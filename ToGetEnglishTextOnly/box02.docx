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5"/>
      </w:pPr>
      <w:r>
        <w:rPr>
          <w:color w:val="221F1F"/>
        </w:rPr>
        <w:t>purpose</w:t>
      </w:r>
      <w:r>
        <w:rPr>
          <w:color w:val="221F1F"/>
        </w:rPr>
        <w:t>&amp;</w:t>
      </w:r>
      <w:r>
        <w:rPr>
          <w:color w:val="221F1F"/>
        </w:rPr>
        <w:t>profit</w:t>
      </w:r>
    </w:p>
    <w:p>
      <w:pPr>
        <w:pStyle w:val="a3"/>
        <w:jc w:val="center"/>
      </w:pPr>
      <w:r>
        <w:rPr>
          <w:color w:val="221F1F"/>
        </w:rPr>
        <w:t>Dan</w:t>
      </w:r>
      <w:r>
        <w:rPr>
          <w:color w:val="221F1F"/>
        </w:rPr>
        <w:t>Koe</w:t>
      </w:r>
    </w:p>
    <w:p>
      <w:pPr>
        <w:pStyle w:val="a"/>
        <w:jc w:val="center"/>
      </w:pPr>
      <w:r>
        <w:rPr>
          <w:rFonts w:ascii="宋体" w:hAnsi="宋体"/>
          <w:color w:val="221F1F"/>
          <w:sz w:val="24"/>
        </w:rPr>
        <w:t xml:space="preserve">Dan Koe </w:t>
      </w:r>
      <w:r>
        <w:rPr>
          <w:i/>
          <w:color w:val="221F1F"/>
          <w:sz w:val="24"/>
        </w:rPr>
        <w:t>Essays</w:t>
      </w:r>
      <w:r>
        <w:rPr>
          <w:i/>
          <w:color w:val="221F1F"/>
          <w:sz w:val="24"/>
        </w:rPr>
        <w:t>Volume</w:t>
      </w:r>
      <w:r>
        <w:rPr>
          <w:i/>
          <w:color w:val="221F1F"/>
          <w:sz w:val="24"/>
        </w:rPr>
        <w:t>1</w:t>
      </w:r>
    </w:p>
    <w:p>
      <w:pPr>
        <w:pStyle w:val="a"/>
        <w:jc w:val="center"/>
      </w:pPr>
      <w:r>
        <w:rPr>
          <w:color w:val="221F1F"/>
        </w:rPr>
        <w:t>Copyright</w:t>
      </w:r>
      <w:r>
        <w:rPr>
          <w:color w:val="221F1F"/>
        </w:rPr>
        <w:t>©</w:t>
      </w:r>
      <w:r>
        <w:rPr>
          <w:color w:val="221F1F"/>
        </w:rPr>
        <w:t>2025</w:t>
      </w:r>
      <w:r>
        <w:rPr>
          <w:color w:val="221F1F"/>
        </w:rPr>
        <w:t>Dan</w:t>
      </w:r>
      <w:r>
        <w:rPr>
          <w:color w:val="221F1F"/>
        </w:rPr>
        <w:t>Koe.</w:t>
      </w:r>
      <w:r>
        <w:rPr>
          <w:color w:val="221F1F"/>
        </w:rPr>
        <w:t>All</w:t>
      </w:r>
      <w:r>
        <w:rPr>
          <w:color w:val="221F1F"/>
        </w:rPr>
        <w:t>rights</w:t>
      </w:r>
      <w:r>
        <w:rPr>
          <w:color w:val="221F1F"/>
        </w:rPr>
        <w:t>reserved.</w:t>
      </w:r>
    </w:p>
    <w:p>
      <w:pPr>
        <w:pStyle w:val="a"/>
        <w:jc w:val="center"/>
      </w:pPr>
      <w:r>
        <w:rPr>
          <w:color w:val="221F1F"/>
        </w:rPr>
        <w:t>©</w:t>
      </w:r>
      <w:r>
        <w:rPr>
          <w:rFonts w:ascii="宋体" w:hAnsi="宋体"/>
          <w:color w:val="221F1F"/>
        </w:rPr>
        <w:t>2025</w:t>
      </w:r>
      <w:r>
        <w:rPr>
          <w:rFonts w:ascii="宋体" w:hAnsi="宋体"/>
          <w:color w:val="221F1F"/>
        </w:rPr>
        <w:t>Dan</w:t>
      </w:r>
      <w:r>
        <w:rPr>
          <w:rFonts w:ascii="宋体" w:hAnsi="宋体"/>
          <w:color w:val="221F1F"/>
        </w:rPr>
        <w:t>Koe</w:t>
      </w:r>
      <w:r>
        <w:rPr>
          <w:rFonts w:ascii="宋体" w:hAnsi="宋体"/>
          <w:color w:val="221F1F"/>
        </w:rPr>
        <w:t>。。</w:t>
      </w:r>
    </w:p>
    <w:p>
      <w:pPr>
        <w:pStyle w:val="a"/>
        <w:jc w:val="center"/>
      </w:pPr>
      <w:r>
        <w:rPr>
          <w:color w:val="221F1F"/>
        </w:rPr>
        <w:t>No</w:t>
      </w:r>
      <w:r>
        <w:rPr>
          <w:color w:val="221F1F"/>
        </w:rPr>
        <w:t>part</w:t>
      </w:r>
      <w:r>
        <w:rPr>
          <w:color w:val="221F1F"/>
        </w:rPr>
        <w:t>of</w:t>
      </w:r>
      <w:r>
        <w:rPr>
          <w:color w:val="221F1F"/>
        </w:rPr>
        <w:t>this</w:t>
      </w:r>
      <w:r>
        <w:rPr>
          <w:color w:val="221F1F"/>
        </w:rPr>
        <w:t>book</w:t>
      </w:r>
      <w:r>
        <w:rPr>
          <w:color w:val="221F1F"/>
        </w:rPr>
        <w:t>may</w:t>
      </w:r>
      <w:r>
        <w:rPr>
          <w:color w:val="221F1F"/>
        </w:rPr>
        <w:t>be</w:t>
      </w:r>
      <w:r>
        <w:rPr>
          <w:color w:val="221F1F"/>
        </w:rPr>
        <w:t>used</w:t>
      </w:r>
      <w:r>
        <w:rPr>
          <w:color w:val="221F1F"/>
        </w:rPr>
        <w:t>or</w:t>
      </w:r>
      <w:r>
        <w:rPr>
          <w:color w:val="221F1F"/>
        </w:rPr>
        <w:t>reproduced</w:t>
      </w:r>
      <w:r>
        <w:rPr>
          <w:color w:val="221F1F"/>
        </w:rPr>
        <w:t>in</w:t>
      </w:r>
      <w:r>
        <w:rPr>
          <w:color w:val="221F1F"/>
        </w:rPr>
        <w:t>any manner</w:t>
      </w:r>
      <w:r>
        <w:rPr>
          <w:color w:val="221F1F"/>
        </w:rPr>
        <w:t>whatsoever</w:t>
      </w:r>
      <w:r>
        <w:rPr>
          <w:color w:val="221F1F"/>
        </w:rPr>
        <w:t>without</w:t>
      </w:r>
      <w:r>
        <w:rPr>
          <w:color w:val="221F1F"/>
        </w:rPr>
        <w:t>written</w:t>
      </w:r>
      <w:r>
        <w:rPr>
          <w:color w:val="221F1F"/>
        </w:rPr>
        <w:t>permission</w:t>
      </w:r>
      <w:r>
        <w:rPr>
          <w:color w:val="221F1F"/>
        </w:rPr>
        <w:t>of</w:t>
      </w:r>
      <w:r>
        <w:rPr>
          <w:color w:val="221F1F"/>
        </w:rPr>
        <w:t xml:space="preserve">the </w:t>
      </w:r>
      <w:r>
        <w:rPr>
          <w:color w:val="221F1F"/>
        </w:rPr>
        <w:t>publisher.</w:t>
      </w:r>
    </w:p>
    <w:p>
      <w:pPr>
        <w:pStyle w:val="a"/>
        <w:jc w:val="center"/>
      </w:pPr>
      <w:r>
        <w:rPr>
          <w:color w:val="221F1F"/>
        </w:rPr>
        <w:t>ISBN:</w:t>
      </w:r>
      <w:r>
        <w:rPr>
          <w:color w:val="221F1F"/>
        </w:rPr>
        <w:t>978-1-936961-28-</w:t>
      </w:r>
      <w:r>
        <w:rPr>
          <w:color w:val="221F1F"/>
        </w:rPr>
        <w:t>3</w:t>
      </w:r>
    </w:p>
    <w:p>
      <w:pPr>
        <w:pStyle w:val="a"/>
        <w:jc w:val="center"/>
      </w:pPr>
      <w:r>
        <w:rPr>
          <w:rFonts w:ascii="宋体" w:hAnsi="宋体"/>
          <w:color w:val="221F1F"/>
        </w:rPr>
        <w:t>：978-1-936961-28-</w:t>
      </w:r>
      <w:r>
        <w:rPr>
          <w:rFonts w:ascii="宋体" w:hAnsi="宋体"/>
          <w:color w:val="221F1F"/>
        </w:rPr>
        <w:t>3</w:t>
      </w:r>
    </w:p>
    <w:p>
      <w:pPr>
        <w:pStyle w:val="a"/>
        <w:jc w:val="center"/>
      </w:pPr>
      <w:r>
        <w:rPr>
          <w:color w:val="221F1F"/>
        </w:rPr>
        <w:t xml:space="preserve">Published by KOE </w:t>
      </w:r>
      <w:r>
        <w:rPr>
          <w:color w:val="221F1F"/>
        </w:rPr>
        <w:t xml:space="preserve">Press </w:t>
      </w:r>
    </w:p>
    <w:p>
      <w:pPr>
        <w:pStyle w:val="a"/>
        <w:jc w:val="center"/>
      </w:pPr>
      <w:r>
        <w:rPr>
          <w:rFonts w:ascii="宋体" w:hAnsi="宋体"/>
          <w:color w:val="221F1F"/>
        </w:rPr>
        <w:t xml:space="preserve">KOE </w:t>
      </w:r>
    </w:p>
    <w:p>
      <w:pPr>
        <w:pStyle w:val="a"/>
        <w:jc w:val="center"/>
      </w:pPr>
      <w:r>
        <w:rPr>
          <w:color w:val="221F1F"/>
          <w:sz w:val="20"/>
        </w:rPr>
        <w:t>If</w:t>
      </w:r>
      <w:r>
        <w:rPr>
          <w:color w:val="221F1F"/>
          <w:sz w:val="20"/>
        </w:rPr>
        <w:t>you</w:t>
      </w:r>
      <w:r>
        <w:rPr>
          <w:color w:val="221F1F"/>
          <w:sz w:val="20"/>
        </w:rPr>
        <w:t>would</w:t>
      </w:r>
    </w:p>
    <w:p>
      <w:pPr>
        <w:pStyle w:val="a"/>
      </w:pPr>
    </w:p>
    <w:p>
      <w:pPr>
        <w:pStyle w:val="a"/>
        <w:jc w:val="center"/>
      </w:pPr>
      <w:r>
        <w:rPr>
          <w:b/>
          <w:color w:val="221F1F"/>
          <w:sz w:val="44"/>
        </w:rPr>
        <w:t>Contents</w:t>
      </w:r>
    </w:p>
    <w:p>
      <w:pPr>
        <w:pStyle w:val="1"/>
      </w:pPr>
      <w:r>
        <w:rPr/>
        <w:t>Introduction</w:t>
      </w:r>
    </w:p>
    <w:p>
      <w:pPr>
        <w:pStyle w:val="a3"/>
        <w:jc w:val="both"/>
      </w:pPr>
      <w:r>
        <w:rPr>
          <w:color w:val="221F1F"/>
        </w:rPr>
        <w:t xml:space="preserve">This is not a practical business book. At least not by what </w:t>
      </w:r>
      <w:r>
        <w:rPr>
          <w:color w:val="221F1F"/>
        </w:rPr>
        <w:t>most</w:t>
      </w:r>
      <w:r>
        <w:rPr>
          <w:color w:val="221F1F"/>
        </w:rPr>
        <w:t>people</w:t>
      </w:r>
      <w:r>
        <w:rPr>
          <w:color w:val="221F1F"/>
        </w:rPr>
        <w:t>deem</w:t>
      </w:r>
      <w:r>
        <w:rPr>
          <w:color w:val="221F1F"/>
        </w:rPr>
        <w:t>“practical.”</w:t>
      </w:r>
      <w:r>
        <w:rPr>
          <w:color w:val="221F1F"/>
        </w:rPr>
        <w:t>I</w:t>
      </w:r>
      <w:r>
        <w:rPr>
          <w:color w:val="221F1F"/>
        </w:rPr>
        <w:t>thought about writing</w:t>
      </w:r>
      <w:r>
        <w:rPr>
          <w:color w:val="221F1F"/>
        </w:rPr>
        <w:t>one</w:t>
      </w:r>
      <w:r>
        <w:rPr>
          <w:color w:val="221F1F"/>
        </w:rPr>
        <w:t xml:space="preserve">but </w:t>
      </w:r>
      <w:r>
        <w:rPr>
          <w:color w:val="221F1F"/>
        </w:rPr>
        <w:t>soon realized that it would not help you in the slightest.</w:t>
      </w:r>
      <w:r>
        <w:rPr>
          <w:color w:val="221F1F"/>
        </w:rPr>
        <w:t>If I were</w:t>
      </w:r>
      <w:r>
        <w:rPr>
          <w:color w:val="221F1F"/>
        </w:rPr>
        <w:t>to</w:t>
      </w:r>
      <w:r>
        <w:rPr>
          <w:color w:val="221F1F"/>
        </w:rPr>
        <w:t>tell</w:t>
      </w:r>
      <w:r>
        <w:rPr>
          <w:color w:val="221F1F"/>
        </w:rPr>
        <w:t>you</w:t>
      </w:r>
      <w:r>
        <w:rPr>
          <w:color w:val="221F1F"/>
        </w:rPr>
        <w:t>exactly</w:t>
      </w:r>
      <w:r>
        <w:rPr>
          <w:color w:val="221F1F"/>
        </w:rPr>
        <w:t>what</w:t>
      </w:r>
      <w:r>
        <w:rPr>
          <w:color w:val="221F1F"/>
        </w:rPr>
        <w:t>to</w:t>
      </w:r>
      <w:r>
        <w:rPr>
          <w:color w:val="221F1F"/>
        </w:rPr>
        <w:t>do,</w:t>
      </w:r>
      <w:r>
        <w:rPr>
          <w:color w:val="221F1F"/>
        </w:rPr>
        <w:t>some</w:t>
      </w:r>
      <w:r>
        <w:rPr>
          <w:color w:val="221F1F"/>
        </w:rPr>
        <w:t>people</w:t>
      </w:r>
      <w:r>
        <w:rPr>
          <w:color w:val="221F1F"/>
        </w:rPr>
        <w:t>would</w:t>
      </w:r>
      <w:r>
        <w:rPr>
          <w:color w:val="221F1F"/>
        </w:rPr>
        <w:t>do</w:t>
      </w:r>
      <w:r>
        <w:rPr>
          <w:color w:val="221F1F"/>
        </w:rPr>
        <w:t>it, fewer would get results, and even fewer would be able to pivot when my map does not directly match up with your territory. You do not have my mind. You do not have my experience. You do not have my thousands of tiny failures that subtly influence my decision-making. That is not arrogance but beauty, because neither do I have your</w:t>
      </w:r>
      <w:r>
        <w:rPr>
          <w:color w:val="221F1F"/>
        </w:rPr>
        <w:t>mind, experience, or the failures that make your journey unique enough to succeed.</w:t>
      </w:r>
    </w:p>
    <w:p>
      <w:pPr>
        <w:pStyle w:val="a3"/>
        <w:jc w:val="both"/>
      </w:pPr>
      <w:r>
        <w:rPr>
          <w:color w:val="221F1F"/>
        </w:rPr>
        <w:t>My</w:t>
      </w:r>
      <w:r>
        <w:rPr>
          <w:color w:val="221F1F"/>
        </w:rPr>
        <w:t>goal</w:t>
      </w:r>
      <w:r>
        <w:rPr>
          <w:color w:val="221F1F"/>
        </w:rPr>
        <w:t>is</w:t>
      </w:r>
      <w:r>
        <w:rPr>
          <w:color w:val="221F1F"/>
        </w:rPr>
        <w:t>not</w:t>
      </w:r>
      <w:r>
        <w:rPr>
          <w:color w:val="221F1F"/>
        </w:rPr>
        <w:t>to</w:t>
      </w:r>
      <w:r>
        <w:rPr>
          <w:color w:val="221F1F"/>
        </w:rPr>
        <w:t>give</w:t>
      </w:r>
      <w:r>
        <w:rPr>
          <w:color w:val="221F1F"/>
        </w:rPr>
        <w:t>you</w:t>
      </w:r>
      <w:r>
        <w:rPr>
          <w:color w:val="221F1F"/>
        </w:rPr>
        <w:t>actionable</w:t>
      </w:r>
      <w:r>
        <w:rPr>
          <w:color w:val="221F1F"/>
        </w:rPr>
        <w:t>steps.</w:t>
      </w:r>
      <w:r>
        <w:rPr>
          <w:color w:val="221F1F"/>
        </w:rPr>
        <w:t>My</w:t>
      </w:r>
      <w:r>
        <w:rPr>
          <w:color w:val="221F1F"/>
        </w:rPr>
        <w:t>goal</w:t>
      </w:r>
      <w:r>
        <w:rPr>
          <w:color w:val="221F1F"/>
        </w:rPr>
        <w:t>is</w:t>
      </w:r>
      <w:r>
        <w:rPr>
          <w:color w:val="221F1F"/>
        </w:rPr>
        <w:t>to</w:t>
      </w:r>
      <w:r>
        <w:rPr>
          <w:color w:val="221F1F"/>
        </w:rPr>
        <w:t xml:space="preserve">inject </w:t>
      </w:r>
      <w:r>
        <w:rPr>
          <w:color w:val="221F1F"/>
        </w:rPr>
        <w:t>better</w:t>
      </w:r>
      <w:r>
        <w:rPr>
          <w:color w:val="221F1F"/>
        </w:rPr>
        <w:t>ideas</w:t>
      </w:r>
      <w:r>
        <w:rPr>
          <w:color w:val="221F1F"/>
        </w:rPr>
        <w:t>into</w:t>
      </w:r>
      <w:r>
        <w:rPr>
          <w:color w:val="221F1F"/>
        </w:rPr>
        <w:t>your</w:t>
      </w:r>
      <w:r>
        <w:rPr>
          <w:color w:val="221F1F"/>
        </w:rPr>
        <w:t>mind</w:t>
      </w:r>
      <w:r>
        <w:rPr>
          <w:color w:val="221F1F"/>
        </w:rPr>
        <w:t>that</w:t>
      </w:r>
      <w:r>
        <w:rPr>
          <w:color w:val="221F1F"/>
        </w:rPr>
        <w:t>frame</w:t>
      </w:r>
      <w:r>
        <w:rPr>
          <w:color w:val="221F1F"/>
        </w:rPr>
        <w:t>how</w:t>
      </w:r>
      <w:r>
        <w:rPr>
          <w:color w:val="221F1F"/>
        </w:rPr>
        <w:t>you</w:t>
      </w:r>
      <w:r>
        <w:rPr>
          <w:color w:val="221F1F"/>
        </w:rPr>
        <w:t>think</w:t>
      </w:r>
      <w:r>
        <w:rPr>
          <w:color w:val="221F1F"/>
        </w:rPr>
        <w:t>about</w:t>
      </w:r>
      <w:r>
        <w:rPr>
          <w:color w:val="221F1F"/>
        </w:rPr>
        <w:t xml:space="preserve">the </w:t>
      </w:r>
      <w:r>
        <w:rPr>
          <w:color w:val="221F1F"/>
        </w:rPr>
        <w:t>actions</w:t>
      </w:r>
      <w:r>
        <w:rPr>
          <w:color w:val="221F1F"/>
        </w:rPr>
        <w:t>you</w:t>
      </w:r>
      <w:r>
        <w:rPr>
          <w:color w:val="221F1F"/>
        </w:rPr>
        <w:t>take.</w:t>
      </w:r>
      <w:r>
        <w:rPr>
          <w:color w:val="221F1F"/>
        </w:rPr>
        <w:t>Belief</w:t>
      </w:r>
      <w:r>
        <w:rPr>
          <w:color w:val="221F1F"/>
        </w:rPr>
        <w:t>comes</w:t>
      </w:r>
      <w:r>
        <w:rPr>
          <w:color w:val="221F1F"/>
        </w:rPr>
        <w:t>before</w:t>
      </w:r>
      <w:r>
        <w:rPr>
          <w:color w:val="221F1F"/>
        </w:rPr>
        <w:t>action,</w:t>
      </w:r>
      <w:r>
        <w:rPr>
          <w:color w:val="221F1F"/>
        </w:rPr>
        <w:t>and</w:t>
      </w:r>
      <w:r>
        <w:rPr>
          <w:color w:val="221F1F"/>
        </w:rPr>
        <w:t>if</w:t>
      </w:r>
      <w:r>
        <w:rPr>
          <w:color w:val="221F1F"/>
        </w:rPr>
        <w:t>you</w:t>
      </w:r>
      <w:r>
        <w:rPr>
          <w:color w:val="221F1F"/>
        </w:rPr>
        <w:t xml:space="preserve">don’t </w:t>
      </w:r>
      <w:r>
        <w:rPr>
          <w:color w:val="221F1F"/>
        </w:rPr>
        <w:t>have</w:t>
      </w:r>
      <w:r>
        <w:rPr>
          <w:color w:val="221F1F"/>
        </w:rPr>
        <w:t>a</w:t>
      </w:r>
      <w:r>
        <w:rPr>
          <w:color w:val="221F1F"/>
        </w:rPr>
        <w:t>mind</w:t>
      </w:r>
      <w:r>
        <w:rPr>
          <w:color w:val="221F1F"/>
        </w:rPr>
        <w:t>composed of</w:t>
      </w:r>
      <w:r>
        <w:rPr>
          <w:color w:val="221F1F"/>
        </w:rPr>
        <w:t>beliefs</w:t>
      </w:r>
      <w:r>
        <w:rPr>
          <w:color w:val="221F1F"/>
        </w:rPr>
        <w:t>that nearly guarantee</w:t>
      </w:r>
      <w:r>
        <w:rPr>
          <w:color w:val="221F1F"/>
        </w:rPr>
        <w:t xml:space="preserve">success, </w:t>
      </w:r>
      <w:r>
        <w:rPr>
          <w:color w:val="221F1F"/>
        </w:rPr>
        <w:t>you</w:t>
      </w:r>
      <w:r>
        <w:rPr>
          <w:color w:val="221F1F"/>
        </w:rPr>
        <w:t>will</w:t>
      </w:r>
      <w:r>
        <w:rPr>
          <w:color w:val="221F1F"/>
        </w:rPr>
        <w:t>struggle.</w:t>
      </w:r>
      <w:r>
        <w:rPr>
          <w:color w:val="221F1F"/>
        </w:rPr>
        <w:t>But</w:t>
      </w:r>
      <w:r>
        <w:rPr>
          <w:color w:val="221F1F"/>
        </w:rPr>
        <w:t>these</w:t>
      </w:r>
      <w:r>
        <w:rPr>
          <w:color w:val="221F1F"/>
        </w:rPr>
        <w:t>beliefs</w:t>
      </w:r>
      <w:r>
        <w:rPr>
          <w:color w:val="221F1F"/>
        </w:rPr>
        <w:t>can’t</w:t>
      </w:r>
      <w:r>
        <w:rPr>
          <w:color w:val="221F1F"/>
        </w:rPr>
        <w:t>be</w:t>
      </w:r>
      <w:r>
        <w:rPr>
          <w:color w:val="221F1F"/>
        </w:rPr>
        <w:t>dogmatic.</w:t>
      </w:r>
      <w:r>
        <w:rPr>
          <w:color w:val="221F1F"/>
        </w:rPr>
        <w:t xml:space="preserve">Instead, </w:t>
      </w:r>
      <w:r>
        <w:rPr>
          <w:color w:val="221F1F"/>
        </w:rPr>
        <w:t>we</w:t>
      </w:r>
      <w:r>
        <w:rPr>
          <w:color w:val="221F1F"/>
        </w:rPr>
        <w:t>need</w:t>
      </w:r>
      <w:r>
        <w:rPr>
          <w:color w:val="221F1F"/>
        </w:rPr>
        <w:t>to</w:t>
      </w:r>
      <w:r>
        <w:rPr>
          <w:color w:val="221F1F"/>
        </w:rPr>
        <w:t>go</w:t>
      </w:r>
      <w:r>
        <w:rPr>
          <w:color w:val="221F1F"/>
        </w:rPr>
        <w:t>meta.</w:t>
      </w:r>
      <w:r>
        <w:rPr>
          <w:color w:val="221F1F"/>
        </w:rPr>
        <w:t>I</w:t>
      </w:r>
      <w:r>
        <w:rPr>
          <w:color w:val="221F1F"/>
        </w:rPr>
        <w:t>want</w:t>
      </w:r>
      <w:r>
        <w:rPr>
          <w:color w:val="221F1F"/>
        </w:rPr>
        <w:t>to</w:t>
      </w:r>
      <w:r>
        <w:rPr>
          <w:color w:val="221F1F"/>
        </w:rPr>
        <w:t>provide</w:t>
      </w:r>
      <w:r>
        <w:rPr>
          <w:color w:val="221F1F"/>
        </w:rPr>
        <w:t>you</w:t>
      </w:r>
      <w:r>
        <w:rPr>
          <w:color w:val="221F1F"/>
        </w:rPr>
        <w:t>with</w:t>
      </w:r>
      <w:r>
        <w:rPr>
          <w:color w:val="221F1F"/>
        </w:rPr>
        <w:t>a</w:t>
      </w:r>
      <w:r>
        <w:rPr>
          <w:color w:val="221F1F"/>
        </w:rPr>
        <w:t>frame</w:t>
      </w:r>
      <w:r>
        <w:rPr>
          <w:color w:val="221F1F"/>
        </w:rPr>
        <w:t xml:space="preserve">from which you can create your own actionable steps, and when </w:t>
      </w:r>
      <w:r>
        <w:rPr>
          <w:color w:val="221F1F"/>
        </w:rPr>
        <w:t>those</w:t>
      </w:r>
      <w:r>
        <w:rPr>
          <w:color w:val="221F1F"/>
        </w:rPr>
        <w:t>fail,</w:t>
      </w:r>
      <w:r>
        <w:rPr>
          <w:color w:val="221F1F"/>
          <w:u w:val="single"/>
        </w:rPr>
        <w:t>you</w:t>
      </w:r>
      <w:r>
        <w:rPr>
          <w:color w:val="221F1F"/>
          <w:u w:val="single"/>
        </w:rPr>
        <w:t>will</w:t>
      </w:r>
      <w:r>
        <w:rPr>
          <w:color w:val="221F1F"/>
          <w:u w:val="single"/>
        </w:rPr>
        <w:t>have</w:t>
      </w:r>
      <w:r>
        <w:rPr>
          <w:color w:val="221F1F"/>
          <w:u w:val="single"/>
        </w:rPr>
        <w:t>a</w:t>
      </w:r>
      <w:r>
        <w:rPr>
          <w:color w:val="221F1F"/>
          <w:u w:val="single"/>
        </w:rPr>
        <w:t>mind</w:t>
      </w:r>
      <w:r>
        <w:rPr>
          <w:color w:val="221F1F"/>
          <w:u w:val="single"/>
        </w:rPr>
        <w:t>built</w:t>
      </w:r>
      <w:r>
        <w:rPr>
          <w:color w:val="221F1F"/>
          <w:u w:val="single"/>
        </w:rPr>
        <w:t>to</w:t>
      </w:r>
      <w:r>
        <w:rPr>
          <w:color w:val="221F1F"/>
          <w:u w:val="single"/>
        </w:rPr>
        <w:t>persist</w:t>
      </w:r>
      <w:r>
        <w:rPr>
          <w:color w:val="221F1F"/>
          <w:u w:val="single"/>
        </w:rPr>
        <w:t>and</w:t>
      </w:r>
      <w:r>
        <w:rPr>
          <w:color w:val="221F1F"/>
          <w:u w:val="single"/>
        </w:rPr>
        <w:t>iterate</w:t>
      </w:r>
      <w:r>
        <w:rPr>
          <w:color w:val="221F1F"/>
          <w:u w:val="single"/>
        </w:rPr>
        <w:t>until</w:t>
      </w:r>
      <w:r>
        <w:rPr>
          <w:color w:val="221F1F"/>
          <w:u w:val="single"/>
        </w:rPr>
        <w:t>they</w:t>
      </w:r>
      <w:r>
        <w:rPr>
          <w:color w:val="221F1F"/>
          <w:u w:val="single"/>
        </w:rPr>
        <w:t>don’t.</w:t>
      </w:r>
    </w:p>
    <w:p>
      <w:pPr>
        <w:pStyle w:val="a3"/>
        <w:jc w:val="both"/>
      </w:pPr>
      <w:r>
        <w:rPr>
          <w:color w:val="221F1F"/>
        </w:rPr>
        <w:t>I</w:t>
      </w:r>
      <w:r>
        <w:rPr>
          <w:color w:val="221F1F"/>
        </w:rPr>
        <w:t>do</w:t>
      </w:r>
      <w:r>
        <w:rPr>
          <w:color w:val="221F1F"/>
        </w:rPr>
        <w:t>not</w:t>
      </w:r>
      <w:r>
        <w:rPr>
          <w:color w:val="221F1F"/>
        </w:rPr>
        <w:t>plan</w:t>
      </w:r>
      <w:r>
        <w:rPr>
          <w:color w:val="221F1F"/>
        </w:rPr>
        <w:t>to</w:t>
      </w:r>
      <w:r>
        <w:rPr>
          <w:color w:val="221F1F"/>
        </w:rPr>
        <w:t>glorify</w:t>
      </w:r>
      <w:r>
        <w:rPr>
          <w:color w:val="221F1F"/>
        </w:rPr>
        <w:t>money.</w:t>
      </w:r>
      <w:r>
        <w:rPr>
          <w:color w:val="221F1F"/>
        </w:rPr>
        <w:t>Society</w:t>
      </w:r>
      <w:r>
        <w:rPr>
          <w:color w:val="221F1F"/>
        </w:rPr>
        <w:t>has</w:t>
      </w:r>
      <w:r>
        <w:rPr>
          <w:color w:val="221F1F"/>
        </w:rPr>
        <w:t>already</w:t>
      </w:r>
      <w:r>
        <w:rPr>
          <w:color w:val="221F1F"/>
        </w:rPr>
        <w:t xml:space="preserve"> done</w:t>
      </w:r>
    </w:p>
    <w:p>
      <w:pPr>
        <w:pStyle w:val="a3"/>
        <w:jc w:val="both"/>
      </w:pPr>
      <w:r>
        <w:rPr>
          <w:color w:val="221F1F"/>
        </w:rPr>
        <w:t>enough of that. But here’s the thing: The answer isn’t to reject money. Money is the lifeblood of society as we</w:t>
      </w:r>
      <w:r>
        <w:rPr>
          <w:color w:val="221F1F"/>
        </w:rPr>
        <w:t>know it, and unless you want to hide off in the woods because</w:t>
      </w:r>
      <w:r>
        <w:rPr>
          <w:color w:val="221F1F"/>
        </w:rPr>
        <w:t>your</w:t>
      </w:r>
      <w:r>
        <w:rPr>
          <w:color w:val="221F1F"/>
        </w:rPr>
        <w:t>perception</w:t>
      </w:r>
      <w:r>
        <w:rPr>
          <w:color w:val="221F1F"/>
        </w:rPr>
        <w:t>of</w:t>
      </w:r>
      <w:r>
        <w:rPr>
          <w:color w:val="221F1F"/>
        </w:rPr>
        <w:t>money</w:t>
      </w:r>
      <w:r>
        <w:rPr>
          <w:color w:val="221F1F"/>
        </w:rPr>
        <w:t>got</w:t>
      </w:r>
      <w:r>
        <w:rPr>
          <w:color w:val="221F1F"/>
        </w:rPr>
        <w:t>the</w:t>
      </w:r>
      <w:r>
        <w:rPr>
          <w:color w:val="221F1F"/>
        </w:rPr>
        <w:t>better</w:t>
      </w:r>
      <w:r>
        <w:rPr>
          <w:color w:val="221F1F"/>
        </w:rPr>
        <w:t>of</w:t>
      </w:r>
      <w:r>
        <w:rPr>
          <w:color w:val="221F1F"/>
        </w:rPr>
        <w:t>you,</w:t>
      </w:r>
      <w:r>
        <w:rPr>
          <w:color w:val="221F1F"/>
        </w:rPr>
        <w:t>the only option is to merge purpose and profit. If you were fooled into believing abundance is bad and you aren’t supposed to have more than you need, this book may not help you. If you are one of the few with an open mind and your curiosity is piqued, all I ask is that you read this short book in its entirety, twice. Read through once for consumption and a second time for digestion. It is short enough to only take a few reading sessions. Any questions you have will be answered the further you progress and seek to understand.</w:t>
      </w:r>
    </w:p>
    <w:p>
      <w:pPr>
        <w:pStyle w:val="a3"/>
        <w:jc w:val="both"/>
      </w:pPr>
      <w:r>
        <w:rPr>
          <w:color w:val="221F1F"/>
        </w:rPr>
        <w:t>Lastly,</w:t>
      </w:r>
      <w:r>
        <w:rPr>
          <w:color w:val="221F1F"/>
        </w:rPr>
        <w:t>this</w:t>
      </w:r>
      <w:r>
        <w:rPr>
          <w:color w:val="221F1F"/>
        </w:rPr>
        <w:t>book</w:t>
      </w:r>
      <w:r>
        <w:rPr>
          <w:color w:val="221F1F"/>
        </w:rPr>
        <w:t>is</w:t>
      </w:r>
      <w:r>
        <w:rPr>
          <w:color w:val="221F1F"/>
        </w:rPr>
        <w:t>for creatives,</w:t>
      </w:r>
      <w:r>
        <w:rPr>
          <w:color w:val="221F1F"/>
        </w:rPr>
        <w:t>unfulfilled</w:t>
      </w:r>
      <w:r>
        <w:rPr>
          <w:color w:val="221F1F"/>
        </w:rPr>
        <w:t>workers,</w:t>
      </w:r>
      <w:r>
        <w:rPr>
          <w:color w:val="221F1F"/>
        </w:rPr>
        <w:t>and</w:t>
      </w:r>
      <w:r>
        <w:rPr>
          <w:color w:val="221F1F"/>
        </w:rPr>
        <w:t>those</w:t>
      </w:r>
    </w:p>
    <w:p>
      <w:pPr>
        <w:pStyle w:val="a3"/>
        <w:jc w:val="both"/>
      </w:pPr>
      <w:r>
        <w:rPr>
          <w:color w:val="221F1F"/>
        </w:rPr>
        <w:t>who</w:t>
      </w:r>
      <w:r>
        <w:rPr>
          <w:color w:val="221F1F"/>
        </w:rPr>
        <w:t>fear</w:t>
      </w:r>
      <w:r>
        <w:rPr>
          <w:color w:val="221F1F"/>
        </w:rPr>
        <w:t>replacement.</w:t>
      </w:r>
      <w:r>
        <w:rPr>
          <w:color w:val="221F1F"/>
        </w:rPr>
        <w:t>People</w:t>
      </w:r>
      <w:r>
        <w:rPr>
          <w:color w:val="221F1F"/>
        </w:rPr>
        <w:t>who</w:t>
      </w:r>
      <w:r>
        <w:rPr>
          <w:color w:val="221F1F"/>
        </w:rPr>
        <w:t>know</w:t>
      </w:r>
      <w:r>
        <w:rPr>
          <w:color w:val="221F1F"/>
        </w:rPr>
        <w:t>they</w:t>
      </w:r>
      <w:r>
        <w:rPr>
          <w:color w:val="221F1F"/>
        </w:rPr>
        <w:t>have</w:t>
      </w:r>
      <w:r>
        <w:rPr>
          <w:color w:val="221F1F"/>
        </w:rPr>
        <w:t xml:space="preserve">something </w:t>
      </w:r>
      <w:r>
        <w:rPr>
          <w:color w:val="221F1F"/>
        </w:rPr>
        <w:t>more</w:t>
      </w:r>
      <w:r>
        <w:rPr>
          <w:color w:val="221F1F"/>
        </w:rPr>
        <w:t>to</w:t>
      </w:r>
      <w:r>
        <w:rPr>
          <w:color w:val="221F1F"/>
        </w:rPr>
        <w:t>give</w:t>
      </w:r>
      <w:r>
        <w:rPr>
          <w:color w:val="221F1F"/>
        </w:rPr>
        <w:t>the</w:t>
      </w:r>
      <w:r>
        <w:rPr>
          <w:color w:val="221F1F"/>
        </w:rPr>
        <w:t>world,</w:t>
      </w:r>
      <w:r>
        <w:rPr>
          <w:color w:val="221F1F"/>
        </w:rPr>
        <w:t>but</w:t>
      </w:r>
      <w:r>
        <w:rPr>
          <w:color w:val="221F1F"/>
        </w:rPr>
        <w:t>have</w:t>
      </w:r>
      <w:r>
        <w:rPr>
          <w:color w:val="221F1F"/>
        </w:rPr>
        <w:t>lost</w:t>
      </w:r>
      <w:r>
        <w:rPr>
          <w:color w:val="221F1F"/>
        </w:rPr>
        <w:t>trust</w:t>
      </w:r>
      <w:r>
        <w:rPr>
          <w:color w:val="221F1F"/>
        </w:rPr>
        <w:t>in</w:t>
      </w:r>
      <w:r>
        <w:rPr>
          <w:color w:val="221F1F"/>
        </w:rPr>
        <w:t>the</w:t>
      </w:r>
      <w:r>
        <w:rPr>
          <w:color w:val="221F1F"/>
        </w:rPr>
        <w:t>way</w:t>
      </w:r>
      <w:r>
        <w:rPr>
          <w:color w:val="221F1F"/>
        </w:rPr>
        <w:t>they</w:t>
      </w:r>
      <w:r>
        <w:rPr>
          <w:color w:val="221F1F"/>
        </w:rPr>
        <w:t xml:space="preserve">are </w:t>
      </w:r>
      <w:r>
        <w:rPr>
          <w:color w:val="221F1F"/>
        </w:rPr>
        <w:t>“supposed”</w:t>
      </w:r>
      <w:r>
        <w:rPr>
          <w:color w:val="221F1F"/>
        </w:rPr>
        <w:t>to</w:t>
      </w:r>
      <w:r>
        <w:rPr>
          <w:color w:val="221F1F"/>
        </w:rPr>
        <w:t>do</w:t>
      </w:r>
      <w:r>
        <w:rPr>
          <w:color w:val="221F1F"/>
        </w:rPr>
        <w:t>things.</w:t>
      </w:r>
      <w:r>
        <w:rPr>
          <w:color w:val="221F1F"/>
        </w:rPr>
        <w:t>This</w:t>
      </w:r>
      <w:r>
        <w:rPr>
          <w:color w:val="221F1F"/>
        </w:rPr>
        <w:t>book</w:t>
      </w:r>
      <w:r>
        <w:rPr>
          <w:color w:val="221F1F"/>
        </w:rPr>
        <w:t>is</w:t>
      </w:r>
      <w:r>
        <w:rPr>
          <w:color w:val="221F1F"/>
        </w:rPr>
        <w:t>not</w:t>
      </w:r>
      <w:r>
        <w:rPr>
          <w:color w:val="221F1F"/>
        </w:rPr>
        <w:t>meant</w:t>
      </w:r>
      <w:r>
        <w:rPr>
          <w:color w:val="221F1F"/>
        </w:rPr>
        <w:t>to</w:t>
      </w:r>
      <w:r>
        <w:rPr>
          <w:color w:val="221F1F"/>
        </w:rPr>
        <w:t>be</w:t>
      </w:r>
      <w:r>
        <w:rPr>
          <w:color w:val="221F1F"/>
        </w:rPr>
        <w:t>like</w:t>
      </w:r>
      <w:r>
        <w:rPr>
          <w:color w:val="221F1F"/>
        </w:rPr>
        <w:t xml:space="preserve">my </w:t>
      </w:r>
      <w:r>
        <w:rPr>
          <w:color w:val="221F1F"/>
        </w:rPr>
        <w:t>others.</w:t>
      </w:r>
      <w:r>
        <w:rPr>
          <w:color w:val="221F1F"/>
        </w:rPr>
        <w:t>There</w:t>
      </w:r>
      <w:r>
        <w:rPr>
          <w:color w:val="221F1F"/>
        </w:rPr>
        <w:t>is</w:t>
      </w:r>
      <w:r>
        <w:rPr>
          <w:color w:val="221F1F"/>
        </w:rPr>
        <w:t>minimal</w:t>
      </w:r>
      <w:r>
        <w:rPr>
          <w:color w:val="221F1F"/>
        </w:rPr>
        <w:t>editing</w:t>
      </w:r>
      <w:r>
        <w:rPr>
          <w:color w:val="221F1F"/>
        </w:rPr>
        <w:t>or</w:t>
      </w:r>
      <w:r>
        <w:rPr>
          <w:color w:val="221F1F"/>
        </w:rPr>
        <w:t>attention</w:t>
      </w:r>
      <w:r>
        <w:rPr>
          <w:color w:val="221F1F"/>
        </w:rPr>
        <w:t>put</w:t>
      </w:r>
      <w:r>
        <w:rPr>
          <w:color w:val="221F1F"/>
        </w:rPr>
        <w:t>into</w:t>
      </w:r>
      <w:r>
        <w:rPr>
          <w:color w:val="221F1F"/>
        </w:rPr>
        <w:t>making things</w:t>
      </w:r>
      <w:r>
        <w:rPr>
          <w:color w:val="221F1F"/>
        </w:rPr>
        <w:t>sound</w:t>
      </w:r>
      <w:r>
        <w:rPr>
          <w:color w:val="221F1F"/>
        </w:rPr>
        <w:t>fancy.</w:t>
      </w:r>
      <w:r>
        <w:rPr>
          <w:color w:val="221F1F"/>
        </w:rPr>
        <w:t>I</w:t>
      </w:r>
      <w:r>
        <w:rPr>
          <w:color w:val="221F1F"/>
        </w:rPr>
        <w:t>aim</w:t>
      </w:r>
      <w:r>
        <w:rPr>
          <w:color w:val="221F1F"/>
        </w:rPr>
        <w:t>to</w:t>
      </w:r>
      <w:r>
        <w:rPr>
          <w:color w:val="221F1F"/>
        </w:rPr>
        <w:t>keep</w:t>
      </w:r>
      <w:r>
        <w:rPr>
          <w:color w:val="221F1F"/>
        </w:rPr>
        <w:t>this</w:t>
      </w:r>
      <w:r>
        <w:rPr>
          <w:color w:val="221F1F"/>
        </w:rPr>
        <w:t>writing</w:t>
      </w:r>
      <w:r>
        <w:rPr>
          <w:color w:val="221F1F"/>
        </w:rPr>
        <w:t>as</w:t>
      </w:r>
      <w:r>
        <w:rPr>
          <w:color w:val="221F1F"/>
        </w:rPr>
        <w:t>close</w:t>
      </w:r>
      <w:r>
        <w:rPr>
          <w:color w:val="221F1F"/>
        </w:rPr>
        <w:t>to</w:t>
      </w:r>
      <w:r>
        <w:rPr>
          <w:color w:val="221F1F"/>
        </w:rPr>
        <w:t>the words</w:t>
      </w:r>
      <w:r>
        <w:rPr>
          <w:color w:val="221F1F"/>
        </w:rPr>
        <w:t>my</w:t>
      </w:r>
      <w:r>
        <w:rPr>
          <w:color w:val="221F1F"/>
        </w:rPr>
        <w:t>mind</w:t>
      </w:r>
      <w:r>
        <w:rPr>
          <w:color w:val="221F1F"/>
        </w:rPr>
        <w:t>wanted</w:t>
      </w:r>
      <w:r>
        <w:rPr>
          <w:color w:val="221F1F"/>
        </w:rPr>
        <w:t>to</w:t>
      </w:r>
      <w:r>
        <w:rPr>
          <w:color w:val="221F1F"/>
        </w:rPr>
        <w:t>spit</w:t>
      </w:r>
      <w:r>
        <w:rPr>
          <w:color w:val="221F1F"/>
        </w:rPr>
        <w:t>out</w:t>
      </w:r>
      <w:r>
        <w:rPr>
          <w:color w:val="221F1F"/>
        </w:rPr>
        <w:t>at</w:t>
      </w:r>
      <w:r>
        <w:rPr>
          <w:color w:val="221F1F"/>
        </w:rPr>
        <w:t>the</w:t>
      </w:r>
      <w:r>
        <w:rPr>
          <w:color w:val="221F1F"/>
        </w:rPr>
        <w:t>time</w:t>
      </w:r>
      <w:r>
        <w:rPr>
          <w:color w:val="221F1F"/>
        </w:rPr>
        <w:t>of</w:t>
      </w:r>
      <w:r>
        <w:rPr>
          <w:color w:val="221F1F"/>
        </w:rPr>
        <w:t>writing.</w:t>
      </w:r>
      <w:r>
        <w:rPr>
          <w:color w:val="221F1F"/>
        </w:rPr>
        <w:t>I</w:t>
      </w:r>
      <w:r>
        <w:rPr>
          <w:color w:val="221F1F"/>
        </w:rPr>
        <w:t xml:space="preserve">am </w:t>
      </w:r>
      <w:r>
        <w:rPr>
          <w:color w:val="221F1F"/>
        </w:rPr>
        <w:t>very</w:t>
      </w:r>
      <w:r>
        <w:rPr>
          <w:color w:val="221F1F"/>
        </w:rPr>
        <w:t>open</w:t>
      </w:r>
      <w:r>
        <w:rPr>
          <w:color w:val="221F1F"/>
        </w:rPr>
        <w:t>to</w:t>
      </w:r>
      <w:r>
        <w:rPr>
          <w:color w:val="221F1F"/>
        </w:rPr>
        <w:t>this</w:t>
      </w:r>
      <w:r>
        <w:rPr>
          <w:color w:val="221F1F"/>
        </w:rPr>
        <w:t>book being</w:t>
      </w:r>
      <w:r>
        <w:rPr>
          <w:color w:val="221F1F"/>
        </w:rPr>
        <w:t>wrong,</w:t>
      </w:r>
      <w:r>
        <w:rPr>
          <w:color w:val="221F1F"/>
        </w:rPr>
        <w:t>but</w:t>
      </w:r>
      <w:r>
        <w:rPr>
          <w:color w:val="221F1F"/>
        </w:rPr>
        <w:t>no</w:t>
      </w:r>
      <w:r>
        <w:rPr>
          <w:color w:val="221F1F"/>
        </w:rPr>
        <w:t>matter</w:t>
      </w:r>
      <w:r>
        <w:rPr>
          <w:color w:val="221F1F"/>
        </w:rPr>
        <w:t xml:space="preserve">the back and </w:t>
      </w:r>
      <w:r>
        <w:rPr>
          <w:color w:val="221F1F"/>
        </w:rPr>
        <w:t>forth</w:t>
      </w:r>
      <w:r>
        <w:rPr>
          <w:color w:val="221F1F"/>
        </w:rPr>
        <w:t>in</w:t>
      </w:r>
      <w:r>
        <w:rPr>
          <w:color w:val="221F1F"/>
        </w:rPr>
        <w:t>my</w:t>
      </w:r>
      <w:r>
        <w:rPr>
          <w:color w:val="221F1F"/>
        </w:rPr>
        <w:t>head,</w:t>
      </w:r>
      <w:r>
        <w:rPr>
          <w:color w:val="221F1F"/>
        </w:rPr>
        <w:t>I</w:t>
      </w:r>
      <w:r>
        <w:rPr>
          <w:color w:val="221F1F"/>
        </w:rPr>
        <w:t>find</w:t>
      </w:r>
      <w:r>
        <w:rPr>
          <w:color w:val="221F1F"/>
        </w:rPr>
        <w:t>it</w:t>
      </w:r>
      <w:r>
        <w:rPr>
          <w:color w:val="221F1F"/>
        </w:rPr>
        <w:t>silly</w:t>
      </w:r>
      <w:r>
        <w:rPr>
          <w:color w:val="221F1F"/>
        </w:rPr>
        <w:t>not</w:t>
      </w:r>
      <w:r>
        <w:rPr>
          <w:color w:val="221F1F"/>
        </w:rPr>
        <w:t>to</w:t>
      </w:r>
      <w:r>
        <w:rPr>
          <w:color w:val="221F1F"/>
        </w:rPr>
        <w:t>share</w:t>
      </w:r>
      <w:r>
        <w:rPr>
          <w:color w:val="221F1F"/>
        </w:rPr>
        <w:t>a</w:t>
      </w:r>
      <w:r>
        <w:rPr>
          <w:color w:val="221F1F"/>
        </w:rPr>
        <w:t>perspective</w:t>
      </w:r>
      <w:r>
        <w:rPr>
          <w:color w:val="221F1F"/>
        </w:rPr>
        <w:t>that may</w:t>
      </w:r>
      <w:r>
        <w:rPr>
          <w:color w:val="221F1F"/>
        </w:rPr>
        <w:t>help</w:t>
      </w:r>
      <w:r>
        <w:rPr>
          <w:color w:val="221F1F"/>
        </w:rPr>
        <w:t>another.</w:t>
      </w:r>
      <w:r>
        <w:rPr>
          <w:color w:val="221F1F"/>
        </w:rPr>
        <w:t>I</w:t>
      </w:r>
      <w:r>
        <w:rPr>
          <w:color w:val="221F1F"/>
        </w:rPr>
        <w:t>hope</w:t>
      </w:r>
      <w:r>
        <w:rPr>
          <w:color w:val="221F1F"/>
        </w:rPr>
        <w:t>you</w:t>
      </w:r>
      <w:r>
        <w:rPr>
          <w:color w:val="221F1F"/>
        </w:rPr>
        <w:t>enjoy</w:t>
      </w:r>
      <w:r>
        <w:rPr>
          <w:color w:val="221F1F"/>
        </w:rPr>
        <w:t>it.</w:t>
      </w:r>
    </w:p>
    <w:p>
      <w:pPr>
        <w:pStyle w:val="1"/>
        <w:jc w:val="center"/>
      </w:pPr>
      <w:r>
        <w:rPr/>
        <w:t>The</w:t>
      </w:r>
      <w:r>
        <w:rPr/>
        <w:t>Truth</w:t>
      </w:r>
      <w:r>
        <w:rPr/>
        <w:t>About</w:t>
      </w:r>
      <w:r>
        <w:rPr/>
        <w:t>Jobs</w:t>
      </w:r>
    </w:p>
    <w:p>
      <w:pPr>
        <w:pStyle w:val="a3"/>
        <w:jc w:val="both"/>
      </w:pPr>
      <w:r>
        <w:rPr>
          <w:color w:val="221F1F"/>
        </w:rPr>
        <w:t>We</w:t>
      </w:r>
      <w:r>
        <w:rPr>
          <w:color w:val="221F1F"/>
        </w:rPr>
        <w:t>have been</w:t>
      </w:r>
      <w:r>
        <w:rPr>
          <w:color w:val="221F1F"/>
        </w:rPr>
        <w:t>conditioned since birth</w:t>
      </w:r>
      <w:r>
        <w:rPr>
          <w:color w:val="221F1F"/>
        </w:rPr>
        <w:t>to</w:t>
      </w:r>
      <w:r>
        <w:rPr>
          <w:color w:val="221F1F"/>
        </w:rPr>
        <w:t>work</w:t>
      </w:r>
      <w:r>
        <w:rPr>
          <w:color w:val="221F1F"/>
        </w:rPr>
        <w:t>for</w:t>
      </w:r>
      <w:r>
        <w:rPr>
          <w:color w:val="221F1F"/>
        </w:rPr>
        <w:t>everyone but</w:t>
      </w:r>
      <w:r>
        <w:rPr>
          <w:color w:val="221F1F"/>
        </w:rPr>
        <w:t>ourselves.</w:t>
      </w:r>
      <w:r>
        <w:rPr>
          <w:color w:val="221F1F"/>
        </w:rPr>
        <w:t>While they</w:t>
      </w:r>
      <w:r>
        <w:rPr>
          <w:color w:val="221F1F"/>
        </w:rPr>
        <w:t>taught</w:t>
      </w:r>
      <w:r>
        <w:rPr>
          <w:color w:val="221F1F"/>
        </w:rPr>
        <w:t>us our</w:t>
      </w:r>
      <w:r>
        <w:rPr>
          <w:color w:val="221F1F"/>
        </w:rPr>
        <w:t>ABCs, they</w:t>
      </w:r>
      <w:r>
        <w:rPr>
          <w:color w:val="221F1F"/>
        </w:rPr>
        <w:t>silently encoded a deeper lesson: Your purpose is to build their dreams, not your own. From cradle to grave, you are given assignments that lead you down a known path, not a new one. You work on these assignments without struggle or conscious thought,</w:t>
      </w:r>
      <w:r>
        <w:rPr>
          <w:color w:val="221F1F"/>
        </w:rPr>
        <w:t>leading to a</w:t>
      </w:r>
      <w:r>
        <w:rPr>
          <w:color w:val="221F1F"/>
        </w:rPr>
        <w:t>mechanical and</w:t>
      </w:r>
      <w:r>
        <w:rPr>
          <w:color w:val="221F1F"/>
        </w:rPr>
        <w:t xml:space="preserve">replaceable role in a society filled to the brim with people who try to prove their happiness to hide their internal misery. </w:t>
      </w:r>
      <w:r>
        <w:rPr>
          <w:color w:val="221F1F"/>
          <w:u w:val="single"/>
        </w:rPr>
        <w:t>You</w:t>
      </w:r>
      <w:r>
        <w:rPr>
          <w:color w:val="221F1F"/>
          <w:u w:val="single"/>
        </w:rPr>
        <w:t>don’t</w:t>
      </w:r>
      <w:r>
        <w:rPr>
          <w:color w:val="221F1F"/>
          <w:u w:val="single"/>
        </w:rPr>
        <w:t>know</w:t>
      </w:r>
      <w:r>
        <w:rPr>
          <w:color w:val="221F1F"/>
          <w:u w:val="single"/>
        </w:rPr>
        <w:t>any</w:t>
      </w:r>
      <w:r>
        <w:rPr>
          <w:color w:val="221F1F"/>
          <w:u w:val="single"/>
        </w:rPr>
        <w:t>better</w:t>
      </w:r>
      <w:r>
        <w:rPr>
          <w:color w:val="221F1F"/>
          <w:u w:val="single"/>
        </w:rPr>
        <w:t>because</w:t>
      </w:r>
      <w:r>
        <w:rPr>
          <w:color w:val="221F1F"/>
          <w:u w:val="single"/>
        </w:rPr>
        <w:t>all</w:t>
      </w:r>
      <w:r>
        <w:rPr>
          <w:color w:val="221F1F"/>
          <w:u w:val="single"/>
        </w:rPr>
        <w:t>you</w:t>
      </w:r>
      <w:r>
        <w:rPr>
          <w:color w:val="221F1F"/>
          <w:u w:val="single"/>
        </w:rPr>
        <w:t>know</w:t>
      </w:r>
      <w:r>
        <w:rPr>
          <w:color w:val="221F1F"/>
          <w:u w:val="single"/>
        </w:rPr>
        <w:t>is</w:t>
      </w:r>
      <w:r>
        <w:rPr>
          <w:color w:val="221F1F"/>
          <w:u w:val="single"/>
        </w:rPr>
        <w:t>what</w:t>
      </w:r>
      <w:r>
        <w:rPr>
          <w:color w:val="221F1F"/>
          <w:u w:val="single"/>
        </w:rPr>
        <w:t>you’ve</w:t>
      </w:r>
      <w:r>
        <w:rPr>
          <w:color w:val="221F1F"/>
          <w:u w:val="single"/>
        </w:rPr>
        <w:t>been told</w:t>
      </w:r>
      <w:r>
        <w:rPr>
          <w:color w:val="221F1F"/>
        </w:rPr>
        <w:t>.</w:t>
      </w:r>
    </w:p>
    <w:p>
      <w:pPr>
        <w:pStyle w:val="a3"/>
      </w:pPr>
      <w:r>
        <w:rPr>
          <w:rFonts w:ascii="宋体" w:hAnsi="宋体"/>
          <w:color w:val="221F1F"/>
        </w:rPr>
        <w:t>ABC</w:t>
      </w:r>
      <w:r>
        <w:rPr>
          <w:rFonts w:ascii="宋体" w:hAnsi="宋体"/>
          <w:color w:val="221F1F"/>
        </w:rPr>
        <w:t xml:space="preserve">，   </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t>
      </w:r>
    </w:p>
    <w:p>
      <w:pPr>
        <w:pStyle w:val="a3"/>
        <w:jc w:val="both"/>
      </w:pPr>
      <w:r>
        <w:rPr>
          <w:color w:val="221F1F"/>
        </w:rPr>
        <w:t>You are told to learn things you don’t care about to complete projects you don’t care about to prepare yourself for a life you</w:t>
      </w:r>
      <w:r>
        <w:rPr>
          <w:color w:val="221F1F"/>
        </w:rPr>
        <w:t>don’t</w:t>
      </w:r>
      <w:r>
        <w:rPr>
          <w:color w:val="221F1F"/>
        </w:rPr>
        <w:t>care about. Before</w:t>
      </w:r>
      <w:r>
        <w:rPr>
          <w:color w:val="221F1F"/>
        </w:rPr>
        <w:t>you</w:t>
      </w:r>
      <w:r>
        <w:rPr>
          <w:color w:val="221F1F"/>
        </w:rPr>
        <w:t>know it, you</w:t>
      </w:r>
      <w:r>
        <w:rPr>
          <w:color w:val="221F1F"/>
        </w:rPr>
        <w:t xml:space="preserve">are </w:t>
      </w:r>
      <w:r>
        <w:rPr>
          <w:color w:val="221F1F"/>
        </w:rPr>
        <w:t>trapped</w:t>
      </w:r>
    </w:p>
    <w:p>
      <w:pPr>
        <w:pStyle w:val="a3"/>
        <w:jc w:val="both"/>
      </w:pPr>
      <w:r>
        <w:rPr>
          <w:color w:val="221F1F"/>
        </w:rPr>
        <w:t>in a dense cloud of responsibilities. The resources—time, energy,</w:t>
      </w:r>
      <w:r>
        <w:rPr>
          <w:color w:val="221F1F"/>
        </w:rPr>
        <w:t>and money—that</w:t>
      </w:r>
      <w:r>
        <w:rPr>
          <w:color w:val="221F1F"/>
        </w:rPr>
        <w:t>could be used to change your</w:t>
      </w:r>
      <w:r>
        <w:rPr>
          <w:color w:val="221F1F"/>
        </w:rPr>
        <w:t>life are exhausted like clockwork so you have no choice but to remain a useful worker as society’s plan for you intended.</w:t>
      </w:r>
    </w:p>
    <w:p>
      <w:pPr>
        <w:pStyle w:val="a3"/>
      </w:pPr>
      <w:r>
        <w:rPr>
          <w:color w:val="221F1F"/>
        </w:rPr>
        <w:t>If</w:t>
      </w:r>
      <w:r>
        <w:rPr>
          <w:color w:val="221F1F"/>
        </w:rPr>
        <w:t>you</w:t>
      </w:r>
      <w:r>
        <w:rPr>
          <w:color w:val="221F1F"/>
        </w:rPr>
        <w:t>hate</w:t>
      </w:r>
      <w:r>
        <w:rPr>
          <w:color w:val="221F1F"/>
        </w:rPr>
        <w:t>your</w:t>
      </w:r>
      <w:r>
        <w:rPr>
          <w:color w:val="221F1F"/>
        </w:rPr>
        <w:t>work,</w:t>
      </w:r>
      <w:r>
        <w:rPr>
          <w:color w:val="221F1F"/>
        </w:rPr>
        <w:t>and</w:t>
      </w:r>
      <w:r>
        <w:rPr>
          <w:color w:val="221F1F"/>
        </w:rPr>
        <w:t>it</w:t>
      </w:r>
      <w:r>
        <w:rPr>
          <w:color w:val="221F1F"/>
        </w:rPr>
        <w:t>comprises</w:t>
      </w:r>
      <w:r>
        <w:rPr>
          <w:color w:val="221F1F"/>
        </w:rPr>
        <w:t>one</w:t>
      </w:r>
      <w:r>
        <w:rPr>
          <w:color w:val="221F1F"/>
        </w:rPr>
        <w:t>third</w:t>
      </w:r>
      <w:r>
        <w:rPr>
          <w:color w:val="221F1F"/>
        </w:rPr>
        <w:t>of</w:t>
      </w:r>
      <w:r>
        <w:rPr>
          <w:color w:val="221F1F"/>
        </w:rPr>
        <w:t>your</w:t>
      </w:r>
      <w:r>
        <w:rPr>
          <w:color w:val="221F1F"/>
        </w:rPr>
        <w:t>life, and it drains your energy to enjoy the other third, and you are asleep the other third, there doesn’t seem to be a higher priority</w:t>
      </w:r>
      <w:r>
        <w:rPr>
          <w:color w:val="221F1F"/>
        </w:rPr>
        <w:t>than</w:t>
      </w:r>
      <w:r>
        <w:rPr>
          <w:color w:val="221F1F"/>
        </w:rPr>
        <w:t>to</w:t>
      </w:r>
      <w:r>
        <w:rPr>
          <w:color w:val="221F1F"/>
        </w:rPr>
        <w:t>create,</w:t>
      </w:r>
      <w:r>
        <w:rPr>
          <w:color w:val="221F1F"/>
        </w:rPr>
        <w:t>build,</w:t>
      </w:r>
      <w:r>
        <w:rPr>
          <w:color w:val="221F1F"/>
        </w:rPr>
        <w:t>design,</w:t>
      </w:r>
      <w:r>
        <w:rPr>
          <w:color w:val="221F1F"/>
        </w:rPr>
        <w:t>write,</w:t>
      </w:r>
      <w:r>
        <w:rPr>
          <w:color w:val="221F1F"/>
        </w:rPr>
        <w:t>sell,</w:t>
      </w:r>
      <w:r>
        <w:rPr>
          <w:color w:val="221F1F"/>
        </w:rPr>
        <w:t>invest,</w:t>
      </w:r>
      <w:r>
        <w:rPr>
          <w:color w:val="221F1F"/>
        </w:rPr>
        <w:t>own, experiment,</w:t>
      </w:r>
      <w:r>
        <w:rPr>
          <w:color w:val="221F1F"/>
        </w:rPr>
        <w:t>and</w:t>
      </w:r>
      <w:r>
        <w:rPr>
          <w:color w:val="221F1F"/>
        </w:rPr>
        <w:t>discover</w:t>
      </w:r>
      <w:r>
        <w:rPr>
          <w:color w:val="221F1F"/>
        </w:rPr>
        <w:t>a</w:t>
      </w:r>
      <w:r>
        <w:rPr>
          <w:color w:val="221F1F"/>
        </w:rPr>
        <w:t>way</w:t>
      </w:r>
      <w:r>
        <w:rPr>
          <w:color w:val="221F1F"/>
        </w:rPr>
        <w:t>to</w:t>
      </w:r>
      <w:r>
        <w:rPr>
          <w:color w:val="221F1F"/>
        </w:rPr>
        <w:t>control</w:t>
      </w:r>
      <w:r>
        <w:rPr>
          <w:color w:val="221F1F"/>
        </w:rPr>
        <w:t>what</w:t>
      </w:r>
      <w:r>
        <w:rPr>
          <w:color w:val="221F1F"/>
        </w:rPr>
        <w:t>you</w:t>
      </w:r>
      <w:r>
        <w:rPr>
          <w:color w:val="221F1F"/>
        </w:rPr>
        <w:t>do</w:t>
      </w:r>
      <w:r>
        <w:rPr>
          <w:color w:val="221F1F"/>
        </w:rPr>
        <w:t>with your day.</w:t>
      </w:r>
    </w:p>
    <w:p>
      <w:pPr>
        <w:pStyle w:val="a3"/>
        <w:jc w:val="both"/>
      </w:pPr>
      <w:r>
        <w:rPr>
          <w:color w:val="221F1F"/>
        </w:rPr>
        <w:t>A</w:t>
      </w:r>
      <w:r>
        <w:rPr>
          <w:color w:val="221F1F"/>
        </w:rPr>
        <w:t>job</w:t>
      </w:r>
      <w:r>
        <w:rPr>
          <w:color w:val="221F1F"/>
        </w:rPr>
        <w:t>is</w:t>
      </w:r>
      <w:r>
        <w:rPr>
          <w:color w:val="221F1F"/>
        </w:rPr>
        <w:t>some</w:t>
      </w:r>
      <w:r>
        <w:rPr>
          <w:color w:val="221F1F"/>
        </w:rPr>
        <w:t>unpleasant</w:t>
      </w:r>
      <w:r>
        <w:rPr>
          <w:color w:val="221F1F"/>
        </w:rPr>
        <w:t>work</w:t>
      </w:r>
      <w:r>
        <w:rPr>
          <w:color w:val="221F1F"/>
        </w:rPr>
        <w:t>you</w:t>
      </w:r>
      <w:r>
        <w:rPr>
          <w:color w:val="221F1F"/>
        </w:rPr>
        <w:t>do</w:t>
      </w:r>
      <w:r>
        <w:rPr>
          <w:color w:val="221F1F"/>
        </w:rPr>
        <w:t>for someone</w:t>
      </w:r>
      <w:r>
        <w:rPr>
          <w:color w:val="221F1F"/>
        </w:rPr>
        <w:t>else</w:t>
      </w:r>
      <w:r>
        <w:rPr>
          <w:color w:val="221F1F"/>
        </w:rPr>
        <w:t>for the sole purpose of making money. A job is a survival mechanism. A job</w:t>
      </w:r>
      <w:r>
        <w:rPr>
          <w:color w:val="221F1F"/>
        </w:rPr>
        <w:t>is one milestone on</w:t>
      </w:r>
      <w:r>
        <w:rPr>
          <w:color w:val="221F1F"/>
        </w:rPr>
        <w:t>the path</w:t>
      </w:r>
      <w:r>
        <w:rPr>
          <w:color w:val="221F1F"/>
        </w:rPr>
        <w:t>to living up to those who shaped your mind. A job is similar to schools from the perspective that good marketing can make up for</w:t>
      </w:r>
      <w:r>
        <w:rPr>
          <w:color w:val="221F1F"/>
        </w:rPr>
        <w:t>a</w:t>
      </w:r>
      <w:r>
        <w:rPr>
          <w:color w:val="221F1F"/>
        </w:rPr>
        <w:t>bad</w:t>
      </w:r>
      <w:r>
        <w:rPr>
          <w:color w:val="221F1F"/>
        </w:rPr>
        <w:t>product.</w:t>
      </w:r>
      <w:r>
        <w:rPr>
          <w:color w:val="221F1F"/>
        </w:rPr>
        <w:t>After</w:t>
      </w:r>
      <w:r>
        <w:rPr>
          <w:color w:val="221F1F"/>
        </w:rPr>
        <w:t>centuries</w:t>
      </w:r>
      <w:r>
        <w:rPr>
          <w:color w:val="221F1F"/>
        </w:rPr>
        <w:t>of</w:t>
      </w:r>
      <w:r>
        <w:rPr>
          <w:color w:val="221F1F"/>
        </w:rPr>
        <w:t>failing</w:t>
      </w:r>
      <w:r>
        <w:rPr>
          <w:color w:val="221F1F"/>
        </w:rPr>
        <w:t>to</w:t>
      </w:r>
      <w:r>
        <w:rPr>
          <w:color w:val="221F1F"/>
        </w:rPr>
        <w:t>get</w:t>
      </w:r>
      <w:r>
        <w:rPr>
          <w:color w:val="221F1F"/>
        </w:rPr>
        <w:t>results,</w:t>
      </w:r>
    </w:p>
    <w:p>
      <w:pPr>
        <w:pStyle w:val="a3"/>
        <w:jc w:val="both"/>
      </w:pPr>
      <w:r>
        <w:rPr>
          <w:color w:val="221F1F"/>
        </w:rPr>
        <w:t>they’re still alive and well for the simple reason that very few people go through the trouble of thinking for themselves. Most people do what most people do. Most people aren’t okay with getting the same results as most people,</w:t>
      </w:r>
      <w:r>
        <w:rPr>
          <w:color w:val="221F1F"/>
        </w:rPr>
        <w:t>but</w:t>
      </w:r>
      <w:r>
        <w:rPr>
          <w:color w:val="221F1F"/>
        </w:rPr>
        <w:t>by</w:t>
      </w:r>
      <w:r>
        <w:rPr>
          <w:color w:val="221F1F"/>
        </w:rPr>
        <w:t>the</w:t>
      </w:r>
      <w:r>
        <w:rPr>
          <w:color w:val="221F1F"/>
        </w:rPr>
        <w:t>halfway point,</w:t>
      </w:r>
      <w:r>
        <w:rPr>
          <w:color w:val="221F1F"/>
        </w:rPr>
        <w:t>it’s incredibly difficult</w:t>
      </w:r>
      <w:r>
        <w:rPr>
          <w:color w:val="221F1F"/>
        </w:rPr>
        <w:t xml:space="preserve">to </w:t>
      </w:r>
      <w:r>
        <w:rPr>
          <w:color w:val="221F1F"/>
        </w:rPr>
        <w:t>escape.</w:t>
      </w:r>
    </w:p>
    <w:p>
      <w:pPr>
        <w:pStyle w:val="a3"/>
        <w:jc w:val="both"/>
      </w:pPr>
      <w:r>
        <w:rPr>
          <w:color w:val="221F1F"/>
        </w:rPr>
        <w:t>A</w:t>
      </w:r>
      <w:r>
        <w:rPr>
          <w:color w:val="221F1F"/>
        </w:rPr>
        <w:t>c</w:t>
      </w:r>
      <w:r>
        <w:rPr>
          <w:color w:val="221F1F"/>
        </w:rPr>
        <w:t>a</w:t>
      </w:r>
      <w:r>
        <w:rPr>
          <w:color w:val="221F1F"/>
        </w:rPr>
        <w:t>r</w:t>
      </w:r>
      <w:r>
        <w:rPr>
          <w:color w:val="221F1F"/>
        </w:rPr>
        <w:t>e</w:t>
      </w:r>
      <w:r>
        <w:rPr>
          <w:color w:val="221F1F"/>
        </w:rPr>
        <w:t>e</w:t>
      </w:r>
      <w:r>
        <w:rPr>
          <w:color w:val="221F1F"/>
        </w:rPr>
        <w:t>r</w:t>
      </w:r>
      <w:r>
        <w:rPr>
          <w:color w:val="221F1F"/>
        </w:rPr>
        <w:t>is</w:t>
      </w:r>
      <w:r>
        <w:rPr>
          <w:color w:val="221F1F"/>
        </w:rPr>
        <w:t>a</w:t>
      </w:r>
      <w:r>
        <w:rPr>
          <w:color w:val="221F1F"/>
        </w:rPr>
        <w:t>c</w:t>
      </w:r>
      <w:r>
        <w:rPr>
          <w:color w:val="221F1F"/>
        </w:rPr>
        <w:t>om</w:t>
      </w:r>
      <w:r>
        <w:rPr>
          <w:color w:val="221F1F"/>
        </w:rPr>
        <w:t>m</w:t>
      </w:r>
      <w:r>
        <w:rPr>
          <w:color w:val="221F1F"/>
        </w:rPr>
        <w:t>itm</w:t>
      </w:r>
      <w:r>
        <w:rPr>
          <w:color w:val="221F1F"/>
        </w:rPr>
        <w:t>e</w:t>
      </w:r>
      <w:r>
        <w:rPr>
          <w:color w:val="221F1F"/>
        </w:rPr>
        <w:t>nt</w:t>
      </w:r>
      <w:r>
        <w:rPr>
          <w:color w:val="221F1F"/>
        </w:rPr>
        <w:t>to</w:t>
      </w:r>
      <w:r>
        <w:rPr>
          <w:color w:val="221F1F"/>
        </w:rPr>
        <w:t>d</w:t>
      </w:r>
      <w:r>
        <w:rPr>
          <w:color w:val="221F1F"/>
        </w:rPr>
        <w:t>e</w:t>
      </w:r>
      <w:r>
        <w:rPr>
          <w:color w:val="221F1F"/>
        </w:rPr>
        <w:t>v</w:t>
      </w:r>
      <w:r>
        <w:rPr>
          <w:color w:val="221F1F"/>
        </w:rPr>
        <w:t>e</w:t>
      </w:r>
      <w:r>
        <w:rPr>
          <w:color w:val="221F1F"/>
        </w:rPr>
        <w:t>l</w:t>
      </w:r>
      <w:r>
        <w:rPr>
          <w:color w:val="221F1F"/>
        </w:rPr>
        <w:t>opm</w:t>
      </w:r>
      <w:r>
        <w:rPr>
          <w:color w:val="221F1F"/>
        </w:rPr>
        <w:t>e</w:t>
      </w:r>
      <w:r>
        <w:rPr>
          <w:color w:val="221F1F"/>
        </w:rPr>
        <w:t>nt</w:t>
      </w:r>
      <w:r>
        <w:rPr>
          <w:color w:val="221F1F"/>
        </w:rPr>
        <w:t>in</w:t>
      </w:r>
      <w:r>
        <w:rPr>
          <w:color w:val="221F1F"/>
        </w:rPr>
        <w:t>your</w:t>
      </w:r>
      <w:r>
        <w:rPr>
          <w:color w:val="221F1F"/>
        </w:rPr>
        <w:t>w</w:t>
      </w:r>
      <w:r>
        <w:rPr>
          <w:color w:val="221F1F"/>
        </w:rPr>
        <w:t>o</w:t>
      </w:r>
      <w:r>
        <w:rPr>
          <w:color w:val="221F1F"/>
        </w:rPr>
        <w:t>r</w:t>
      </w:r>
      <w:r>
        <w:rPr>
          <w:color w:val="221F1F"/>
        </w:rPr>
        <w:t>k.</w:t>
      </w:r>
      <w:r>
        <w:rPr>
          <w:color w:val="221F1F"/>
        </w:rPr>
        <w:t xml:space="preserve">A </w:t>
      </w:r>
      <w:r>
        <w:rPr>
          <w:color w:val="221F1F"/>
        </w:rPr>
        <w:t>ca</w:t>
      </w:r>
      <w:r>
        <w:rPr>
          <w:color w:val="221F1F"/>
        </w:rPr>
        <w:t>r</w:t>
      </w:r>
      <w:r>
        <w:rPr>
          <w:color w:val="221F1F"/>
        </w:rPr>
        <w:t>ee</w:t>
      </w:r>
      <w:r>
        <w:rPr>
          <w:color w:val="221F1F"/>
        </w:rPr>
        <w:t>r</w:t>
      </w:r>
      <w:r>
        <w:rPr>
          <w:color w:val="221F1F"/>
        </w:rPr>
        <w:t>d</w:t>
      </w:r>
      <w:r>
        <w:rPr>
          <w:color w:val="221F1F"/>
        </w:rPr>
        <w:t>e</w:t>
      </w:r>
      <w:r>
        <w:rPr>
          <w:color w:val="221F1F"/>
        </w:rPr>
        <w:t>m</w:t>
      </w:r>
      <w:r>
        <w:rPr>
          <w:color w:val="221F1F"/>
        </w:rPr>
        <w:t>a</w:t>
      </w:r>
      <w:r>
        <w:rPr>
          <w:color w:val="221F1F"/>
        </w:rPr>
        <w:t>nds th</w:t>
      </w:r>
      <w:r>
        <w:rPr>
          <w:color w:val="221F1F"/>
        </w:rPr>
        <w:t>a</w:t>
      </w:r>
      <w:r>
        <w:rPr>
          <w:color w:val="221F1F"/>
        </w:rPr>
        <w:t>t</w:t>
      </w:r>
      <w:r>
        <w:rPr>
          <w:color w:val="221F1F"/>
        </w:rPr>
        <w:t>you</w:t>
      </w:r>
      <w:r>
        <w:rPr>
          <w:color w:val="221F1F"/>
        </w:rPr>
        <w:t>pu</w:t>
      </w:r>
      <w:r>
        <w:rPr>
          <w:color w:val="221F1F"/>
        </w:rPr>
        <w:t>r</w:t>
      </w:r>
      <w:r>
        <w:rPr>
          <w:color w:val="221F1F"/>
        </w:rPr>
        <w:t>s</w:t>
      </w:r>
      <w:r>
        <w:rPr>
          <w:color w:val="221F1F"/>
        </w:rPr>
        <w:t>ue</w:t>
      </w:r>
      <w:r>
        <w:rPr>
          <w:color w:val="221F1F"/>
        </w:rPr>
        <w:t>a</w:t>
      </w:r>
      <w:r>
        <w:rPr>
          <w:color w:val="221F1F"/>
        </w:rPr>
        <w:t>hi</w:t>
      </w:r>
      <w:r>
        <w:rPr>
          <w:color w:val="221F1F"/>
        </w:rPr>
        <w:t>e</w:t>
      </w:r>
      <w:r>
        <w:rPr>
          <w:color w:val="221F1F"/>
        </w:rPr>
        <w:t>r</w:t>
      </w:r>
      <w:r>
        <w:rPr>
          <w:color w:val="221F1F"/>
        </w:rPr>
        <w:t>a</w:t>
      </w:r>
      <w:r>
        <w:rPr>
          <w:color w:val="221F1F"/>
        </w:rPr>
        <w:t>r</w:t>
      </w:r>
      <w:r>
        <w:rPr>
          <w:color w:val="221F1F"/>
        </w:rPr>
        <w:t>c</w:t>
      </w:r>
      <w:r>
        <w:rPr>
          <w:color w:val="221F1F"/>
        </w:rPr>
        <w:t>hy</w:t>
      </w:r>
      <w:r>
        <w:rPr>
          <w:color w:val="221F1F"/>
        </w:rPr>
        <w:t>of</w:t>
      </w:r>
      <w:r>
        <w:rPr>
          <w:color w:val="221F1F"/>
        </w:rPr>
        <w:t xml:space="preserve"> c</w:t>
      </w:r>
      <w:r>
        <w:rPr>
          <w:color w:val="221F1F"/>
        </w:rPr>
        <w:t>h</w:t>
      </w:r>
      <w:r>
        <w:rPr>
          <w:color w:val="221F1F"/>
        </w:rPr>
        <w:t>a</w:t>
      </w:r>
      <w:r>
        <w:rPr>
          <w:color w:val="221F1F"/>
        </w:rPr>
        <w:t>l</w:t>
      </w:r>
      <w:r>
        <w:rPr>
          <w:color w:val="221F1F"/>
        </w:rPr>
        <w:t>l</w:t>
      </w:r>
      <w:r>
        <w:rPr>
          <w:color w:val="221F1F"/>
        </w:rPr>
        <w:t>e</w:t>
      </w:r>
      <w:r>
        <w:rPr>
          <w:color w:val="221F1F"/>
        </w:rPr>
        <w:t>ng</w:t>
      </w:r>
      <w:r>
        <w:rPr>
          <w:color w:val="221F1F"/>
        </w:rPr>
        <w:t>i</w:t>
      </w:r>
      <w:r>
        <w:rPr>
          <w:color w:val="221F1F"/>
        </w:rPr>
        <w:t>ng</w:t>
      </w:r>
      <w:r>
        <w:rPr>
          <w:rFonts w:ascii="宋体" w:hAnsi="宋体"/>
          <w:color w:val="221F1F"/>
        </w:rPr>
        <w:t>。</w:t>
      </w:r>
    </w:p>
    <w:p>
      <w:pPr>
        <w:pStyle w:val="a3"/>
        <w:jc w:val="both"/>
      </w:pPr>
      <w:r>
        <w:rPr>
          <w:color w:val="221F1F"/>
        </w:rPr>
        <w:t>roles and tasks. Psychologically, this brings long-term order and clarity to your mind. With each level of challenge, life becomes more complex and interesting. New paths for knowledge and skill acquisition become apparent. A career is extended schooling. If you want to progress further in a career, to an extent, you need to have your life together.</w:t>
      </w:r>
    </w:p>
    <w:p>
      <w:pPr>
        <w:pStyle w:val="a3"/>
        <w:jc w:val="both"/>
      </w:pPr>
      <w:r>
        <w:rPr>
          <w:color w:val="221F1F"/>
        </w:rPr>
        <w:t>A</w:t>
      </w:r>
      <w:r>
        <w:rPr>
          <w:color w:val="221F1F"/>
        </w:rPr>
        <w:t>calling</w:t>
      </w:r>
      <w:r>
        <w:rPr>
          <w:color w:val="221F1F"/>
        </w:rPr>
        <w:t>is</w:t>
      </w:r>
      <w:r>
        <w:rPr>
          <w:color w:val="221F1F"/>
        </w:rPr>
        <w:t>work</w:t>
      </w:r>
      <w:r>
        <w:rPr>
          <w:color w:val="221F1F"/>
        </w:rPr>
        <w:t>you</w:t>
      </w:r>
      <w:r>
        <w:rPr>
          <w:color w:val="221F1F"/>
        </w:rPr>
        <w:t>can’t</w:t>
      </w:r>
      <w:r>
        <w:rPr>
          <w:color w:val="221F1F"/>
        </w:rPr>
        <w:t>pull</w:t>
      </w:r>
      <w:r>
        <w:rPr>
          <w:color w:val="221F1F"/>
        </w:rPr>
        <w:t>yourself</w:t>
      </w:r>
      <w:r>
        <w:rPr>
          <w:color w:val="221F1F"/>
        </w:rPr>
        <w:t>away</w:t>
      </w:r>
      <w:r>
        <w:rPr>
          <w:color w:val="221F1F"/>
        </w:rPr>
        <w:t>from</w:t>
      </w:r>
      <w:r>
        <w:rPr>
          <w:color w:val="221F1F"/>
        </w:rPr>
        <w:t>and</w:t>
      </w:r>
      <w:r>
        <w:rPr>
          <w:color w:val="221F1F"/>
        </w:rPr>
        <w:t xml:space="preserve">others </w:t>
      </w:r>
      <w:r>
        <w:rPr>
          <w:color w:val="221F1F"/>
        </w:rPr>
        <w:t>can’t</w:t>
      </w:r>
      <w:r>
        <w:rPr>
          <w:color w:val="221F1F"/>
        </w:rPr>
        <w:t>help</w:t>
      </w:r>
      <w:r>
        <w:rPr>
          <w:color w:val="221F1F"/>
        </w:rPr>
        <w:t>but</w:t>
      </w:r>
      <w:r>
        <w:rPr>
          <w:color w:val="221F1F"/>
        </w:rPr>
        <w:t>pay</w:t>
      </w:r>
      <w:r>
        <w:rPr>
          <w:color w:val="221F1F"/>
        </w:rPr>
        <w:t>you</w:t>
      </w:r>
      <w:r>
        <w:rPr>
          <w:color w:val="221F1F"/>
        </w:rPr>
        <w:t>for.</w:t>
      </w:r>
      <w:r>
        <w:rPr>
          <w:color w:val="221F1F"/>
        </w:rPr>
        <w:t>A</w:t>
      </w:r>
      <w:r>
        <w:rPr>
          <w:color w:val="221F1F"/>
        </w:rPr>
        <w:t>calling</w:t>
      </w:r>
      <w:r>
        <w:rPr>
          <w:color w:val="221F1F"/>
        </w:rPr>
        <w:t>can’t</w:t>
      </w:r>
      <w:r>
        <w:rPr>
          <w:color w:val="221F1F"/>
        </w:rPr>
        <w:t>be</w:t>
      </w:r>
      <w:r>
        <w:rPr>
          <w:color w:val="221F1F"/>
        </w:rPr>
        <w:t>assigned</w:t>
      </w:r>
      <w:r>
        <w:rPr>
          <w:color w:val="221F1F"/>
        </w:rPr>
        <w:t>to</w:t>
      </w:r>
      <w:r>
        <w:rPr>
          <w:color w:val="221F1F"/>
        </w:rPr>
        <w:t xml:space="preserve">you. </w:t>
      </w:r>
      <w:r>
        <w:rPr>
          <w:color w:val="221F1F"/>
        </w:rPr>
        <w:t>A calling cannot be pursued under the orders of another. A calling cannot</w:t>
      </w:r>
      <w:r>
        <w:rPr>
          <w:color w:val="221F1F"/>
        </w:rPr>
        <w:t>be</w:t>
      </w:r>
      <w:r>
        <w:rPr>
          <w:color w:val="221F1F"/>
        </w:rPr>
        <w:t>defined by</w:t>
      </w:r>
      <w:r>
        <w:rPr>
          <w:color w:val="221F1F"/>
        </w:rPr>
        <w:t>a</w:t>
      </w:r>
      <w:r>
        <w:rPr>
          <w:color w:val="221F1F"/>
        </w:rPr>
        <w:t>set amount</w:t>
      </w:r>
      <w:r>
        <w:rPr>
          <w:color w:val="221F1F"/>
        </w:rPr>
        <w:t>of</w:t>
      </w:r>
      <w:r>
        <w:rPr>
          <w:color w:val="221F1F"/>
        </w:rPr>
        <w:t xml:space="preserve">working hours </w:t>
      </w:r>
      <w:r>
        <w:rPr>
          <w:color w:val="221F1F"/>
        </w:rPr>
        <w:t>because</w:t>
      </w:r>
      <w:r>
        <w:rPr>
          <w:color w:val="221F1F"/>
        </w:rPr>
        <w:t>your</w:t>
      </w:r>
      <w:r>
        <w:rPr>
          <w:color w:val="221F1F"/>
        </w:rPr>
        <w:t>mind</w:t>
      </w:r>
      <w:r>
        <w:rPr>
          <w:color w:val="221F1F"/>
        </w:rPr>
        <w:t>is</w:t>
      </w:r>
      <w:r>
        <w:rPr>
          <w:color w:val="221F1F"/>
        </w:rPr>
        <w:t>always</w:t>
      </w:r>
      <w:r>
        <w:rPr>
          <w:color w:val="221F1F"/>
        </w:rPr>
        <w:t>working</w:t>
      </w:r>
      <w:r>
        <w:rPr>
          <w:color w:val="221F1F"/>
        </w:rPr>
        <w:t>on</w:t>
      </w:r>
      <w:r>
        <w:rPr>
          <w:color w:val="221F1F"/>
        </w:rPr>
        <w:t>it.</w:t>
      </w:r>
      <w:r>
        <w:rPr>
          <w:color w:val="221F1F"/>
        </w:rPr>
        <w:t>A</w:t>
      </w:r>
      <w:r>
        <w:rPr>
          <w:color w:val="221F1F"/>
        </w:rPr>
        <w:t>calling</w:t>
      </w:r>
      <w:r>
        <w:rPr>
          <w:color w:val="221F1F"/>
        </w:rPr>
        <w:t>is</w:t>
      </w:r>
      <w:r>
        <w:rPr>
          <w:color w:val="221F1F"/>
        </w:rPr>
        <w:t xml:space="preserve">found </w:t>
      </w:r>
      <w:r>
        <w:rPr>
          <w:color w:val="221F1F"/>
        </w:rPr>
        <w:t xml:space="preserve">at the point where improvement turns into obsession. A calling </w:t>
      </w:r>
      <w:r>
        <w:rPr>
          <w:color w:val="221F1F"/>
        </w:rPr>
        <w:t>is</w:t>
      </w:r>
      <w:r>
        <w:rPr>
          <w:color w:val="221F1F"/>
        </w:rPr>
        <w:t>something</w:t>
      </w:r>
      <w:r>
        <w:rPr>
          <w:color w:val="221F1F"/>
        </w:rPr>
        <w:t>others</w:t>
      </w:r>
      <w:r>
        <w:rPr>
          <w:color w:val="221F1F"/>
        </w:rPr>
        <w:t>won’t</w:t>
      </w:r>
      <w:r>
        <w:rPr>
          <w:color w:val="221F1F"/>
        </w:rPr>
        <w:t>understand.</w:t>
      </w:r>
      <w:r>
        <w:rPr>
          <w:color w:val="221F1F"/>
        </w:rPr>
        <w:t>Something</w:t>
      </w:r>
      <w:r>
        <w:rPr>
          <w:color w:val="221F1F"/>
        </w:rPr>
        <w:t>that</w:t>
      </w:r>
      <w:r>
        <w:rPr>
          <w:color w:val="221F1F"/>
        </w:rPr>
        <w:t>must</w:t>
      </w:r>
      <w:r>
        <w:rPr>
          <w:color w:val="221F1F"/>
        </w:rPr>
        <w:t xml:space="preserve">be </w:t>
      </w:r>
      <w:r>
        <w:rPr>
          <w:color w:val="221F1F"/>
        </w:rPr>
        <w:t>cared</w:t>
      </w:r>
      <w:r>
        <w:rPr>
          <w:color w:val="221F1F"/>
        </w:rPr>
        <w:t>for,</w:t>
      </w:r>
      <w:r>
        <w:rPr>
          <w:color w:val="221F1F"/>
        </w:rPr>
        <w:t>protected,</w:t>
      </w:r>
      <w:r>
        <w:rPr>
          <w:color w:val="221F1F"/>
        </w:rPr>
        <w:t>and</w:t>
      </w:r>
      <w:r>
        <w:rPr>
          <w:color w:val="221F1F"/>
        </w:rPr>
        <w:t>maintained by</w:t>
      </w:r>
      <w:r>
        <w:rPr>
          <w:color w:val="221F1F"/>
        </w:rPr>
        <w:t>the one</w:t>
      </w:r>
      <w:r>
        <w:rPr>
          <w:color w:val="221F1F"/>
        </w:rPr>
        <w:t>pursuing it,</w:t>
      </w:r>
      <w:r>
        <w:rPr>
          <w:color w:val="221F1F"/>
        </w:rPr>
        <w:t xml:space="preserve">like </w:t>
      </w:r>
      <w:r>
        <w:rPr>
          <w:color w:val="221F1F"/>
        </w:rPr>
        <w:t>a</w:t>
      </w:r>
      <w:r>
        <w:rPr>
          <w:color w:val="221F1F"/>
        </w:rPr>
        <w:t>gift</w:t>
      </w:r>
      <w:r>
        <w:rPr>
          <w:color w:val="221F1F"/>
        </w:rPr>
        <w:t>that</w:t>
      </w:r>
      <w:r>
        <w:rPr>
          <w:color w:val="221F1F"/>
        </w:rPr>
        <w:t>others</w:t>
      </w:r>
      <w:r>
        <w:rPr>
          <w:color w:val="221F1F"/>
        </w:rPr>
        <w:t>could</w:t>
      </w:r>
      <w:r>
        <w:rPr>
          <w:color w:val="221F1F"/>
        </w:rPr>
        <w:t>accidentally</w:t>
      </w:r>
      <w:r>
        <w:rPr>
          <w:color w:val="221F1F"/>
        </w:rPr>
        <w:t>steal.</w:t>
      </w:r>
    </w:p>
    <w:p>
      <w:pPr>
        <w:pStyle w:val="a3"/>
        <w:jc w:val="both"/>
      </w:pPr>
      <w:r>
        <w:rPr>
          <w:color w:val="221F1F"/>
        </w:rPr>
        <w:t>A job is not a career or calling, but a career and calling are both</w:t>
      </w:r>
      <w:r>
        <w:rPr>
          <w:color w:val="221F1F"/>
        </w:rPr>
        <w:t>jobs.</w:t>
      </w:r>
      <w:r>
        <w:rPr>
          <w:color w:val="221F1F"/>
        </w:rPr>
        <w:t>A career is</w:t>
      </w:r>
      <w:r>
        <w:rPr>
          <w:color w:val="221F1F"/>
        </w:rPr>
        <w:t>not</w:t>
      </w:r>
      <w:r>
        <w:rPr>
          <w:color w:val="221F1F"/>
        </w:rPr>
        <w:t>a calling,</w:t>
      </w:r>
      <w:r>
        <w:rPr>
          <w:color w:val="221F1F"/>
        </w:rPr>
        <w:t>but</w:t>
      </w:r>
      <w:r>
        <w:rPr>
          <w:color w:val="221F1F"/>
        </w:rPr>
        <w:t>a calling</w:t>
      </w:r>
      <w:r>
        <w:rPr>
          <w:color w:val="221F1F"/>
        </w:rPr>
        <w:t>is</w:t>
      </w:r>
      <w:r>
        <w:rPr>
          <w:color w:val="221F1F"/>
        </w:rPr>
        <w:t>a</w:t>
      </w:r>
      <w:r>
        <w:rPr>
          <w:color w:val="221F1F"/>
        </w:rPr>
        <w:t>career. Jobs are great for young people who don’t know what they want or simply need to survive. Careers are great for those who want a bit more satisfaction in life, because they understand the need for challenging work as a forcing function for self-development. A calling is for those who know they are meant for more. The select few who are willing to take the plunge into the unknown and take full responsibility for the outcome</w:t>
      </w:r>
    </w:p>
    <w:p>
      <w:pPr>
        <w:pStyle w:val="a3"/>
        <w:jc w:val="both"/>
      </w:pPr>
      <w:r>
        <w:rPr>
          <w:color w:val="221F1F"/>
        </w:rPr>
        <w:t>of</w:t>
      </w:r>
      <w:r>
        <w:rPr>
          <w:color w:val="221F1F"/>
        </w:rPr>
        <w:t>their</w:t>
      </w:r>
      <w:r>
        <w:rPr>
          <w:color w:val="221F1F"/>
        </w:rPr>
        <w:t>life.</w:t>
      </w:r>
    </w:p>
    <w:p>
      <w:pPr>
        <w:pStyle w:val="a3"/>
        <w:jc w:val="both"/>
      </w:pPr>
      <w:r>
        <w:rPr>
          <w:color w:val="221F1F"/>
        </w:rPr>
        <w:t>It’s a sad reality that the term work is now perceived as a curse. When the average person thinks about work, their mind floods with familiar pasts and predictable futures of stress, overwhelm, and anxiety. When you are at work for too long, you crave to be at rest. When you are at rest for too long, you crave to be at work. A disastrous cycle of never feeling like you are where you want to be. Your</w:t>
      </w:r>
      <w:r>
        <w:rPr>
          <w:color w:val="221F1F"/>
        </w:rPr>
        <w:t>mind</w:t>
      </w:r>
      <w:r>
        <w:rPr>
          <w:color w:val="221F1F"/>
        </w:rPr>
        <w:t>is</w:t>
      </w:r>
      <w:r>
        <w:rPr>
          <w:color w:val="221F1F"/>
        </w:rPr>
        <w:t>anywhere</w:t>
      </w:r>
      <w:r>
        <w:rPr>
          <w:color w:val="221F1F"/>
        </w:rPr>
        <w:t>but</w:t>
      </w:r>
      <w:r>
        <w:rPr>
          <w:color w:val="221F1F"/>
        </w:rPr>
        <w:t>the</w:t>
      </w:r>
      <w:r>
        <w:rPr>
          <w:color w:val="221F1F"/>
        </w:rPr>
        <w:t>present</w:t>
      </w:r>
      <w:r>
        <w:rPr>
          <w:color w:val="221F1F"/>
        </w:rPr>
        <w:t>moment.</w:t>
      </w:r>
      <w:r>
        <w:rPr>
          <w:color w:val="221F1F"/>
        </w:rPr>
        <w:t>People</w:t>
      </w:r>
      <w:r>
        <w:rPr>
          <w:color w:val="221F1F"/>
        </w:rPr>
        <w:t>dream</w:t>
      </w:r>
      <w:r>
        <w:rPr>
          <w:color w:val="221F1F"/>
        </w:rPr>
        <w:t>of the perpetual vacation we call retirement, but once they achieve that delusion, it normalizes, as everything does. Within a few weeks, you can’t help but want to balance being with doing.</w:t>
      </w:r>
    </w:p>
    <w:p>
      <w:pPr>
        <w:pStyle w:val="a3"/>
        <w:jc w:val="both"/>
      </w:pPr>
      <w:r>
        <w:rPr>
          <w:color w:val="221F1F"/>
        </w:rPr>
        <w:t xml:space="preserve">We work and work and work until we earn enough to rest, all to find ourselves unsatisfied with how much we have and how little we are. </w:t>
      </w:r>
      <w:r>
        <w:rPr>
          <w:color w:val="221F1F"/>
        </w:rPr>
        <w:t>We drown in survival mode. We never succeed in seeing beyond the responsibilities we</w:t>
      </w:r>
      <w:r>
        <w:rPr>
          <w:color w:val="221F1F"/>
        </w:rPr>
        <w:t>were assigned and accepted without question. Wake</w:t>
      </w:r>
      <w:r>
        <w:rPr>
          <w:color w:val="221F1F"/>
        </w:rPr>
        <w:t>up, go to work, deal with the boss, eat convenient foods because you</w:t>
      </w:r>
      <w:r>
        <w:rPr>
          <w:color w:val="221F1F"/>
        </w:rPr>
        <w:t>don’t</w:t>
      </w:r>
      <w:r>
        <w:rPr>
          <w:color w:val="221F1F"/>
        </w:rPr>
        <w:t>have the</w:t>
      </w:r>
      <w:r>
        <w:rPr>
          <w:color w:val="221F1F"/>
        </w:rPr>
        <w:t>time,</w:t>
      </w:r>
      <w:r>
        <w:rPr>
          <w:color w:val="221F1F"/>
        </w:rPr>
        <w:t>skip</w:t>
      </w:r>
      <w:r>
        <w:rPr>
          <w:color w:val="221F1F"/>
        </w:rPr>
        <w:t>the</w:t>
      </w:r>
      <w:r>
        <w:rPr>
          <w:color w:val="221F1F"/>
        </w:rPr>
        <w:t>good</w:t>
      </w:r>
      <w:r>
        <w:rPr>
          <w:color w:val="221F1F"/>
        </w:rPr>
        <w:t>habits you</w:t>
      </w:r>
      <w:r>
        <w:rPr>
          <w:color w:val="221F1F"/>
        </w:rPr>
        <w:t>promised yourself you would do because you don’t have the energy, watch your life slowly crash as your mind, body, and relationships unravel into chaos, and do nothing about it because it’s the only life you know.</w:t>
      </w:r>
    </w:p>
    <w:p>
      <w:pPr>
        <w:pStyle w:val="a3"/>
      </w:pPr>
      <w:r>
        <w:rPr>
          <w:color w:val="221F1F"/>
        </w:rPr>
        <w:t xml:space="preserve">Realize that work is a necessary part of life. Work is energy </w:t>
      </w:r>
      <w:r>
        <w:rPr>
          <w:rFonts w:ascii="宋体" w:hAnsi="宋体"/>
          <w:color w:val="221F1F"/>
        </w:rPr>
        <w:t>。</w:t>
      </w:r>
    </w:p>
    <w:p>
      <w:pPr>
        <w:pStyle w:val="a3"/>
        <w:jc w:val="both"/>
      </w:pPr>
      <w:r>
        <w:rPr>
          <w:color w:val="221F1F"/>
        </w:rPr>
        <w:t>invested in solving a</w:t>
      </w:r>
      <w:r>
        <w:rPr>
          <w:color w:val="221F1F"/>
        </w:rPr>
        <w:t>problem.</w:t>
      </w:r>
      <w:r>
        <w:rPr>
          <w:color w:val="221F1F"/>
        </w:rPr>
        <w:t>Humans</w:t>
      </w:r>
      <w:r>
        <w:rPr>
          <w:color w:val="221F1F"/>
        </w:rPr>
        <w:t>love</w:t>
      </w:r>
      <w:r>
        <w:rPr>
          <w:color w:val="221F1F"/>
        </w:rPr>
        <w:t>to solve</w:t>
      </w:r>
      <w:r>
        <w:rPr>
          <w:color w:val="221F1F"/>
        </w:rPr>
        <w:t xml:space="preserve">problems, </w:t>
      </w:r>
      <w:r>
        <w:rPr>
          <w:color w:val="221F1F"/>
        </w:rPr>
        <w:t>but</w:t>
      </w:r>
      <w:r>
        <w:rPr>
          <w:color w:val="221F1F"/>
        </w:rPr>
        <w:t>not</w:t>
      </w:r>
      <w:r>
        <w:rPr>
          <w:color w:val="221F1F"/>
        </w:rPr>
        <w:t>just</w:t>
      </w:r>
      <w:r>
        <w:rPr>
          <w:color w:val="221F1F"/>
        </w:rPr>
        <w:t>any</w:t>
      </w:r>
      <w:r>
        <w:rPr>
          <w:color w:val="221F1F"/>
        </w:rPr>
        <w:t>problem,</w:t>
      </w:r>
      <w:r>
        <w:rPr>
          <w:color w:val="221F1F"/>
        </w:rPr>
        <w:t>problems</w:t>
      </w:r>
      <w:r>
        <w:rPr>
          <w:color w:val="221F1F"/>
        </w:rPr>
        <w:t>we</w:t>
      </w:r>
      <w:r>
        <w:rPr>
          <w:color w:val="221F1F"/>
        </w:rPr>
        <w:t>deem</w:t>
      </w:r>
      <w:r>
        <w:rPr>
          <w:color w:val="221F1F"/>
        </w:rPr>
        <w:t>meaningful</w:t>
      </w:r>
      <w:r>
        <w:rPr>
          <w:color w:val="221F1F"/>
        </w:rPr>
        <w:t xml:space="preserve">and </w:t>
      </w:r>
      <w:r>
        <w:rPr>
          <w:color w:val="221F1F"/>
        </w:rPr>
        <w:t>interesting.</w:t>
      </w:r>
      <w:r>
        <w:rPr>
          <w:color w:val="221F1F"/>
        </w:rPr>
        <w:t>The</w:t>
      </w:r>
      <w:r>
        <w:rPr>
          <w:color w:val="221F1F"/>
        </w:rPr>
        <w:t>right</w:t>
      </w:r>
      <w:r>
        <w:rPr>
          <w:color w:val="221F1F"/>
        </w:rPr>
        <w:t>problems</w:t>
      </w:r>
      <w:r>
        <w:rPr>
          <w:color w:val="221F1F"/>
        </w:rPr>
        <w:t>narrow</w:t>
      </w:r>
      <w:r>
        <w:rPr>
          <w:color w:val="221F1F"/>
        </w:rPr>
        <w:t>our</w:t>
      </w:r>
      <w:r>
        <w:rPr>
          <w:color w:val="221F1F"/>
        </w:rPr>
        <w:t>attention</w:t>
      </w:r>
      <w:r>
        <w:rPr>
          <w:color w:val="221F1F"/>
        </w:rPr>
        <w:t>and</w:t>
      </w:r>
      <w:r>
        <w:rPr>
          <w:color w:val="221F1F"/>
        </w:rPr>
        <w:t xml:space="preserve">allow </w:t>
      </w:r>
      <w:r>
        <w:rPr>
          <w:color w:val="221F1F"/>
        </w:rPr>
        <w:t xml:space="preserve">us to forget our worries. The wrong problems enslave our </w:t>
      </w:r>
      <w:r>
        <w:rPr>
          <w:color w:val="221F1F"/>
        </w:rPr>
        <w:t>attention and amplify</w:t>
      </w:r>
      <w:r>
        <w:rPr>
          <w:color w:val="221F1F"/>
        </w:rPr>
        <w:t>our</w:t>
      </w:r>
      <w:r>
        <w:rPr>
          <w:color w:val="221F1F"/>
        </w:rPr>
        <w:t>worries.</w:t>
      </w:r>
      <w:r>
        <w:rPr>
          <w:color w:val="221F1F"/>
        </w:rPr>
        <w:t>The</w:t>
      </w:r>
      <w:r>
        <w:rPr>
          <w:color w:val="221F1F"/>
        </w:rPr>
        <w:t>difference between</w:t>
      </w:r>
      <w:r>
        <w:rPr>
          <w:color w:val="221F1F"/>
        </w:rPr>
        <w:t xml:space="preserve">the </w:t>
      </w:r>
      <w:r>
        <w:rPr>
          <w:color w:val="221F1F"/>
        </w:rPr>
        <w:t>two</w:t>
      </w:r>
      <w:r>
        <w:rPr>
          <w:color w:val="221F1F"/>
        </w:rPr>
        <w:t>is</w:t>
      </w:r>
      <w:r>
        <w:rPr>
          <w:color w:val="221F1F"/>
        </w:rPr>
        <w:t>that</w:t>
      </w:r>
      <w:r>
        <w:rPr>
          <w:color w:val="221F1F"/>
        </w:rPr>
        <w:t>one</w:t>
      </w:r>
      <w:r>
        <w:rPr>
          <w:color w:val="221F1F"/>
        </w:rPr>
        <w:t>is</w:t>
      </w:r>
      <w:r>
        <w:rPr>
          <w:color w:val="221F1F"/>
        </w:rPr>
        <w:t>chosen,</w:t>
      </w:r>
      <w:r>
        <w:rPr>
          <w:color w:val="221F1F"/>
        </w:rPr>
        <w:t>and</w:t>
      </w:r>
      <w:r>
        <w:rPr>
          <w:color w:val="221F1F"/>
        </w:rPr>
        <w:t>the</w:t>
      </w:r>
      <w:r>
        <w:rPr>
          <w:color w:val="221F1F"/>
        </w:rPr>
        <w:t>other</w:t>
      </w:r>
      <w:r>
        <w:rPr>
          <w:color w:val="221F1F"/>
        </w:rPr>
        <w:t>is</w:t>
      </w:r>
      <w:r>
        <w:rPr>
          <w:color w:val="221F1F"/>
        </w:rPr>
        <w:t>assigned.</w:t>
      </w:r>
      <w:r>
        <w:rPr>
          <w:color w:val="221F1F"/>
        </w:rPr>
        <w:t>Problems are</w:t>
      </w:r>
      <w:r>
        <w:rPr>
          <w:color w:val="221F1F"/>
        </w:rPr>
        <w:t>the</w:t>
      </w:r>
      <w:r>
        <w:rPr>
          <w:color w:val="221F1F"/>
        </w:rPr>
        <w:t>limits</w:t>
      </w:r>
      <w:r>
        <w:rPr>
          <w:color w:val="221F1F"/>
        </w:rPr>
        <w:t>on</w:t>
      </w:r>
      <w:r>
        <w:rPr>
          <w:color w:val="221F1F"/>
        </w:rPr>
        <w:t>your</w:t>
      </w:r>
      <w:r>
        <w:rPr>
          <w:color w:val="221F1F"/>
        </w:rPr>
        <w:t>mind</w:t>
      </w:r>
      <w:r>
        <w:rPr>
          <w:color w:val="221F1F"/>
        </w:rPr>
        <w:t>and</w:t>
      </w:r>
      <w:r>
        <w:rPr>
          <w:color w:val="221F1F"/>
        </w:rPr>
        <w:t>potential.</w:t>
      </w:r>
      <w:r>
        <w:rPr>
          <w:color w:val="221F1F"/>
        </w:rPr>
        <w:t>Once</w:t>
      </w:r>
      <w:r>
        <w:rPr>
          <w:color w:val="221F1F"/>
        </w:rPr>
        <w:t>solved,</w:t>
      </w:r>
      <w:r>
        <w:rPr>
          <w:color w:val="221F1F"/>
        </w:rPr>
        <w:t>they allow</w:t>
      </w:r>
      <w:r>
        <w:rPr>
          <w:color w:val="221F1F"/>
        </w:rPr>
        <w:t>for</w:t>
      </w:r>
      <w:r>
        <w:rPr>
          <w:color w:val="221F1F"/>
        </w:rPr>
        <w:t>growth,</w:t>
      </w:r>
      <w:r>
        <w:rPr>
          <w:color w:val="221F1F"/>
        </w:rPr>
        <w:t>expansion,</w:t>
      </w:r>
      <w:r>
        <w:rPr>
          <w:color w:val="221F1F"/>
        </w:rPr>
        <w:t>and</w:t>
      </w:r>
      <w:r>
        <w:rPr>
          <w:color w:val="221F1F"/>
        </w:rPr>
        <w:t>evolution.</w:t>
      </w:r>
    </w:p>
    <w:p>
      <w:pPr>
        <w:pStyle w:val="a3"/>
        <w:jc w:val="both"/>
      </w:pPr>
      <w:r>
        <w:rPr>
          <w:color w:val="221F1F"/>
        </w:rPr>
        <w:t>Purpose does not exist without problems. They are bound by relationship. Your purpose is the inception of your suffering, and you have the option to choose what you suffer for. In</w:t>
      </w:r>
      <w:r>
        <w:rPr>
          <w:color w:val="221F1F"/>
        </w:rPr>
        <w:t>a society</w:t>
      </w:r>
      <w:r>
        <w:rPr>
          <w:color w:val="221F1F"/>
        </w:rPr>
        <w:t>that takes advantage of and turns us against our problem-solving nature, it only makes sense to create work that doesn’t feel like work no matter the difficulty of that grand task.</w:t>
      </w:r>
    </w:p>
    <w:p>
      <w:pPr>
        <w:pStyle w:val="a3"/>
        <w:jc w:val="both"/>
      </w:pPr>
      <w:r>
        <w:rPr>
          <w:color w:val="221F1F"/>
        </w:rPr>
        <w:t>There</w:t>
      </w:r>
      <w:r>
        <w:rPr>
          <w:color w:val="221F1F"/>
        </w:rPr>
        <w:t>is</w:t>
      </w:r>
      <w:r>
        <w:rPr>
          <w:color w:val="221F1F"/>
        </w:rPr>
        <w:t>this</w:t>
      </w:r>
      <w:r>
        <w:rPr>
          <w:color w:val="221F1F"/>
        </w:rPr>
        <w:t>unconscious</w:t>
      </w:r>
      <w:r>
        <w:rPr>
          <w:color w:val="221F1F"/>
        </w:rPr>
        <w:t>stigma</w:t>
      </w:r>
      <w:r>
        <w:rPr>
          <w:color w:val="221F1F"/>
        </w:rPr>
        <w:t>that</w:t>
      </w:r>
      <w:r>
        <w:rPr>
          <w:color w:val="221F1F"/>
        </w:rPr>
        <w:t>it</w:t>
      </w:r>
      <w:r>
        <w:rPr>
          <w:color w:val="221F1F"/>
        </w:rPr>
        <w:t>is</w:t>
      </w:r>
      <w:r>
        <w:rPr>
          <w:color w:val="221F1F"/>
        </w:rPr>
        <w:t>bad</w:t>
      </w:r>
      <w:r>
        <w:rPr>
          <w:color w:val="221F1F"/>
        </w:rPr>
        <w:t>to</w:t>
      </w:r>
      <w:r>
        <w:rPr>
          <w:color w:val="221F1F"/>
        </w:rPr>
        <w:t>make</w:t>
      </w:r>
      <w:r>
        <w:rPr>
          <w:color w:val="221F1F"/>
        </w:rPr>
        <w:t xml:space="preserve">money. </w:t>
      </w:r>
      <w:r>
        <w:rPr>
          <w:color w:val="221F1F"/>
        </w:rPr>
        <w:t>When</w:t>
      </w:r>
      <w:r>
        <w:rPr>
          <w:color w:val="221F1F"/>
        </w:rPr>
        <w:t>you</w:t>
      </w:r>
      <w:r>
        <w:rPr>
          <w:color w:val="221F1F"/>
        </w:rPr>
        <w:t>express</w:t>
      </w:r>
      <w:r>
        <w:rPr>
          <w:color w:val="221F1F"/>
        </w:rPr>
        <w:t>your</w:t>
      </w:r>
      <w:r>
        <w:rPr>
          <w:color w:val="221F1F"/>
        </w:rPr>
        <w:t>desire</w:t>
      </w:r>
      <w:r>
        <w:rPr>
          <w:color w:val="221F1F"/>
        </w:rPr>
        <w:t>to</w:t>
      </w:r>
      <w:r>
        <w:rPr>
          <w:color w:val="221F1F"/>
        </w:rPr>
        <w:t>earn</w:t>
      </w:r>
      <w:r>
        <w:rPr>
          <w:color w:val="221F1F"/>
        </w:rPr>
        <w:t>more,</w:t>
      </w:r>
      <w:r>
        <w:rPr>
          <w:color w:val="221F1F"/>
        </w:rPr>
        <w:t>a</w:t>
      </w:r>
      <w:r>
        <w:rPr>
          <w:color w:val="221F1F"/>
        </w:rPr>
        <w:t>feeling</w:t>
      </w:r>
      <w:r>
        <w:rPr>
          <w:color w:val="221F1F"/>
        </w:rPr>
        <w:t>of</w:t>
      </w:r>
      <w:r>
        <w:rPr>
          <w:color w:val="221F1F"/>
        </w:rPr>
        <w:t xml:space="preserve">guilt </w:t>
      </w:r>
      <w:r>
        <w:rPr>
          <w:color w:val="221F1F"/>
        </w:rPr>
        <w:t>springs</w:t>
      </w:r>
      <w:r>
        <w:rPr>
          <w:color w:val="221F1F"/>
        </w:rPr>
        <w:t>up</w:t>
      </w:r>
      <w:r>
        <w:rPr>
          <w:color w:val="221F1F"/>
        </w:rPr>
        <w:t>as</w:t>
      </w:r>
      <w:r>
        <w:rPr>
          <w:color w:val="221F1F"/>
        </w:rPr>
        <w:t>if</w:t>
      </w:r>
      <w:r>
        <w:rPr>
          <w:color w:val="221F1F"/>
        </w:rPr>
        <w:t>it</w:t>
      </w:r>
      <w:r>
        <w:rPr>
          <w:color w:val="221F1F"/>
        </w:rPr>
        <w:t>is</w:t>
      </w:r>
      <w:r>
        <w:rPr>
          <w:color w:val="221F1F"/>
        </w:rPr>
        <w:t>something</w:t>
      </w:r>
      <w:r>
        <w:rPr>
          <w:color w:val="221F1F"/>
        </w:rPr>
        <w:t>you</w:t>
      </w:r>
      <w:r>
        <w:rPr>
          <w:color w:val="221F1F"/>
        </w:rPr>
        <w:t>aren’t</w:t>
      </w:r>
      <w:r>
        <w:rPr>
          <w:color w:val="221F1F"/>
        </w:rPr>
        <w:t>supposed</w:t>
      </w:r>
      <w:r>
        <w:rPr>
          <w:color w:val="221F1F"/>
        </w:rPr>
        <w:t>to</w:t>
      </w:r>
      <w:r>
        <w:rPr>
          <w:color w:val="221F1F"/>
        </w:rPr>
        <w:t>do.</w:t>
      </w:r>
      <w:r>
        <w:rPr>
          <w:color w:val="221F1F"/>
        </w:rPr>
        <w:t xml:space="preserve">The </w:t>
      </w:r>
      <w:r>
        <w:rPr>
          <w:color w:val="221F1F"/>
        </w:rPr>
        <w:t>pursuit of money almost always starts as superficial. That doesn’t</w:t>
      </w:r>
      <w:r>
        <w:rPr>
          <w:color w:val="221F1F"/>
        </w:rPr>
        <w:t>mean</w:t>
      </w:r>
      <w:r>
        <w:rPr>
          <w:color w:val="221F1F"/>
        </w:rPr>
        <w:t>it’s</w:t>
      </w:r>
      <w:r>
        <w:rPr>
          <w:color w:val="221F1F"/>
        </w:rPr>
        <w:t>a</w:t>
      </w:r>
      <w:r>
        <w:rPr>
          <w:color w:val="221F1F"/>
        </w:rPr>
        <w:t>bad</w:t>
      </w:r>
      <w:r>
        <w:rPr>
          <w:color w:val="221F1F"/>
        </w:rPr>
        <w:t>thing</w:t>
      </w:r>
      <w:r>
        <w:rPr>
          <w:color w:val="221F1F"/>
        </w:rPr>
        <w:t>to</w:t>
      </w:r>
      <w:r>
        <w:rPr>
          <w:color w:val="221F1F"/>
        </w:rPr>
        <w:t>do.</w:t>
      </w:r>
      <w:r>
        <w:rPr>
          <w:color w:val="221F1F"/>
        </w:rPr>
        <w:t>It</w:t>
      </w:r>
      <w:r>
        <w:rPr>
          <w:color w:val="221F1F"/>
        </w:rPr>
        <w:t>may</w:t>
      </w:r>
      <w:r>
        <w:rPr>
          <w:color w:val="221F1F"/>
        </w:rPr>
        <w:t>be</w:t>
      </w:r>
      <w:r>
        <w:rPr>
          <w:color w:val="221F1F"/>
        </w:rPr>
        <w:t>the</w:t>
      </w:r>
      <w:r>
        <w:rPr>
          <w:color w:val="221F1F"/>
        </w:rPr>
        <w:t>only</w:t>
      </w:r>
      <w:r>
        <w:rPr>
          <w:color w:val="221F1F"/>
        </w:rPr>
        <w:t>way</w:t>
      </w:r>
      <w:r>
        <w:rPr>
          <w:color w:val="221F1F"/>
        </w:rPr>
        <w:t>to expose yourself to the depth of life; you can’t start digging anywhere else but the surface.</w:t>
      </w:r>
    </w:p>
    <w:p>
      <w:pPr>
        <w:pStyle w:val="a3"/>
        <w:jc w:val="both"/>
      </w:pPr>
      <w:r>
        <w:rPr>
          <w:color w:val="221F1F"/>
        </w:rPr>
        <w:t>Like</w:t>
      </w:r>
      <w:r>
        <w:rPr>
          <w:color w:val="221F1F"/>
        </w:rPr>
        <w:t>lifting</w:t>
      </w:r>
      <w:r>
        <w:rPr>
          <w:color w:val="221F1F"/>
        </w:rPr>
        <w:t>weights,</w:t>
      </w:r>
      <w:r>
        <w:rPr>
          <w:color w:val="221F1F"/>
        </w:rPr>
        <w:t>you</w:t>
      </w:r>
      <w:r>
        <w:rPr>
          <w:color w:val="221F1F"/>
        </w:rPr>
        <w:t>start</w:t>
      </w:r>
      <w:r>
        <w:rPr>
          <w:color w:val="221F1F"/>
        </w:rPr>
        <w:t>for</w:t>
      </w:r>
      <w:r>
        <w:rPr>
          <w:color w:val="221F1F"/>
        </w:rPr>
        <w:t>the vanity,</w:t>
      </w:r>
      <w:r>
        <w:rPr>
          <w:color w:val="221F1F"/>
        </w:rPr>
        <w:t>stay</w:t>
      </w:r>
      <w:r>
        <w:rPr>
          <w:color w:val="221F1F"/>
        </w:rPr>
        <w:t>for</w:t>
      </w:r>
      <w:r>
        <w:rPr>
          <w:color w:val="221F1F"/>
        </w:rPr>
        <w:t>the</w:t>
      </w:r>
    </w:p>
    <w:p>
      <w:pPr>
        <w:pStyle w:val="a3"/>
        <w:jc w:val="both"/>
      </w:pPr>
      <w:r>
        <w:rPr>
          <w:color w:val="221F1F"/>
        </w:rPr>
        <w:t>therapy,</w:t>
      </w:r>
      <w:r>
        <w:rPr>
          <w:color w:val="221F1F"/>
        </w:rPr>
        <w:t>and</w:t>
      </w:r>
      <w:r>
        <w:rPr>
          <w:color w:val="221F1F"/>
        </w:rPr>
        <w:t>cultivate</w:t>
      </w:r>
      <w:r>
        <w:rPr>
          <w:color w:val="221F1F"/>
        </w:rPr>
        <w:t>a</w:t>
      </w:r>
      <w:r>
        <w:rPr>
          <w:color w:val="221F1F"/>
        </w:rPr>
        <w:t>philosophical</w:t>
      </w:r>
      <w:r>
        <w:rPr>
          <w:color w:val="221F1F"/>
        </w:rPr>
        <w:t>sense</w:t>
      </w:r>
      <w:r>
        <w:rPr>
          <w:color w:val="221F1F"/>
        </w:rPr>
        <w:t>of</w:t>
      </w:r>
      <w:r>
        <w:rPr>
          <w:color w:val="221F1F"/>
        </w:rPr>
        <w:t>mastery</w:t>
      </w:r>
      <w:r>
        <w:rPr>
          <w:color w:val="221F1F"/>
        </w:rPr>
        <w:t xml:space="preserve">behind </w:t>
      </w:r>
      <w:r>
        <w:rPr>
          <w:color w:val="221F1F"/>
        </w:rPr>
        <w:t>the</w:t>
      </w:r>
      <w:r>
        <w:rPr>
          <w:color w:val="221F1F"/>
        </w:rPr>
        <w:t>pursuit.</w:t>
      </w:r>
      <w:r>
        <w:rPr>
          <w:color w:val="221F1F"/>
        </w:rPr>
        <w:t>When</w:t>
      </w:r>
      <w:r>
        <w:rPr>
          <w:color w:val="221F1F"/>
        </w:rPr>
        <w:t>it</w:t>
      </w:r>
      <w:r>
        <w:rPr>
          <w:color w:val="221F1F"/>
        </w:rPr>
        <w:t>comes</w:t>
      </w:r>
      <w:r>
        <w:rPr>
          <w:color w:val="221F1F"/>
        </w:rPr>
        <w:t>to</w:t>
      </w:r>
      <w:r>
        <w:rPr>
          <w:color w:val="221F1F"/>
        </w:rPr>
        <w:t>money,</w:t>
      </w:r>
      <w:r>
        <w:rPr>
          <w:color w:val="221F1F"/>
        </w:rPr>
        <w:t>you</w:t>
      </w:r>
      <w:r>
        <w:rPr>
          <w:color w:val="221F1F"/>
        </w:rPr>
        <w:t>don’t</w:t>
      </w:r>
      <w:r>
        <w:rPr>
          <w:color w:val="221F1F"/>
        </w:rPr>
        <w:t>start</w:t>
      </w:r>
      <w:r>
        <w:rPr>
          <w:color w:val="221F1F"/>
        </w:rPr>
        <w:t xml:space="preserve">making more because you want to change the world. You start </w:t>
      </w:r>
      <w:r>
        <w:rPr>
          <w:color w:val="221F1F"/>
        </w:rPr>
        <w:t>because</w:t>
      </w:r>
      <w:r>
        <w:rPr>
          <w:color w:val="221F1F"/>
        </w:rPr>
        <w:t>you</w:t>
      </w:r>
      <w:r>
        <w:rPr>
          <w:color w:val="221F1F"/>
        </w:rPr>
        <w:t>want</w:t>
      </w:r>
      <w:r>
        <w:rPr>
          <w:color w:val="221F1F"/>
        </w:rPr>
        <w:t>to</w:t>
      </w:r>
      <w:r>
        <w:rPr>
          <w:color w:val="221F1F"/>
        </w:rPr>
        <w:t>survive.</w:t>
      </w:r>
      <w:r>
        <w:rPr>
          <w:color w:val="221F1F"/>
        </w:rPr>
        <w:t>Once</w:t>
      </w:r>
      <w:r>
        <w:rPr>
          <w:color w:val="221F1F"/>
        </w:rPr>
        <w:t>that</w:t>
      </w:r>
      <w:r>
        <w:rPr>
          <w:color w:val="221F1F"/>
        </w:rPr>
        <w:t>purpose</w:t>
      </w:r>
      <w:r>
        <w:rPr>
          <w:color w:val="221F1F"/>
        </w:rPr>
        <w:t>is</w:t>
      </w:r>
      <w:r>
        <w:rPr>
          <w:color w:val="221F1F"/>
        </w:rPr>
        <w:t xml:space="preserve">actualized, </w:t>
      </w:r>
      <w:r>
        <w:rPr>
          <w:color w:val="221F1F"/>
        </w:rPr>
        <w:t xml:space="preserve">you make more because you want to be accepted and </w:t>
      </w:r>
      <w:r>
        <w:rPr>
          <w:color w:val="221F1F"/>
        </w:rPr>
        <w:t>perceived</w:t>
      </w:r>
      <w:r>
        <w:rPr>
          <w:color w:val="221F1F"/>
        </w:rPr>
        <w:t>as</w:t>
      </w:r>
      <w:r>
        <w:rPr>
          <w:color w:val="221F1F"/>
        </w:rPr>
        <w:t>valuable.</w:t>
      </w:r>
      <w:r>
        <w:rPr>
          <w:color w:val="221F1F"/>
        </w:rPr>
        <w:t>Only</w:t>
      </w:r>
      <w:r>
        <w:rPr>
          <w:color w:val="221F1F"/>
        </w:rPr>
        <w:t>once</w:t>
      </w:r>
      <w:r>
        <w:rPr>
          <w:color w:val="221F1F"/>
        </w:rPr>
        <w:t>that</w:t>
      </w:r>
      <w:r>
        <w:rPr>
          <w:color w:val="221F1F"/>
        </w:rPr>
        <w:t>next</w:t>
      </w:r>
      <w:r>
        <w:rPr>
          <w:color w:val="221F1F"/>
        </w:rPr>
        <w:t>level</w:t>
      </w:r>
      <w:r>
        <w:rPr>
          <w:color w:val="221F1F"/>
        </w:rPr>
        <w:t>of</w:t>
      </w:r>
      <w:r>
        <w:rPr>
          <w:color w:val="221F1F"/>
        </w:rPr>
        <w:t>purpose</w:t>
      </w:r>
      <w:r>
        <w:rPr>
          <w:color w:val="221F1F"/>
        </w:rPr>
        <w:t xml:space="preserve">is </w:t>
      </w:r>
      <w:r>
        <w:rPr>
          <w:color w:val="221F1F"/>
        </w:rPr>
        <w:t>actualized is your mind developed enough to care about creativity or contribution to humanity. That is to say, your journey</w:t>
      </w:r>
      <w:r>
        <w:rPr>
          <w:color w:val="221F1F"/>
        </w:rPr>
        <w:t>from</w:t>
      </w:r>
      <w:r>
        <w:rPr>
          <w:color w:val="221F1F"/>
        </w:rPr>
        <w:t>job</w:t>
      </w:r>
      <w:r>
        <w:rPr>
          <w:color w:val="221F1F"/>
        </w:rPr>
        <w:t>to</w:t>
      </w:r>
      <w:r>
        <w:rPr>
          <w:color w:val="221F1F"/>
        </w:rPr>
        <w:t>career</w:t>
      </w:r>
      <w:r>
        <w:rPr>
          <w:color w:val="221F1F"/>
        </w:rPr>
        <w:t>to</w:t>
      </w:r>
      <w:r>
        <w:rPr>
          <w:color w:val="221F1F"/>
        </w:rPr>
        <w:t>calling</w:t>
      </w:r>
      <w:r>
        <w:rPr>
          <w:color w:val="221F1F"/>
        </w:rPr>
        <w:t>will</w:t>
      </w:r>
      <w:r>
        <w:rPr>
          <w:color w:val="221F1F"/>
        </w:rPr>
        <w:t>not</w:t>
      </w:r>
      <w:r>
        <w:rPr>
          <w:color w:val="221F1F"/>
        </w:rPr>
        <w:t>be</w:t>
      </w:r>
      <w:r>
        <w:rPr>
          <w:color w:val="221F1F"/>
        </w:rPr>
        <w:t>one</w:t>
      </w:r>
      <w:r>
        <w:rPr>
          <w:color w:val="221F1F"/>
        </w:rPr>
        <w:t xml:space="preserve">without </w:t>
      </w:r>
      <w:r>
        <w:rPr>
          <w:color w:val="221F1F"/>
        </w:rPr>
        <w:t>mistakes</w:t>
      </w:r>
      <w:r>
        <w:rPr>
          <w:color w:val="221F1F"/>
        </w:rPr>
        <w:t>and</w:t>
      </w:r>
      <w:r>
        <w:rPr>
          <w:color w:val="221F1F"/>
        </w:rPr>
        <w:t>ego,</w:t>
      </w:r>
      <w:r>
        <w:rPr>
          <w:color w:val="221F1F"/>
        </w:rPr>
        <w:t>and</w:t>
      </w:r>
      <w:r>
        <w:rPr>
          <w:color w:val="221F1F"/>
        </w:rPr>
        <w:t>that’s</w:t>
      </w:r>
      <w:r>
        <w:rPr>
          <w:color w:val="221F1F"/>
        </w:rPr>
        <w:t>okay.</w:t>
      </w:r>
      <w:r>
        <w:rPr>
          <w:color w:val="221F1F"/>
        </w:rPr>
        <w:t>It</w:t>
      </w:r>
      <w:r>
        <w:rPr>
          <w:color w:val="221F1F"/>
        </w:rPr>
        <w:t>isn’t</w:t>
      </w:r>
      <w:r>
        <w:rPr>
          <w:color w:val="221F1F"/>
        </w:rPr>
        <w:t>supposed</w:t>
      </w:r>
      <w:r>
        <w:rPr>
          <w:color w:val="221F1F"/>
        </w:rPr>
        <w:t>to</w:t>
      </w:r>
      <w:r>
        <w:rPr>
          <w:color w:val="221F1F"/>
        </w:rPr>
        <w:t>be</w:t>
      </w:r>
      <w:r>
        <w:rPr>
          <w:color w:val="221F1F"/>
        </w:rPr>
        <w:t xml:space="preserve">any </w:t>
      </w:r>
      <w:r>
        <w:rPr>
          <w:color w:val="221F1F"/>
        </w:rPr>
        <w:t>other way, and you will experience significant emotional backlash if you try to skip steps. At the start, you create to make</w:t>
      </w:r>
      <w:r>
        <w:rPr>
          <w:color w:val="221F1F"/>
        </w:rPr>
        <w:t>money.</w:t>
      </w:r>
      <w:r>
        <w:rPr>
          <w:color w:val="221F1F"/>
        </w:rPr>
        <w:t>In</w:t>
      </w:r>
      <w:r>
        <w:rPr>
          <w:color w:val="221F1F"/>
        </w:rPr>
        <w:t>the</w:t>
      </w:r>
      <w:r>
        <w:rPr>
          <w:color w:val="221F1F"/>
        </w:rPr>
        <w:t>end,</w:t>
      </w:r>
      <w:r>
        <w:rPr>
          <w:color w:val="221F1F"/>
        </w:rPr>
        <w:t>you</w:t>
      </w:r>
      <w:r>
        <w:rPr>
          <w:color w:val="221F1F"/>
        </w:rPr>
        <w:t>make</w:t>
      </w:r>
      <w:r>
        <w:rPr>
          <w:color w:val="221F1F"/>
        </w:rPr>
        <w:t>money</w:t>
      </w:r>
      <w:r>
        <w:rPr>
          <w:color w:val="221F1F"/>
        </w:rPr>
        <w:t>to</w:t>
      </w:r>
      <w:r>
        <w:rPr>
          <w:color w:val="221F1F"/>
        </w:rPr>
        <w:t>create.</w:t>
      </w:r>
    </w:p>
    <w:p>
      <w:pPr>
        <w:pStyle w:val="a3"/>
        <w:jc w:val="both"/>
      </w:pPr>
      <w:r>
        <w:rPr>
          <w:color w:val="221F1F"/>
        </w:rPr>
        <w:t>Material</w:t>
      </w:r>
      <w:r>
        <w:rPr>
          <w:color w:val="221F1F"/>
        </w:rPr>
        <w:t>is</w:t>
      </w:r>
      <w:r>
        <w:rPr>
          <w:color w:val="221F1F"/>
        </w:rPr>
        <w:t>a</w:t>
      </w:r>
      <w:r>
        <w:rPr>
          <w:color w:val="221F1F"/>
        </w:rPr>
        <w:t>portal</w:t>
      </w:r>
      <w:r>
        <w:rPr>
          <w:color w:val="221F1F"/>
        </w:rPr>
        <w:t>into</w:t>
      </w:r>
      <w:r>
        <w:rPr>
          <w:color w:val="221F1F"/>
        </w:rPr>
        <w:t>the</w:t>
      </w:r>
      <w:r>
        <w:rPr>
          <w:color w:val="221F1F"/>
        </w:rPr>
        <w:t>immaterial.</w:t>
      </w:r>
      <w:r>
        <w:rPr>
          <w:color w:val="221F1F"/>
        </w:rPr>
        <w:t>Most</w:t>
      </w:r>
      <w:r>
        <w:rPr>
          <w:color w:val="221F1F"/>
        </w:rPr>
        <w:t>people</w:t>
      </w:r>
      <w:r>
        <w:rPr>
          <w:color w:val="221F1F"/>
        </w:rPr>
        <w:t>reject</w:t>
      </w:r>
      <w:r>
        <w:rPr>
          <w:color w:val="221F1F"/>
        </w:rPr>
        <w:t xml:space="preserve">the </w:t>
      </w:r>
      <w:r>
        <w:rPr>
          <w:color w:val="221F1F"/>
        </w:rPr>
        <w:t>pursuit</w:t>
      </w:r>
      <w:r>
        <w:rPr>
          <w:color w:val="221F1F"/>
        </w:rPr>
        <w:t>of</w:t>
      </w:r>
      <w:r>
        <w:rPr>
          <w:color w:val="221F1F"/>
        </w:rPr>
        <w:t>material</w:t>
      </w:r>
      <w:r>
        <w:rPr>
          <w:color w:val="221F1F"/>
        </w:rPr>
        <w:t>objects</w:t>
      </w:r>
      <w:r>
        <w:rPr>
          <w:color w:val="221F1F"/>
        </w:rPr>
        <w:t>because</w:t>
      </w:r>
      <w:r>
        <w:rPr>
          <w:color w:val="221F1F"/>
        </w:rPr>
        <w:t>they</w:t>
      </w:r>
      <w:r>
        <w:rPr>
          <w:color w:val="221F1F"/>
        </w:rPr>
        <w:t>can’t</w:t>
      </w:r>
      <w:r>
        <w:rPr>
          <w:color w:val="221F1F"/>
        </w:rPr>
        <w:t>see</w:t>
      </w:r>
      <w:r>
        <w:rPr>
          <w:color w:val="221F1F"/>
        </w:rPr>
        <w:t>beyond</w:t>
      </w:r>
      <w:r>
        <w:rPr>
          <w:color w:val="221F1F"/>
        </w:rPr>
        <w:t xml:space="preserve">the </w:t>
      </w:r>
      <w:r>
        <w:rPr>
          <w:color w:val="221F1F"/>
        </w:rPr>
        <w:t>material</w:t>
      </w:r>
      <w:r>
        <w:rPr>
          <w:color w:val="221F1F"/>
        </w:rPr>
        <w:t>object.</w:t>
      </w:r>
      <w:r>
        <w:rPr>
          <w:color w:val="221F1F"/>
        </w:rPr>
        <w:t>Someone</w:t>
      </w:r>
      <w:r>
        <w:rPr>
          <w:color w:val="221F1F"/>
        </w:rPr>
        <w:t>can</w:t>
      </w:r>
      <w:r>
        <w:rPr>
          <w:color w:val="221F1F"/>
        </w:rPr>
        <w:t>buy</w:t>
      </w:r>
      <w:r>
        <w:rPr>
          <w:color w:val="221F1F"/>
        </w:rPr>
        <w:t>a</w:t>
      </w:r>
      <w:r>
        <w:rPr>
          <w:color w:val="221F1F"/>
        </w:rPr>
        <w:t>fancy</w:t>
      </w:r>
      <w:r>
        <w:rPr>
          <w:color w:val="221F1F"/>
        </w:rPr>
        <w:t>car</w:t>
      </w:r>
      <w:r>
        <w:rPr>
          <w:color w:val="221F1F"/>
        </w:rPr>
        <w:t>on</w:t>
      </w:r>
      <w:r>
        <w:rPr>
          <w:color w:val="221F1F"/>
        </w:rPr>
        <w:t>impulse,</w:t>
      </w:r>
      <w:r>
        <w:rPr>
          <w:color w:val="221F1F"/>
        </w:rPr>
        <w:t>but</w:t>
      </w:r>
    </w:p>
    <w:p>
      <w:pPr>
        <w:pStyle w:val="a3"/>
      </w:pPr>
      <w:r>
        <w:rPr>
          <w:color w:val="221F1F"/>
        </w:rPr>
        <w:t>they</w:t>
      </w:r>
      <w:r>
        <w:rPr>
          <w:color w:val="221F1F"/>
        </w:rPr>
        <w:t>can</w:t>
      </w:r>
      <w:r>
        <w:rPr>
          <w:color w:val="221F1F"/>
        </w:rPr>
        <w:t>also</w:t>
      </w:r>
      <w:r>
        <w:rPr>
          <w:color w:val="221F1F"/>
        </w:rPr>
        <w:t>grow</w:t>
      </w:r>
      <w:r>
        <w:rPr>
          <w:color w:val="221F1F"/>
        </w:rPr>
        <w:t>to</w:t>
      </w:r>
      <w:r>
        <w:rPr>
          <w:color w:val="221F1F"/>
        </w:rPr>
        <w:t>become</w:t>
      </w:r>
      <w:r>
        <w:rPr>
          <w:color w:val="221F1F"/>
        </w:rPr>
        <w:t>obsessed</w:t>
      </w:r>
      <w:r>
        <w:rPr>
          <w:color w:val="221F1F"/>
        </w:rPr>
        <w:t>with</w:t>
      </w:r>
      <w:r>
        <w:rPr>
          <w:color w:val="221F1F"/>
        </w:rPr>
        <w:t>the</w:t>
      </w:r>
      <w:r>
        <w:rPr>
          <w:color w:val="221F1F"/>
        </w:rPr>
        <w:t>depth</w:t>
      </w:r>
      <w:r>
        <w:rPr>
          <w:color w:val="221F1F"/>
        </w:rPr>
        <w:t>of</w:t>
      </w:r>
      <w:r>
        <w:rPr>
          <w:color w:val="221F1F"/>
        </w:rPr>
        <w:t xml:space="preserve">the </w:t>
      </w:r>
      <w:r>
        <w:rPr>
          <w:color w:val="221F1F"/>
        </w:rPr>
        <w:t>car</w:t>
      </w:r>
      <w:r>
        <w:rPr>
          <w:color w:val="221F1F"/>
        </w:rPr>
        <w:t>itself.</w:t>
      </w:r>
      <w:r>
        <w:rPr>
          <w:color w:val="221F1F"/>
        </w:rPr>
        <w:t>They</w:t>
      </w:r>
      <w:r>
        <w:rPr>
          <w:color w:val="221F1F"/>
        </w:rPr>
        <w:t>can</w:t>
      </w:r>
      <w:r>
        <w:rPr>
          <w:color w:val="221F1F"/>
        </w:rPr>
        <w:t>study</w:t>
      </w:r>
      <w:r>
        <w:rPr>
          <w:color w:val="221F1F"/>
        </w:rPr>
        <w:t>its</w:t>
      </w:r>
      <w:r>
        <w:rPr>
          <w:color w:val="221F1F"/>
        </w:rPr>
        <w:t>parts,</w:t>
      </w:r>
      <w:r>
        <w:rPr>
          <w:color w:val="221F1F"/>
        </w:rPr>
        <w:t>be</w:t>
      </w:r>
      <w:r>
        <w:rPr>
          <w:color w:val="221F1F"/>
        </w:rPr>
        <w:t>introduced</w:t>
      </w:r>
      <w:r>
        <w:rPr>
          <w:color w:val="221F1F"/>
        </w:rPr>
        <w:t>to</w:t>
      </w:r>
      <w:r>
        <w:rPr>
          <w:color w:val="221F1F"/>
        </w:rPr>
        <w:t>new</w:t>
      </w:r>
      <w:r>
        <w:rPr>
          <w:color w:val="221F1F"/>
        </w:rPr>
        <w:t xml:space="preserve">paths, </w:t>
      </w:r>
      <w:r>
        <w:rPr>
          <w:color w:val="221F1F"/>
        </w:rPr>
        <w:t>turn</w:t>
      </w:r>
      <w:r>
        <w:rPr>
          <w:color w:val="221F1F"/>
        </w:rPr>
        <w:t>it</w:t>
      </w:r>
      <w:r>
        <w:rPr>
          <w:color w:val="221F1F"/>
        </w:rPr>
        <w:t>into</w:t>
      </w:r>
      <w:r>
        <w:rPr>
          <w:color w:val="221F1F"/>
        </w:rPr>
        <w:t>a</w:t>
      </w:r>
      <w:r>
        <w:rPr>
          <w:color w:val="221F1F"/>
        </w:rPr>
        <w:t>career,</w:t>
      </w:r>
      <w:r>
        <w:rPr>
          <w:color w:val="221F1F"/>
        </w:rPr>
        <w:t>and</w:t>
      </w:r>
      <w:r>
        <w:rPr>
          <w:color w:val="221F1F"/>
        </w:rPr>
        <w:t>use</w:t>
      </w:r>
      <w:r>
        <w:rPr>
          <w:color w:val="221F1F"/>
        </w:rPr>
        <w:t>it</w:t>
      </w:r>
      <w:r>
        <w:rPr>
          <w:color w:val="221F1F"/>
        </w:rPr>
        <w:t>as</w:t>
      </w:r>
      <w:r>
        <w:rPr>
          <w:color w:val="221F1F"/>
        </w:rPr>
        <w:t>a</w:t>
      </w:r>
      <w:r>
        <w:rPr>
          <w:color w:val="221F1F"/>
        </w:rPr>
        <w:t>vessel</w:t>
      </w:r>
      <w:r>
        <w:rPr>
          <w:color w:val="221F1F"/>
        </w:rPr>
        <w:t>into</w:t>
      </w:r>
      <w:r>
        <w:rPr>
          <w:color w:val="221F1F"/>
        </w:rPr>
        <w:t>the</w:t>
      </w:r>
      <w:r>
        <w:rPr>
          <w:color w:val="221F1F"/>
        </w:rPr>
        <w:t>unknown.</w:t>
      </w:r>
    </w:p>
    <w:p>
      <w:pPr>
        <w:pStyle w:val="a3"/>
        <w:jc w:val="both"/>
      </w:pPr>
      <w:r>
        <w:rPr>
          <w:color w:val="221F1F"/>
        </w:rPr>
        <w:t>Someone can start a business in the pursuit of status and money, but that same business can introduce them to the depth of skill, the</w:t>
      </w:r>
      <w:r>
        <w:rPr>
          <w:color w:val="221F1F"/>
        </w:rPr>
        <w:t>success of their customers, and</w:t>
      </w:r>
      <w:r>
        <w:rPr>
          <w:color w:val="221F1F"/>
        </w:rPr>
        <w:t>the inner workings of their mind required to run that business.</w:t>
      </w:r>
    </w:p>
    <w:p>
      <w:pPr>
        <w:pStyle w:val="a3"/>
      </w:pPr>
      <w:r>
        <w:rPr>
          <w:color w:val="221F1F"/>
        </w:rPr>
        <w:t>All pursuits are materialistic until a philosophical sense of mastery</w:t>
      </w:r>
      <w:r>
        <w:rPr>
          <w:color w:val="221F1F"/>
        </w:rPr>
        <w:t>is formed, even the most “spiritual” pursuits. Then, it</w:t>
      </w:r>
      <w:r>
        <w:rPr>
          <w:color w:val="221F1F"/>
        </w:rPr>
        <w:t>becomes</w:t>
      </w:r>
      <w:r>
        <w:rPr>
          <w:color w:val="221F1F"/>
        </w:rPr>
        <w:t>your</w:t>
      </w:r>
      <w:r>
        <w:rPr>
          <w:color w:val="221F1F"/>
        </w:rPr>
        <w:t>vehicle</w:t>
      </w:r>
      <w:r>
        <w:rPr>
          <w:color w:val="221F1F"/>
        </w:rPr>
        <w:t>into</w:t>
      </w:r>
      <w:r>
        <w:rPr>
          <w:color w:val="221F1F"/>
        </w:rPr>
        <w:t>the</w:t>
      </w:r>
      <w:r>
        <w:rPr>
          <w:color w:val="221F1F"/>
        </w:rPr>
        <w:t>unknown.</w:t>
      </w:r>
      <w:r>
        <w:rPr>
          <w:color w:val="221F1F"/>
        </w:rPr>
        <w:t>A</w:t>
      </w:r>
      <w:r>
        <w:rPr>
          <w:color w:val="221F1F"/>
        </w:rPr>
        <w:t>vessel</w:t>
      </w:r>
      <w:r>
        <w:rPr>
          <w:color w:val="221F1F"/>
        </w:rPr>
        <w:t>to expand and</w:t>
      </w:r>
      <w:r>
        <w:rPr>
          <w:color w:val="221F1F"/>
        </w:rPr>
        <w:t>evolve. Like a</w:t>
      </w:r>
      <w:r>
        <w:rPr>
          <w:color w:val="221F1F"/>
        </w:rPr>
        <w:t>relationship, you</w:t>
      </w:r>
      <w:r>
        <w:rPr>
          <w:color w:val="221F1F"/>
        </w:rPr>
        <w:t>are attracted by their looks and are only then introduced to the depth of their being. Looks, in all domains of life, are as important</w:t>
      </w:r>
      <w:r>
        <w:rPr>
          <w:color w:val="221F1F"/>
        </w:rPr>
        <w:t>as depth. But most people fear what lies beneath, so they bounce around on the surface, distracted by anything that allows them to forget their pain.</w:t>
      </w:r>
    </w:p>
    <w:p>
      <w:pPr>
        <w:pStyle w:val="a"/>
      </w:pPr>
      <w:r>
        <w:rPr>
          <w:b/>
          <w:sz w:val="44"/>
        </w:rPr>
        <w:t xml:space="preserve">Employment vs </w:t>
      </w:r>
      <w:r>
        <w:rPr>
          <w:b/>
          <w:sz w:val="44"/>
        </w:rPr>
        <w:t>Entrepreneurship</w:t>
      </w:r>
    </w:p>
    <w:p>
      <w:pPr>
        <w:pStyle w:val="a3"/>
        <w:jc w:val="both"/>
      </w:pPr>
      <w:r>
        <w:rPr>
          <w:color w:val="221F1F"/>
        </w:rPr>
        <w:t>I am going to make a strong prediction here, which may come too early in this book. I do not intend for it to be interpreted as fear mongering. In fact, I intend for it to be one of the most empowering statements. Here it goes: The future of work will consist mostly of entrepreneurs, specifically creators, and if not entrepreneurs, elite employees who have the traits of entrepreneurs in increasingly rare positions. The “entry level” is going extinct. This leaves individuals with two options: rely on government support for a basic income with a marginal possibility of living a good life because your mind is controlled</w:t>
      </w:r>
      <w:r>
        <w:rPr>
          <w:color w:val="221F1F"/>
        </w:rPr>
        <w:t>by</w:t>
      </w:r>
      <w:r>
        <w:rPr>
          <w:color w:val="221F1F"/>
        </w:rPr>
        <w:t>those</w:t>
      </w:r>
      <w:r>
        <w:rPr>
          <w:color w:val="221F1F"/>
        </w:rPr>
        <w:t>who</w:t>
      </w:r>
      <w:r>
        <w:rPr>
          <w:color w:val="221F1F"/>
        </w:rPr>
        <w:t>it</w:t>
      </w:r>
      <w:r>
        <w:rPr>
          <w:color w:val="221F1F"/>
        </w:rPr>
        <w:t>is</w:t>
      </w:r>
      <w:r>
        <w:rPr>
          <w:color w:val="221F1F"/>
        </w:rPr>
        <w:t>dependent</w:t>
      </w:r>
      <w:r>
        <w:rPr>
          <w:color w:val="221F1F"/>
        </w:rPr>
        <w:t>on</w:t>
      </w:r>
      <w:r>
        <w:rPr>
          <w:color w:val="221F1F"/>
        </w:rPr>
        <w:t>or</w:t>
      </w:r>
      <w:r>
        <w:rPr>
          <w:color w:val="221F1F"/>
        </w:rPr>
        <w:t>take</w:t>
      </w:r>
      <w:r>
        <w:rPr>
          <w:color w:val="221F1F"/>
        </w:rPr>
        <w:t>full</w:t>
      </w:r>
    </w:p>
    <w:p>
      <w:pPr>
        <w:pStyle w:val="a3"/>
        <w:jc w:val="both"/>
      </w:pPr>
      <w:r>
        <w:rPr>
          <w:color w:val="221F1F"/>
        </w:rPr>
        <w:t>responsibility</w:t>
      </w:r>
      <w:r>
        <w:rPr>
          <w:color w:val="221F1F"/>
        </w:rPr>
        <w:t>for</w:t>
      </w:r>
      <w:r>
        <w:rPr>
          <w:color w:val="221F1F"/>
        </w:rPr>
        <w:t>your</w:t>
      </w:r>
      <w:r>
        <w:rPr>
          <w:color w:val="221F1F"/>
        </w:rPr>
        <w:t>future</w:t>
      </w:r>
      <w:r>
        <w:rPr>
          <w:color w:val="221F1F"/>
        </w:rPr>
        <w:t>and</w:t>
      </w:r>
      <w:r>
        <w:rPr>
          <w:color w:val="221F1F"/>
        </w:rPr>
        <w:t>become</w:t>
      </w:r>
      <w:r>
        <w:rPr>
          <w:color w:val="221F1F"/>
        </w:rPr>
        <w:t>an</w:t>
      </w:r>
      <w:r>
        <w:rPr>
          <w:color w:val="221F1F"/>
        </w:rPr>
        <w:t>entrepreneur.</w:t>
      </w:r>
    </w:p>
    <w:p>
      <w:pPr>
        <w:pStyle w:val="a3"/>
        <w:jc w:val="both"/>
      </w:pPr>
      <w:r>
        <w:rPr>
          <w:color w:val="221F1F"/>
        </w:rPr>
        <w:t>In</w:t>
      </w:r>
      <w:r>
        <w:rPr>
          <w:color w:val="221F1F"/>
        </w:rPr>
        <w:t>fact,</w:t>
      </w:r>
      <w:r>
        <w:rPr>
          <w:color w:val="221F1F"/>
        </w:rPr>
        <w:t>this</w:t>
      </w:r>
      <w:r>
        <w:rPr>
          <w:color w:val="221F1F"/>
        </w:rPr>
        <w:t>was</w:t>
      </w:r>
      <w:r>
        <w:rPr>
          <w:color w:val="221F1F"/>
        </w:rPr>
        <w:t>a</w:t>
      </w:r>
      <w:r>
        <w:rPr>
          <w:color w:val="221F1F"/>
        </w:rPr>
        <w:t>prime</w:t>
      </w:r>
      <w:r>
        <w:rPr>
          <w:color w:val="221F1F"/>
        </w:rPr>
        <w:t>driver</w:t>
      </w:r>
      <w:r>
        <w:rPr>
          <w:color w:val="221F1F"/>
        </w:rPr>
        <w:t>behind</w:t>
      </w:r>
      <w:r>
        <w:rPr>
          <w:color w:val="221F1F"/>
        </w:rPr>
        <w:t>this</w:t>
      </w:r>
      <w:r>
        <w:rPr>
          <w:color w:val="221F1F"/>
        </w:rPr>
        <w:t>writing.</w:t>
      </w:r>
      <w:r>
        <w:rPr>
          <w:color w:val="221F1F"/>
        </w:rPr>
        <w:t>With</w:t>
      </w:r>
      <w:r>
        <w:rPr>
          <w:color w:val="221F1F"/>
        </w:rPr>
        <w:t xml:space="preserve">endless </w:t>
      </w:r>
      <w:r>
        <w:rPr>
          <w:color w:val="221F1F"/>
        </w:rPr>
        <w:t xml:space="preserve">headlines about job replacement and artificial intelligence </w:t>
      </w:r>
      <w:r>
        <w:rPr>
          <w:color w:val="221F1F"/>
        </w:rPr>
        <w:t>matching</w:t>
      </w:r>
      <w:r>
        <w:rPr>
          <w:color w:val="221F1F"/>
        </w:rPr>
        <w:t>human</w:t>
      </w:r>
      <w:r>
        <w:rPr>
          <w:color w:val="221F1F"/>
        </w:rPr>
        <w:t>capabilities,</w:t>
      </w:r>
      <w:r>
        <w:rPr>
          <w:color w:val="221F1F"/>
        </w:rPr>
        <w:t>the</w:t>
      </w:r>
      <w:r>
        <w:rPr>
          <w:color w:val="221F1F"/>
        </w:rPr>
        <w:t>future</w:t>
      </w:r>
      <w:r>
        <w:rPr>
          <w:color w:val="221F1F"/>
        </w:rPr>
        <w:t>of</w:t>
      </w:r>
      <w:r>
        <w:rPr>
          <w:color w:val="221F1F"/>
        </w:rPr>
        <w:t>work</w:t>
      </w:r>
      <w:r>
        <w:rPr>
          <w:color w:val="221F1F"/>
        </w:rPr>
        <w:t>is</w:t>
      </w:r>
      <w:r>
        <w:rPr>
          <w:color w:val="221F1F"/>
        </w:rPr>
        <w:t>a</w:t>
      </w:r>
      <w:r>
        <w:rPr>
          <w:color w:val="221F1F"/>
        </w:rPr>
        <w:t>dark</w:t>
      </w:r>
      <w:r>
        <w:rPr>
          <w:color w:val="221F1F"/>
        </w:rPr>
        <w:t xml:space="preserve">and </w:t>
      </w:r>
      <w:r>
        <w:rPr>
          <w:color w:val="221F1F"/>
        </w:rPr>
        <w:t>unknown place. But with this book, I hope to change your viewpoint on that. I hope</w:t>
      </w:r>
      <w:r>
        <w:rPr>
          <w:color w:val="221F1F"/>
        </w:rPr>
        <w:t>to equip</w:t>
      </w:r>
      <w:r>
        <w:rPr>
          <w:color w:val="221F1F"/>
        </w:rPr>
        <w:t>you</w:t>
      </w:r>
      <w:r>
        <w:rPr>
          <w:color w:val="221F1F"/>
        </w:rPr>
        <w:t>with</w:t>
      </w:r>
      <w:r>
        <w:rPr>
          <w:color w:val="221F1F"/>
        </w:rPr>
        <w:t xml:space="preserve">a mind that can </w:t>
      </w:r>
      <w:r>
        <w:rPr>
          <w:color w:val="221F1F"/>
        </w:rPr>
        <w:t>adapt,</w:t>
      </w:r>
      <w:r>
        <w:rPr>
          <w:color w:val="221F1F"/>
        </w:rPr>
        <w:t>perceive,</w:t>
      </w:r>
      <w:r>
        <w:rPr>
          <w:color w:val="221F1F"/>
        </w:rPr>
        <w:t>think,</w:t>
      </w:r>
      <w:r>
        <w:rPr>
          <w:color w:val="221F1F"/>
        </w:rPr>
        <w:t>and</w:t>
      </w:r>
      <w:r>
        <w:rPr>
          <w:color w:val="221F1F"/>
        </w:rPr>
        <w:t>thrive</w:t>
      </w:r>
      <w:r>
        <w:rPr>
          <w:color w:val="221F1F"/>
        </w:rPr>
        <w:t>no</w:t>
      </w:r>
      <w:r>
        <w:rPr>
          <w:color w:val="221F1F"/>
        </w:rPr>
        <w:t>matter</w:t>
      </w:r>
      <w:r>
        <w:rPr>
          <w:color w:val="221F1F"/>
        </w:rPr>
        <w:t>what</w:t>
      </w:r>
      <w:r>
        <w:rPr>
          <w:color w:val="221F1F"/>
        </w:rPr>
        <w:t>the</w:t>
      </w:r>
      <w:r>
        <w:rPr>
          <w:color w:val="221F1F"/>
        </w:rPr>
        <w:t>near</w:t>
      </w:r>
      <w:r>
        <w:rPr>
          <w:color w:val="221F1F"/>
        </w:rPr>
        <w:t>and</w:t>
      </w:r>
      <w:r>
        <w:rPr>
          <w:color w:val="221F1F"/>
        </w:rPr>
        <w:t xml:space="preserve">far </w:t>
      </w:r>
      <w:r>
        <w:rPr>
          <w:color w:val="221F1F"/>
        </w:rPr>
        <w:t>future</w:t>
      </w:r>
      <w:r>
        <w:rPr>
          <w:color w:val="221F1F"/>
        </w:rPr>
        <w:t>may</w:t>
      </w:r>
      <w:r>
        <w:rPr>
          <w:color w:val="221F1F"/>
        </w:rPr>
        <w:t>hold.</w:t>
      </w:r>
      <w:r>
        <w:rPr>
          <w:color w:val="221F1F"/>
        </w:rPr>
        <w:t>Let’s</w:t>
      </w:r>
      <w:r>
        <w:rPr>
          <w:color w:val="221F1F"/>
        </w:rPr>
        <w:t>begin.</w:t>
      </w:r>
    </w:p>
    <w:p>
      <w:pPr>
        <w:pStyle w:val="a3"/>
        <w:jc w:val="both"/>
      </w:pPr>
      <w:r>
        <w:rPr>
          <w:color w:val="221F1F"/>
        </w:rPr>
        <w:t>It’s unfortunate that “entrepreneurship” and “business”</w:t>
      </w:r>
      <w:r>
        <w:rPr>
          <w:color w:val="221F1F"/>
        </w:rPr>
        <w:t>have become dirty words with immature meanings.</w:t>
      </w:r>
      <w:r>
        <w:rPr>
          <w:color w:val="221F1F"/>
        </w:rPr>
        <w:t xml:space="preserve"> One mention of them and most people shut off their minds and allow their thoughts to be manhandled by their programming; beliefs they failed to question. </w:t>
      </w:r>
      <w:r>
        <w:rPr>
          <w:color w:val="221F1F"/>
        </w:rPr>
        <w:t>Beliefs that entrepreneurship is only for talented or special people. Beliefs that business is complicated, requires a lot of upfront money, or is some kind of industry filled with unethical people. Because of this, we must start by redefining entrepreneurship.</w:t>
      </w:r>
    </w:p>
    <w:p>
      <w:pPr>
        <w:pStyle w:val="a3"/>
        <w:jc w:val="both"/>
      </w:pPr>
      <w:r>
        <w:rPr>
          <w:color w:val="221F1F"/>
        </w:rPr>
        <w:t>The difference between an employee and entrepreneur is the</w:t>
      </w:r>
      <w:r>
        <w:rPr>
          <w:color w:val="221F1F"/>
        </w:rPr>
        <w:t>difference</w:t>
      </w:r>
      <w:r>
        <w:rPr>
          <w:color w:val="221F1F"/>
        </w:rPr>
        <w:t>between</w:t>
      </w:r>
      <w:r>
        <w:rPr>
          <w:color w:val="221F1F"/>
        </w:rPr>
        <w:t>low</w:t>
      </w:r>
      <w:r>
        <w:rPr>
          <w:color w:val="221F1F"/>
        </w:rPr>
        <w:t>agency</w:t>
      </w:r>
      <w:r>
        <w:rPr>
          <w:color w:val="221F1F"/>
        </w:rPr>
        <w:t>and</w:t>
      </w:r>
      <w:r>
        <w:rPr>
          <w:color w:val="221F1F"/>
        </w:rPr>
        <w:t>high</w:t>
      </w:r>
      <w:r>
        <w:rPr>
          <w:color w:val="221F1F"/>
        </w:rPr>
        <w:t xml:space="preserve">agency. </w:t>
      </w:r>
      <w:r>
        <w:rPr>
          <w:color w:val="221F1F"/>
        </w:rPr>
        <w:t>In</w:t>
      </w:r>
      <w:r>
        <w:rPr>
          <w:color w:val="221F1F"/>
        </w:rPr>
        <w:t>this context, high-agency individuals are those who create their own goals and actively pursue them without permission from another. Low-agency individuals are those who are assigned goals and pursue them because they don’t have a mind</w:t>
      </w:r>
      <w:r>
        <w:rPr>
          <w:color w:val="221F1F"/>
        </w:rPr>
        <w:t>that</w:t>
      </w:r>
      <w:r>
        <w:rPr>
          <w:color w:val="221F1F"/>
        </w:rPr>
        <w:t>allows them</w:t>
      </w:r>
      <w:r>
        <w:rPr>
          <w:color w:val="221F1F"/>
        </w:rPr>
        <w:t>to</w:t>
      </w:r>
      <w:r>
        <w:rPr>
          <w:color w:val="221F1F"/>
        </w:rPr>
        <w:t>see</w:t>
      </w:r>
      <w:r>
        <w:rPr>
          <w:color w:val="221F1F"/>
        </w:rPr>
        <w:t>any</w:t>
      </w:r>
      <w:r>
        <w:rPr>
          <w:color w:val="221F1F"/>
        </w:rPr>
        <w:t>other</w:t>
      </w:r>
      <w:r>
        <w:rPr>
          <w:color w:val="221F1F"/>
        </w:rPr>
        <w:t>option. True</w:t>
      </w:r>
      <w:r>
        <w:rPr>
          <w:color w:val="221F1F"/>
        </w:rPr>
        <w:t>agency can only be developed when you blame yourself for every problem, even</w:t>
      </w:r>
      <w:r>
        <w:rPr>
          <w:color w:val="221F1F"/>
        </w:rPr>
        <w:t>when</w:t>
      </w:r>
      <w:r>
        <w:rPr>
          <w:color w:val="221F1F"/>
        </w:rPr>
        <w:t>you’re</w:t>
      </w:r>
      <w:r>
        <w:rPr>
          <w:color w:val="221F1F"/>
        </w:rPr>
        <w:t>not</w:t>
      </w:r>
      <w:r>
        <w:rPr>
          <w:color w:val="221F1F"/>
        </w:rPr>
        <w:t>at</w:t>
      </w:r>
      <w:r>
        <w:rPr>
          <w:color w:val="221F1F"/>
        </w:rPr>
        <w:t>fault.</w:t>
      </w:r>
    </w:p>
    <w:p>
      <w:pPr>
        <w:pStyle w:val="a3"/>
        <w:jc w:val="both"/>
      </w:pPr>
      <w:r>
        <w:rPr>
          <w:color w:val="221F1F"/>
        </w:rPr>
        <w:t>When we are young, we have little to no control what purpose</w:t>
      </w:r>
      <w:r>
        <w:rPr>
          <w:color w:val="221F1F"/>
        </w:rPr>
        <w:t>is</w:t>
      </w:r>
      <w:r>
        <w:rPr>
          <w:color w:val="221F1F"/>
        </w:rPr>
        <w:t>assigned</w:t>
      </w:r>
      <w:r>
        <w:rPr>
          <w:color w:val="221F1F"/>
        </w:rPr>
        <w:t>to</w:t>
      </w:r>
      <w:r>
        <w:rPr>
          <w:color w:val="221F1F"/>
        </w:rPr>
        <w:t>us.</w:t>
      </w:r>
      <w:r>
        <w:rPr>
          <w:color w:val="221F1F"/>
        </w:rPr>
        <w:t>And</w:t>
      </w:r>
      <w:r>
        <w:rPr>
          <w:color w:val="221F1F"/>
        </w:rPr>
        <w:t>if</w:t>
      </w:r>
      <w:r>
        <w:rPr>
          <w:color w:val="221F1F"/>
        </w:rPr>
        <w:t>we</w:t>
      </w:r>
      <w:r>
        <w:rPr>
          <w:color w:val="221F1F"/>
        </w:rPr>
        <w:t>don’t</w:t>
      </w:r>
      <w:r>
        <w:rPr>
          <w:color w:val="221F1F"/>
        </w:rPr>
        <w:t>have</w:t>
      </w:r>
      <w:r>
        <w:rPr>
          <w:color w:val="221F1F"/>
        </w:rPr>
        <w:t>high-agency parents who also understand how the mind works, we become</w:t>
      </w:r>
      <w:r>
        <w:rPr>
          <w:color w:val="221F1F"/>
        </w:rPr>
        <w:t>subservient</w:t>
      </w:r>
      <w:r>
        <w:rPr>
          <w:color w:val="221F1F"/>
        </w:rPr>
        <w:t>to</w:t>
      </w:r>
      <w:r>
        <w:rPr>
          <w:color w:val="221F1F"/>
        </w:rPr>
        <w:t>the</w:t>
      </w:r>
      <w:r>
        <w:rPr>
          <w:color w:val="221F1F"/>
        </w:rPr>
        <w:t>dominant</w:t>
      </w:r>
      <w:r>
        <w:rPr>
          <w:color w:val="221F1F"/>
        </w:rPr>
        <w:t>paradigm.</w:t>
      </w:r>
      <w:r>
        <w:rPr>
          <w:color w:val="221F1F"/>
        </w:rPr>
        <w:t>In</w:t>
      </w:r>
      <w:r>
        <w:rPr>
          <w:color w:val="221F1F"/>
        </w:rPr>
        <w:t>this</w:t>
      </w:r>
      <w:r>
        <w:rPr>
          <w:color w:val="221F1F"/>
        </w:rPr>
        <w:t>case, that’s</w:t>
      </w:r>
      <w:r>
        <w:rPr>
          <w:color w:val="221F1F"/>
        </w:rPr>
        <w:t>going</w:t>
      </w:r>
      <w:r>
        <w:rPr>
          <w:color w:val="221F1F"/>
        </w:rPr>
        <w:t>to</w:t>
      </w:r>
      <w:r>
        <w:rPr>
          <w:color w:val="221F1F"/>
        </w:rPr>
        <w:t>school,</w:t>
      </w:r>
      <w:r>
        <w:rPr>
          <w:color w:val="221F1F"/>
        </w:rPr>
        <w:t>getting</w:t>
      </w:r>
      <w:r>
        <w:rPr>
          <w:color w:val="221F1F"/>
        </w:rPr>
        <w:t>a</w:t>
      </w:r>
      <w:r>
        <w:rPr>
          <w:color w:val="221F1F"/>
        </w:rPr>
        <w:t>job,</w:t>
      </w:r>
      <w:r>
        <w:rPr>
          <w:color w:val="221F1F"/>
        </w:rPr>
        <w:t>and</w:t>
      </w:r>
      <w:r>
        <w:rPr>
          <w:color w:val="221F1F"/>
        </w:rPr>
        <w:t>retiring</w:t>
      </w:r>
      <w:r>
        <w:rPr>
          <w:color w:val="221F1F"/>
        </w:rPr>
        <w:t>at</w:t>
      </w:r>
      <w:r>
        <w:rPr>
          <w:color w:val="221F1F"/>
        </w:rPr>
        <w:t>some</w:t>
      </w:r>
      <w:r>
        <w:rPr>
          <w:color w:val="221F1F"/>
        </w:rPr>
        <w:t>age with</w:t>
      </w:r>
      <w:r>
        <w:rPr>
          <w:color w:val="221F1F"/>
        </w:rPr>
        <w:t>far</w:t>
      </w:r>
      <w:r>
        <w:rPr>
          <w:color w:val="221F1F"/>
        </w:rPr>
        <w:t>less than</w:t>
      </w:r>
      <w:r>
        <w:rPr>
          <w:color w:val="221F1F"/>
        </w:rPr>
        <w:t>what</w:t>
      </w:r>
      <w:r>
        <w:rPr>
          <w:color w:val="221F1F"/>
        </w:rPr>
        <w:t>you</w:t>
      </w:r>
      <w:r>
        <w:rPr>
          <w:color w:val="221F1F"/>
        </w:rPr>
        <w:t>were</w:t>
      </w:r>
      <w:r>
        <w:rPr>
          <w:color w:val="221F1F"/>
        </w:rPr>
        <w:t>promised.</w:t>
      </w:r>
    </w:p>
    <w:p>
      <w:pPr>
        <w:pStyle w:val="a3"/>
        <w:jc w:val="both"/>
      </w:pPr>
      <w:r>
        <w:rPr>
          <w:color w:val="221F1F"/>
        </w:rPr>
        <w:t xml:space="preserve">Most children </w:t>
      </w:r>
      <w:r>
        <w:rPr>
          <w:color w:val="221F1F"/>
        </w:rPr>
        <w:t>are plopped</w:t>
      </w:r>
      <w:r>
        <w:rPr>
          <w:color w:val="221F1F"/>
        </w:rPr>
        <w:t>in front of a government-trained expert for hours each day soaking in information with the sole purpose of becoming a useful worker. This is not up for debate. The school system serves that which created it: the state. The way you serve the state is by becoming a useful worker, paying your taxes, and obeying the rules</w:t>
      </w:r>
      <w:r>
        <w:rPr>
          <w:color w:val="221F1F"/>
        </w:rPr>
        <w:t>like you always have.</w:t>
      </w:r>
    </w:p>
    <w:p>
      <w:pPr>
        <w:pStyle w:val="a3"/>
        <w:jc w:val="both"/>
      </w:pPr>
      <w:r>
        <w:rPr>
          <w:color w:val="221F1F"/>
        </w:rPr>
        <w:t>Now, this is not all bad. It’s necessary in many cases. An interest-based self-education is a freeing path, but unless accounted for, things like grammar, writing, and other useful</w:t>
      </w:r>
      <w:r>
        <w:rPr>
          <w:color w:val="221F1F"/>
        </w:rPr>
        <w:t>things</w:t>
      </w:r>
      <w:r>
        <w:rPr>
          <w:color w:val="221F1F"/>
        </w:rPr>
        <w:t>taught</w:t>
      </w:r>
      <w:r>
        <w:rPr>
          <w:color w:val="221F1F"/>
        </w:rPr>
        <w:t>in</w:t>
      </w:r>
      <w:r>
        <w:rPr>
          <w:color w:val="221F1F"/>
        </w:rPr>
        <w:t>schools</w:t>
      </w:r>
      <w:r>
        <w:rPr>
          <w:color w:val="221F1F"/>
        </w:rPr>
        <w:t>may</w:t>
      </w:r>
      <w:r>
        <w:rPr>
          <w:color w:val="221F1F"/>
        </w:rPr>
        <w:t>be</w:t>
      </w:r>
      <w:r>
        <w:rPr>
          <w:color w:val="221F1F"/>
        </w:rPr>
        <w:t>skipped</w:t>
      </w:r>
      <w:r>
        <w:rPr>
          <w:color w:val="221F1F"/>
        </w:rPr>
        <w:t>over. Many useful</w:t>
      </w:r>
      <w:r>
        <w:rPr>
          <w:color w:val="221F1F"/>
        </w:rPr>
        <w:t>workers can</w:t>
      </w:r>
      <w:r>
        <w:rPr>
          <w:color w:val="221F1F"/>
        </w:rPr>
        <w:t>live</w:t>
      </w:r>
      <w:r>
        <w:rPr>
          <w:color w:val="221F1F"/>
        </w:rPr>
        <w:t>great</w:t>
      </w:r>
      <w:r>
        <w:rPr>
          <w:color w:val="221F1F"/>
        </w:rPr>
        <w:t>lives, but</w:t>
      </w:r>
      <w:r>
        <w:rPr>
          <w:color w:val="221F1F"/>
        </w:rPr>
        <w:t>I’m</w:t>
      </w:r>
      <w:r>
        <w:rPr>
          <w:color w:val="221F1F"/>
        </w:rPr>
        <w:t>not</w:t>
      </w:r>
      <w:r>
        <w:rPr>
          <w:color w:val="221F1F"/>
        </w:rPr>
        <w:t>speaking</w:t>
      </w:r>
      <w:r>
        <w:rPr>
          <w:color w:val="221F1F"/>
        </w:rPr>
        <w:t>to them. I’m speaking to my past self. The kid who knew he was meant for more and couldn’t stand the thought of an average life.</w:t>
      </w:r>
    </w:p>
    <w:p>
      <w:pPr>
        <w:pStyle w:val="a3"/>
        <w:jc w:val="both"/>
      </w:pPr>
      <w:r>
        <w:rPr>
          <w:color w:val="221F1F"/>
        </w:rPr>
        <w:t>It is impossible to form an accurate opinion of that which you</w:t>
      </w:r>
      <w:r>
        <w:rPr>
          <w:color w:val="221F1F"/>
        </w:rPr>
        <w:t>have</w:t>
      </w:r>
      <w:r>
        <w:rPr>
          <w:color w:val="221F1F"/>
        </w:rPr>
        <w:t>not</w:t>
      </w:r>
      <w:r>
        <w:rPr>
          <w:color w:val="221F1F"/>
        </w:rPr>
        <w:t>experienced.</w:t>
      </w:r>
      <w:r>
        <w:rPr>
          <w:color w:val="221F1F"/>
        </w:rPr>
        <w:t>The</w:t>
      </w:r>
      <w:r>
        <w:rPr>
          <w:color w:val="221F1F"/>
        </w:rPr>
        <w:t>same</w:t>
      </w:r>
      <w:r>
        <w:rPr>
          <w:color w:val="221F1F"/>
        </w:rPr>
        <w:t>holds</w:t>
      </w:r>
      <w:r>
        <w:rPr>
          <w:color w:val="221F1F"/>
        </w:rPr>
        <w:t>true</w:t>
      </w:r>
      <w:r>
        <w:rPr>
          <w:color w:val="221F1F"/>
        </w:rPr>
        <w:t>for</w:t>
      </w:r>
      <w:r>
        <w:rPr>
          <w:color w:val="221F1F"/>
        </w:rPr>
        <w:t xml:space="preserve">business </w:t>
      </w:r>
      <w:r>
        <w:rPr>
          <w:color w:val="221F1F"/>
        </w:rPr>
        <w:t>and</w:t>
      </w:r>
    </w:p>
    <w:p>
      <w:pPr>
        <w:pStyle w:val="a3"/>
        <w:jc w:val="both"/>
      </w:pPr>
      <w:r>
        <w:rPr>
          <w:color w:val="221F1F"/>
        </w:rPr>
        <w:t>entrepreneurship. By closing your mind to the possibility of creating your own work, you close your mind to discovering your calling. You close yourself off from creating the work from which you can tap into as a source of happiness.</w:t>
      </w:r>
    </w:p>
    <w:p>
      <w:pPr>
        <w:pStyle w:val="a3"/>
        <w:jc w:val="both"/>
      </w:pPr>
      <w:r>
        <w:rPr>
          <w:color w:val="221F1F"/>
        </w:rPr>
        <w:t>People climb the ladders placed in front of them because their</w:t>
      </w:r>
      <w:r>
        <w:rPr>
          <w:color w:val="221F1F"/>
        </w:rPr>
        <w:t>mind</w:t>
      </w:r>
      <w:r>
        <w:rPr>
          <w:color w:val="221F1F"/>
        </w:rPr>
        <w:t>craves</w:t>
      </w:r>
      <w:r>
        <w:rPr>
          <w:color w:val="221F1F"/>
        </w:rPr>
        <w:t>challenge.</w:t>
      </w:r>
      <w:r>
        <w:rPr>
          <w:color w:val="221F1F"/>
        </w:rPr>
        <w:t>It’s</w:t>
      </w:r>
      <w:r>
        <w:rPr>
          <w:color w:val="221F1F"/>
        </w:rPr>
        <w:t>rewarding,</w:t>
      </w:r>
      <w:r>
        <w:rPr>
          <w:color w:val="221F1F"/>
        </w:rPr>
        <w:t>but</w:t>
      </w:r>
      <w:r>
        <w:rPr>
          <w:color w:val="221F1F"/>
        </w:rPr>
        <w:t>you</w:t>
      </w:r>
      <w:r>
        <w:rPr>
          <w:color w:val="221F1F"/>
        </w:rPr>
        <w:t>can</w:t>
      </w:r>
      <w:r>
        <w:rPr>
          <w:color w:val="221F1F"/>
        </w:rPr>
        <w:t>only climb so high. The challenge will cease to exist unless you take</w:t>
      </w:r>
      <w:r>
        <w:rPr>
          <w:color w:val="221F1F"/>
        </w:rPr>
        <w:t>the</w:t>
      </w:r>
      <w:r>
        <w:rPr>
          <w:color w:val="221F1F"/>
        </w:rPr>
        <w:t>first</w:t>
      </w:r>
      <w:r>
        <w:rPr>
          <w:color w:val="221F1F"/>
        </w:rPr>
        <w:t>step</w:t>
      </w:r>
      <w:r>
        <w:rPr>
          <w:color w:val="221F1F"/>
        </w:rPr>
        <w:t>to</w:t>
      </w:r>
      <w:r>
        <w:rPr>
          <w:color w:val="221F1F"/>
        </w:rPr>
        <w:t>forging</w:t>
      </w:r>
      <w:r>
        <w:rPr>
          <w:color w:val="221F1F"/>
        </w:rPr>
        <w:t>your</w:t>
      </w:r>
      <w:r>
        <w:rPr>
          <w:color w:val="221F1F"/>
        </w:rPr>
        <w:t>own</w:t>
      </w:r>
      <w:r>
        <w:rPr>
          <w:color w:val="221F1F"/>
        </w:rPr>
        <w:t>path.</w:t>
      </w:r>
      <w:r>
        <w:rPr>
          <w:color w:val="221F1F"/>
        </w:rPr>
        <w:t>People</w:t>
      </w:r>
    </w:p>
    <w:p>
      <w:pPr>
        <w:pStyle w:val="a3"/>
        <w:jc w:val="both"/>
      </w:pPr>
      <w:r>
        <w:rPr>
          <w:color w:val="221F1F"/>
        </w:rPr>
        <w:t>I see assignments from the default path—like schools and jobs—as a stepping-stone. They are useful for skill acquisition, status, and exposure to people, ideas, or interests that can shape your future. My problem with them is that they breed complacency and are dangerous for your psyche. They</w:t>
      </w:r>
      <w:r>
        <w:rPr>
          <w:color w:val="221F1F"/>
        </w:rPr>
        <w:t>go</w:t>
      </w:r>
      <w:r>
        <w:rPr>
          <w:color w:val="221F1F"/>
        </w:rPr>
        <w:t>against</w:t>
      </w:r>
      <w:r>
        <w:rPr>
          <w:color w:val="221F1F"/>
        </w:rPr>
        <w:t>your nature of needing</w:t>
      </w:r>
      <w:r>
        <w:rPr>
          <w:color w:val="221F1F"/>
        </w:rPr>
        <w:t>uncertainty, challenge, and constant improvement to thrive.</w:t>
      </w:r>
    </w:p>
    <w:p>
      <w:pPr>
        <w:pStyle w:val="a3"/>
      </w:pPr>
      <w:r>
        <w:rPr>
          <w:color w:val="221F1F"/>
        </w:rPr>
        <w:t>inherently</w:t>
      </w:r>
      <w:r>
        <w:rPr>
          <w:color w:val="221F1F"/>
        </w:rPr>
        <w:t>know</w:t>
      </w:r>
      <w:r>
        <w:rPr>
          <w:color w:val="221F1F"/>
        </w:rPr>
        <w:t>that</w:t>
      </w:r>
      <w:r>
        <w:rPr>
          <w:color w:val="221F1F"/>
        </w:rPr>
        <w:t>challenges</w:t>
      </w:r>
      <w:r>
        <w:rPr>
          <w:color w:val="221F1F"/>
        </w:rPr>
        <w:t>make</w:t>
      </w:r>
      <w:r>
        <w:rPr>
          <w:color w:val="221F1F"/>
        </w:rPr>
        <w:t>life</w:t>
      </w:r>
      <w:r>
        <w:rPr>
          <w:color w:val="221F1F"/>
        </w:rPr>
        <w:t>interesting,</w:t>
      </w:r>
      <w:r>
        <w:rPr>
          <w:color w:val="221F1F"/>
        </w:rPr>
        <w:t>so they</w:t>
      </w:r>
      <w:r>
        <w:rPr>
          <w:color w:val="221F1F"/>
        </w:rPr>
        <w:t>pursue</w:t>
      </w:r>
      <w:r>
        <w:rPr>
          <w:color w:val="221F1F"/>
        </w:rPr>
        <w:t>more,</w:t>
      </w:r>
      <w:r>
        <w:rPr>
          <w:color w:val="221F1F"/>
        </w:rPr>
        <w:t>but</w:t>
      </w:r>
      <w:r>
        <w:rPr>
          <w:color w:val="221F1F"/>
        </w:rPr>
        <w:t>once</w:t>
      </w:r>
      <w:r>
        <w:rPr>
          <w:color w:val="221F1F"/>
        </w:rPr>
        <w:t>they</w:t>
      </w:r>
      <w:r>
        <w:rPr>
          <w:color w:val="221F1F"/>
        </w:rPr>
        <w:t>reach</w:t>
      </w:r>
      <w:r>
        <w:rPr>
          <w:color w:val="221F1F"/>
        </w:rPr>
        <w:t>their</w:t>
      </w:r>
      <w:r>
        <w:rPr>
          <w:color w:val="221F1F"/>
        </w:rPr>
        <w:t>limits,</w:t>
      </w:r>
      <w:r>
        <w:rPr>
          <w:color w:val="221F1F"/>
        </w:rPr>
        <w:t xml:space="preserve">they </w:t>
      </w:r>
      <w:r>
        <w:rPr>
          <w:color w:val="221F1F"/>
        </w:rPr>
        <w:t>begin</w:t>
      </w:r>
      <w:r>
        <w:rPr>
          <w:color w:val="221F1F"/>
        </w:rPr>
        <w:t>justifying</w:t>
      </w:r>
      <w:r>
        <w:rPr>
          <w:color w:val="221F1F"/>
        </w:rPr>
        <w:t>their</w:t>
      </w:r>
      <w:r>
        <w:rPr>
          <w:color w:val="221F1F"/>
        </w:rPr>
        <w:t>newfound comfort with</w:t>
      </w:r>
      <w:r>
        <w:rPr>
          <w:color w:val="221F1F"/>
        </w:rPr>
        <w:t>statements</w:t>
      </w:r>
      <w:r>
        <w:rPr>
          <w:color w:val="221F1F"/>
        </w:rPr>
        <w:t xml:space="preserve">like, </w:t>
      </w:r>
      <w:r>
        <w:rPr>
          <w:color w:val="221F1F"/>
        </w:rPr>
        <w:t>“I</w:t>
      </w:r>
      <w:r>
        <w:rPr>
          <w:color w:val="221F1F"/>
        </w:rPr>
        <w:t>just</w:t>
      </w:r>
      <w:r>
        <w:rPr>
          <w:color w:val="221F1F"/>
        </w:rPr>
        <w:t>like</w:t>
      </w:r>
      <w:r>
        <w:rPr>
          <w:color w:val="221F1F"/>
        </w:rPr>
        <w:t>the</w:t>
      </w:r>
      <w:r>
        <w:rPr>
          <w:color w:val="221F1F"/>
        </w:rPr>
        <w:t>stability</w:t>
      </w:r>
      <w:r>
        <w:rPr>
          <w:color w:val="221F1F"/>
        </w:rPr>
        <w:t>of</w:t>
      </w:r>
      <w:r>
        <w:rPr>
          <w:color w:val="221F1F"/>
        </w:rPr>
        <w:t>a</w:t>
      </w:r>
      <w:r>
        <w:rPr>
          <w:color w:val="221F1F"/>
        </w:rPr>
        <w:t>job.”</w:t>
      </w:r>
      <w:r>
        <w:rPr>
          <w:color w:val="221F1F"/>
        </w:rPr>
        <w:t>Then</w:t>
      </w:r>
      <w:r>
        <w:rPr>
          <w:color w:val="221F1F"/>
        </w:rPr>
        <w:t>and</w:t>
      </w:r>
      <w:r>
        <w:rPr>
          <w:color w:val="221F1F"/>
        </w:rPr>
        <w:t>there,</w:t>
      </w:r>
      <w:r>
        <w:rPr>
          <w:color w:val="221F1F"/>
        </w:rPr>
        <w:t xml:space="preserve">your calling disappears. You </w:t>
      </w:r>
      <w:r>
        <w:rPr>
          <w:color w:val="221F1F"/>
        </w:rPr>
        <w:t>eliminate t</w:t>
      </w:r>
      <w:r>
        <w:rPr>
          <w:color w:val="221F1F"/>
        </w:rPr>
        <w:t xml:space="preserve">he possibility of further novel challenge. </w:t>
      </w:r>
      <w:r>
        <w:rPr>
          <w:color w:val="221F1F"/>
        </w:rPr>
        <w:t>That is dangerous.</w:t>
      </w:r>
    </w:p>
    <w:p>
      <w:pPr>
        <w:pStyle w:val="a3"/>
        <w:jc w:val="both"/>
      </w:pPr>
      <w:r>
        <w:rPr>
          <w:color w:val="221F1F"/>
        </w:rPr>
        <w:t xml:space="preserve">Without a challenging, self-generated goal that expands </w:t>
      </w:r>
      <w:r>
        <w:rPr>
          <w:color w:val="221F1F"/>
        </w:rPr>
        <w:t>your</w:t>
      </w:r>
      <w:r>
        <w:rPr>
          <w:color w:val="221F1F"/>
        </w:rPr>
        <w:t>mind</w:t>
      </w:r>
      <w:r>
        <w:rPr>
          <w:color w:val="221F1F"/>
        </w:rPr>
        <w:t>in</w:t>
      </w:r>
      <w:r>
        <w:rPr>
          <w:color w:val="221F1F"/>
        </w:rPr>
        <w:t>something</w:t>
      </w:r>
      <w:r>
        <w:rPr>
          <w:color w:val="221F1F"/>
        </w:rPr>
        <w:t>as</w:t>
      </w:r>
      <w:r>
        <w:rPr>
          <w:color w:val="221F1F"/>
        </w:rPr>
        <w:t>important</w:t>
      </w:r>
      <w:r>
        <w:rPr>
          <w:color w:val="221F1F"/>
        </w:rPr>
        <w:t>and</w:t>
      </w:r>
      <w:r>
        <w:rPr>
          <w:color w:val="221F1F"/>
        </w:rPr>
        <w:t>life-determining</w:t>
      </w:r>
      <w:r>
        <w:rPr>
          <w:color w:val="221F1F"/>
        </w:rPr>
        <w:t xml:space="preserve">as </w:t>
      </w:r>
      <w:r>
        <w:rPr>
          <w:color w:val="221F1F"/>
        </w:rPr>
        <w:t>your work, you drastically slow self-development and throttle your</w:t>
      </w:r>
    </w:p>
    <w:p>
      <w:pPr>
        <w:pStyle w:val="a3"/>
        <w:jc w:val="both"/>
      </w:pPr>
      <w:r>
        <w:rPr>
          <w:color w:val="221F1F"/>
        </w:rPr>
        <w:t xml:space="preserve">impact, because other domains of your life can only advance as high as your ability to contribute to others through your work. Work, for most people, consumes one- third of their life. If that massive chunk of time is spent in stagnation, stability, and comfort—while also considering how much the effect of your work spills over into every </w:t>
      </w:r>
      <w:r>
        <w:rPr>
          <w:color w:val="221F1F"/>
        </w:rPr>
        <w:t>single area of your life—your decline into chaos is inevitable, and you will have difficulty solving that problem, because you are not an entrepreneur.</w:t>
      </w:r>
    </w:p>
    <w:p>
      <w:pPr>
        <w:pStyle w:val="a3"/>
      </w:pPr>
      <w:r>
        <w:rPr>
          <w:color w:val="221F1F"/>
        </w:rPr>
        <w:t>If</w:t>
      </w:r>
      <w:r>
        <w:rPr>
          <w:color w:val="221F1F"/>
        </w:rPr>
        <w:t>you</w:t>
      </w:r>
      <w:r>
        <w:rPr>
          <w:color w:val="221F1F"/>
        </w:rPr>
        <w:t>halt</w:t>
      </w:r>
      <w:r>
        <w:rPr>
          <w:color w:val="221F1F"/>
        </w:rPr>
        <w:t>your</w:t>
      </w:r>
      <w:r>
        <w:rPr>
          <w:color w:val="221F1F"/>
        </w:rPr>
        <w:t>personal</w:t>
      </w:r>
      <w:r>
        <w:rPr>
          <w:color w:val="221F1F"/>
        </w:rPr>
        <w:t>evolution</w:t>
      </w:r>
      <w:r>
        <w:rPr>
          <w:color w:val="221F1F"/>
        </w:rPr>
        <w:t>by</w:t>
      </w:r>
      <w:r>
        <w:rPr>
          <w:color w:val="221F1F"/>
        </w:rPr>
        <w:t>never</w:t>
      </w:r>
      <w:r>
        <w:rPr>
          <w:color w:val="221F1F"/>
        </w:rPr>
        <w:t xml:space="preserve">pursuing </w:t>
      </w:r>
      <w:r>
        <w:rPr>
          <w:color w:val="221F1F"/>
        </w:rPr>
        <w:t>something</w:t>
      </w:r>
      <w:r>
        <w:rPr>
          <w:color w:val="221F1F"/>
        </w:rPr>
        <w:t>more,</w:t>
      </w:r>
      <w:r>
        <w:rPr>
          <w:color w:val="221F1F"/>
        </w:rPr>
        <w:t>you</w:t>
      </w:r>
      <w:r>
        <w:rPr>
          <w:color w:val="221F1F"/>
        </w:rPr>
        <w:t>lose</w:t>
      </w:r>
      <w:r>
        <w:rPr>
          <w:color w:val="221F1F"/>
        </w:rPr>
        <w:t>purpose,</w:t>
      </w:r>
      <w:r>
        <w:rPr>
          <w:color w:val="221F1F"/>
        </w:rPr>
        <w:t>meaning,</w:t>
      </w:r>
      <w:r>
        <w:rPr>
          <w:color w:val="221F1F"/>
        </w:rPr>
        <w:t xml:space="preserve">and </w:t>
      </w:r>
      <w:r>
        <w:rPr>
          <w:color w:val="221F1F"/>
        </w:rPr>
        <w:t>fulfillment.</w:t>
      </w:r>
      <w:r>
        <w:rPr>
          <w:color w:val="221F1F"/>
        </w:rPr>
        <w:t>This</w:t>
      </w:r>
      <w:r>
        <w:rPr>
          <w:color w:val="221F1F"/>
        </w:rPr>
        <w:t>isn’t</w:t>
      </w:r>
      <w:r>
        <w:rPr>
          <w:color w:val="221F1F"/>
        </w:rPr>
        <w:t>about</w:t>
      </w:r>
      <w:r>
        <w:rPr>
          <w:color w:val="221F1F"/>
        </w:rPr>
        <w:t>achieving</w:t>
      </w:r>
      <w:r>
        <w:rPr>
          <w:color w:val="221F1F"/>
        </w:rPr>
        <w:t>a</w:t>
      </w:r>
      <w:r>
        <w:rPr>
          <w:color w:val="221F1F"/>
        </w:rPr>
        <w:t>final</w:t>
      </w:r>
      <w:r>
        <w:rPr>
          <w:color w:val="221F1F"/>
        </w:rPr>
        <w:t>goal</w:t>
      </w:r>
      <w:r>
        <w:rPr>
          <w:color w:val="221F1F"/>
        </w:rPr>
        <w:t>that allows you</w:t>
      </w:r>
      <w:r>
        <w:rPr>
          <w:color w:val="221F1F"/>
        </w:rPr>
        <w:t>to</w:t>
      </w:r>
      <w:r>
        <w:rPr>
          <w:color w:val="221F1F"/>
        </w:rPr>
        <w:t>opt</w:t>
      </w:r>
      <w:r>
        <w:rPr>
          <w:color w:val="221F1F"/>
        </w:rPr>
        <w:t>out</w:t>
      </w:r>
      <w:r>
        <w:rPr>
          <w:color w:val="221F1F"/>
        </w:rPr>
        <w:t>of work</w:t>
      </w:r>
      <w:r>
        <w:rPr>
          <w:color w:val="221F1F"/>
        </w:rPr>
        <w:t>for the</w:t>
      </w:r>
      <w:r>
        <w:rPr>
          <w:color w:val="221F1F"/>
        </w:rPr>
        <w:t>remainder</w:t>
      </w:r>
      <w:r>
        <w:rPr>
          <w:color w:val="221F1F"/>
        </w:rPr>
        <w:t>of your</w:t>
      </w:r>
      <w:r>
        <w:rPr>
          <w:color w:val="221F1F"/>
        </w:rPr>
        <w:t>life, as</w:t>
      </w:r>
      <w:r>
        <w:rPr>
          <w:color w:val="221F1F"/>
        </w:rPr>
        <w:t>that</w:t>
      </w:r>
      <w:r>
        <w:rPr>
          <w:color w:val="221F1F"/>
        </w:rPr>
        <w:t>is</w:t>
      </w:r>
      <w:r>
        <w:rPr>
          <w:color w:val="221F1F"/>
        </w:rPr>
        <w:t>an</w:t>
      </w:r>
      <w:r>
        <w:rPr>
          <w:color w:val="221F1F"/>
        </w:rPr>
        <w:t>impossible</w:t>
      </w:r>
      <w:r>
        <w:rPr>
          <w:color w:val="221F1F"/>
        </w:rPr>
        <w:t>delusion</w:t>
      </w:r>
      <w:r>
        <w:rPr>
          <w:color w:val="221F1F"/>
        </w:rPr>
        <w:t>that</w:t>
      </w:r>
      <w:r>
        <w:rPr>
          <w:color w:val="221F1F"/>
        </w:rPr>
        <w:t>leaves</w:t>
      </w:r>
      <w:r>
        <w:rPr>
          <w:color w:val="221F1F"/>
        </w:rPr>
        <w:t>you</w:t>
      </w:r>
      <w:r>
        <w:rPr>
          <w:color w:val="221F1F"/>
        </w:rPr>
        <w:t>empty. This</w:t>
      </w:r>
      <w:r>
        <w:rPr>
          <w:color w:val="221F1F"/>
        </w:rPr>
        <w:t>is</w:t>
      </w:r>
      <w:r>
        <w:rPr>
          <w:color w:val="221F1F"/>
        </w:rPr>
        <w:t>about</w:t>
      </w:r>
      <w:r>
        <w:rPr>
          <w:color w:val="221F1F"/>
        </w:rPr>
        <w:t>falling</w:t>
      </w:r>
      <w:r>
        <w:rPr>
          <w:color w:val="221F1F"/>
        </w:rPr>
        <w:t>in</w:t>
      </w:r>
      <w:r>
        <w:rPr>
          <w:color w:val="221F1F"/>
        </w:rPr>
        <w:t>love</w:t>
      </w:r>
      <w:r>
        <w:rPr>
          <w:color w:val="221F1F"/>
        </w:rPr>
        <w:t>with</w:t>
      </w:r>
      <w:r>
        <w:rPr>
          <w:color w:val="221F1F"/>
        </w:rPr>
        <w:t>the</w:t>
      </w:r>
      <w:r>
        <w:rPr>
          <w:color w:val="221F1F"/>
        </w:rPr>
        <w:t>endless</w:t>
      </w:r>
      <w:r>
        <w:rPr>
          <w:color w:val="221F1F"/>
        </w:rPr>
        <w:t>string</w:t>
      </w:r>
      <w:r>
        <w:rPr>
          <w:color w:val="221F1F"/>
        </w:rPr>
        <w:t>of problems that expand your circle of concern—from self to others to world to universe—and expand your complexity</w:t>
      </w:r>
      <w:r>
        <w:rPr>
          <w:color w:val="221F1F"/>
        </w:rPr>
        <w:t>of self, allowing you to perceive and enjoy the finer things in</w:t>
      </w:r>
      <w:r>
        <w:rPr>
          <w:color w:val="221F1F"/>
        </w:rPr>
        <w:t>life.</w:t>
      </w:r>
      <w:r>
        <w:rPr>
          <w:color w:val="221F1F"/>
        </w:rPr>
        <w:t>With</w:t>
      </w:r>
      <w:r>
        <w:rPr>
          <w:color w:val="221F1F"/>
        </w:rPr>
        <w:t>every</w:t>
      </w:r>
      <w:r>
        <w:rPr>
          <w:color w:val="221F1F"/>
        </w:rPr>
        <w:t>problem</w:t>
      </w:r>
      <w:r>
        <w:rPr>
          <w:color w:val="221F1F"/>
        </w:rPr>
        <w:t>solved,</w:t>
      </w:r>
      <w:r>
        <w:rPr>
          <w:color w:val="221F1F"/>
        </w:rPr>
        <w:t>you</w:t>
      </w:r>
      <w:r>
        <w:rPr>
          <w:color w:val="221F1F"/>
        </w:rPr>
        <w:t>increase</w:t>
      </w:r>
      <w:r>
        <w:rPr>
          <w:color w:val="221F1F"/>
        </w:rPr>
        <w:t>the</w:t>
      </w:r>
    </w:p>
    <w:p>
      <w:pPr>
        <w:pStyle w:val="a3"/>
        <w:jc w:val="both"/>
      </w:pPr>
      <w:r>
        <w:rPr>
          <w:color w:val="221F1F"/>
        </w:rPr>
        <w:t>potential of unlocking your next layer of evolution. Your mind expands. Your identity expands. Your skill set expands to help more people solve the problems that prevent their own evolution.</w:t>
      </w:r>
    </w:p>
    <w:p>
      <w:pPr>
        <w:pStyle w:val="a3"/>
        <w:jc w:val="both"/>
      </w:pPr>
      <w:r>
        <w:rPr>
          <w:color w:val="221F1F"/>
          <w:u w:val="single"/>
        </w:rPr>
        <w:t>Entrepreneurship is the only logical option for long-term thinkers.</w:t>
      </w:r>
    </w:p>
    <w:p>
      <w:pPr>
        <w:pStyle w:val="a3"/>
        <w:jc w:val="both"/>
      </w:pPr>
      <w:r>
        <w:rPr>
          <w:color w:val="221F1F"/>
        </w:rPr>
        <w:t xml:space="preserve">Entrepreneurship is the path of uncertainty, like slashing your way through a dangerous jungle. </w:t>
      </w:r>
      <w:r>
        <w:rPr>
          <w:color w:val="221F1F"/>
        </w:rPr>
        <w:t>You are</w:t>
      </w:r>
    </w:p>
    <w:p>
      <w:pPr>
        <w:pStyle w:val="a3"/>
        <w:jc w:val="both"/>
      </w:pPr>
      <w:r>
        <w:rPr>
          <w:color w:val="221F1F"/>
        </w:rPr>
        <w:t>required to learn skills that aren’t taught in schools. You are required to be okay with failure, rejection, and slow progress. You are required to learn from your mistakes, show up again tomorrow, and push until you strike gold.</w:t>
      </w:r>
    </w:p>
    <w:p>
      <w:pPr>
        <w:pStyle w:val="a3"/>
        <w:jc w:val="both"/>
      </w:pPr>
      <w:r>
        <w:rPr>
          <w:color w:val="221F1F"/>
        </w:rPr>
        <w:t>This isn’t an argument against jobs or employment. This is an argument for knowing when to evolve your work because it will inevitably lose novelty, progression, and everything else that makes life worth living. If you are wondering where</w:t>
      </w:r>
      <w:r>
        <w:rPr>
          <w:color w:val="221F1F"/>
        </w:rPr>
        <w:t>your child-like zest</w:t>
      </w:r>
      <w:r>
        <w:rPr>
          <w:color w:val="221F1F"/>
        </w:rPr>
        <w:t>for life went after the progression of your schooling ended, now you know.</w:t>
      </w:r>
      <w:r>
        <w:rPr>
          <w:color w:val="221F1F"/>
        </w:rPr>
        <w:t>Being an entrepreneur is hard, but being an eternal employee is harder. Not because of the work, but because of the mind. Self-development is a gateway drug into entrepreneurship because it teaches you that improving others is the next level of improving yourself.</w:t>
      </w:r>
    </w:p>
    <w:p>
      <w:pPr>
        <w:pStyle w:val="a3"/>
        <w:jc w:val="both"/>
      </w:pPr>
      <w:r>
        <w:rPr>
          <w:color w:val="221F1F"/>
        </w:rPr>
        <w:t>“Employee” and “entrepreneur” are not titles, they are states of mind.</w:t>
      </w:r>
      <w:r>
        <w:rPr>
          <w:color w:val="221F1F"/>
        </w:rPr>
        <w:t>T</w:t>
      </w:r>
      <w:r>
        <w:rPr>
          <w:color w:val="221F1F"/>
        </w:rPr>
        <w:t>hey</w:t>
      </w:r>
      <w:r>
        <w:rPr>
          <w:color w:val="221F1F"/>
        </w:rPr>
        <w:t>aren’t</w:t>
      </w:r>
      <w:r>
        <w:rPr>
          <w:color w:val="221F1F"/>
        </w:rPr>
        <w:t>a</w:t>
      </w:r>
      <w:r>
        <w:rPr>
          <w:color w:val="221F1F"/>
        </w:rPr>
        <w:t>role you</w:t>
      </w:r>
      <w:r>
        <w:rPr>
          <w:color w:val="221F1F"/>
        </w:rPr>
        <w:t>play, but</w:t>
      </w:r>
      <w:r>
        <w:rPr>
          <w:color w:val="221F1F"/>
        </w:rPr>
        <w:t>who</w:t>
      </w:r>
      <w:r>
        <w:rPr>
          <w:color w:val="221F1F"/>
        </w:rPr>
        <w:t>you</w:t>
      </w:r>
      <w:r>
        <w:rPr>
          <w:color w:val="221F1F"/>
        </w:rPr>
        <w:t>are.</w:t>
      </w:r>
    </w:p>
    <w:p>
      <w:pPr>
        <w:pStyle w:val="a3"/>
        <w:jc w:val="both"/>
      </w:pPr>
      <w:r>
        <w:rPr>
          <w:color w:val="221F1F"/>
        </w:rPr>
        <w:t xml:space="preserve"> Employees </w:t>
      </w:r>
      <w:r>
        <w:rPr>
          <w:color w:val="221F1F"/>
        </w:rPr>
        <w:t>are</w:t>
      </w:r>
      <w:r>
        <w:rPr>
          <w:color w:val="221F1F"/>
        </w:rPr>
        <w:t>rather</w:t>
      </w:r>
      <w:r>
        <w:rPr>
          <w:color w:val="221F1F"/>
        </w:rPr>
        <w:t>passive</w:t>
      </w:r>
      <w:r>
        <w:rPr>
          <w:color w:val="221F1F"/>
        </w:rPr>
        <w:t>individuals</w:t>
      </w:r>
      <w:r>
        <w:rPr>
          <w:color w:val="221F1F"/>
        </w:rPr>
        <w:t>who</w:t>
      </w:r>
      <w:r>
        <w:rPr>
          <w:color w:val="221F1F"/>
        </w:rPr>
        <w:t>are</w:t>
      </w:r>
      <w:r>
        <w:rPr>
          <w:color w:val="221F1F"/>
        </w:rPr>
        <w:t>told</w:t>
      </w:r>
      <w:r>
        <w:rPr>
          <w:color w:val="221F1F"/>
        </w:rPr>
        <w:t>what</w:t>
      </w:r>
      <w:r>
        <w:rPr>
          <w:color w:val="221F1F"/>
        </w:rPr>
        <w:t>to</w:t>
      </w:r>
      <w:r>
        <w:rPr>
          <w:color w:val="221F1F"/>
        </w:rPr>
        <w:t>learn</w:t>
      </w:r>
      <w:r>
        <w:rPr>
          <w:color w:val="221F1F"/>
        </w:rPr>
        <w:t xml:space="preserve">and </w:t>
      </w:r>
      <w:r>
        <w:rPr>
          <w:color w:val="221F1F"/>
        </w:rPr>
        <w:t>work</w:t>
      </w:r>
      <w:r>
        <w:rPr>
          <w:color w:val="221F1F"/>
        </w:rPr>
        <w:t>on.</w:t>
      </w:r>
    </w:p>
    <w:p>
      <w:pPr>
        <w:pStyle w:val="a3"/>
        <w:jc w:val="both"/>
      </w:pPr>
      <w:r>
        <w:rPr>
          <w:color w:val="221F1F"/>
        </w:rPr>
        <w:t>Entrepreneurs</w:t>
      </w:r>
      <w:r>
        <w:rPr>
          <w:color w:val="221F1F"/>
        </w:rPr>
        <w:t>are</w:t>
      </w:r>
      <w:r>
        <w:rPr>
          <w:color w:val="221F1F"/>
        </w:rPr>
        <w:t>assertive</w:t>
      </w:r>
      <w:r>
        <w:rPr>
          <w:color w:val="221F1F"/>
        </w:rPr>
        <w:t>individuals</w:t>
      </w:r>
      <w:r>
        <w:rPr>
          <w:color w:val="221F1F"/>
        </w:rPr>
        <w:t>who</w:t>
      </w:r>
      <w:r>
        <w:rPr>
          <w:color w:val="221F1F"/>
        </w:rPr>
        <w:t>set</w:t>
      </w:r>
      <w:r>
        <w:rPr>
          <w:color w:val="221F1F"/>
        </w:rPr>
        <w:t xml:space="preserve">their </w:t>
      </w:r>
      <w:r>
        <w:rPr>
          <w:color w:val="221F1F"/>
        </w:rPr>
        <w:t>own</w:t>
      </w:r>
      <w:r>
        <w:rPr>
          <w:color w:val="221F1F"/>
        </w:rPr>
        <w:t>or</w:t>
      </w:r>
      <w:r>
        <w:rPr>
          <w:color w:val="221F1F"/>
        </w:rPr>
        <w:t>adopt</w:t>
      </w:r>
      <w:r>
        <w:rPr>
          <w:color w:val="221F1F"/>
        </w:rPr>
        <w:t>a</w:t>
      </w:r>
      <w:r>
        <w:rPr>
          <w:color w:val="221F1F"/>
        </w:rPr>
        <w:t>shared</w:t>
      </w:r>
      <w:r>
        <w:rPr>
          <w:color w:val="221F1F"/>
        </w:rPr>
        <w:t>vision,</w:t>
      </w:r>
      <w:r>
        <w:rPr>
          <w:color w:val="221F1F"/>
        </w:rPr>
        <w:t>learn</w:t>
      </w:r>
      <w:r>
        <w:rPr>
          <w:color w:val="221F1F"/>
        </w:rPr>
        <w:t>by</w:t>
      </w:r>
      <w:r>
        <w:rPr>
          <w:color w:val="221F1F"/>
        </w:rPr>
        <w:t>their</w:t>
      </w:r>
      <w:r>
        <w:rPr>
          <w:color w:val="221F1F"/>
        </w:rPr>
        <w:t>own</w:t>
      </w:r>
      <w:r>
        <w:rPr>
          <w:color w:val="221F1F"/>
        </w:rPr>
        <w:t>curiosity,</w:t>
      </w:r>
      <w:r>
        <w:rPr>
          <w:color w:val="221F1F"/>
        </w:rPr>
        <w:t xml:space="preserve">and </w:t>
      </w:r>
      <w:r>
        <w:rPr>
          <w:color w:val="221F1F"/>
        </w:rPr>
        <w:t xml:space="preserve">create solutions to the problems of life, pushing humanity </w:t>
      </w:r>
      <w:r>
        <w:rPr>
          <w:color w:val="221F1F"/>
        </w:rPr>
        <w:t>forward</w:t>
      </w:r>
      <w:r>
        <w:rPr>
          <w:color w:val="221F1F"/>
        </w:rPr>
        <w:t>by</w:t>
      </w:r>
      <w:r>
        <w:rPr>
          <w:color w:val="221F1F"/>
        </w:rPr>
        <w:t>distributing</w:t>
      </w:r>
      <w:r>
        <w:rPr>
          <w:color w:val="221F1F"/>
        </w:rPr>
        <w:t>empowering</w:t>
      </w:r>
      <w:r>
        <w:rPr>
          <w:color w:val="221F1F"/>
        </w:rPr>
        <w:t>products</w:t>
      </w:r>
      <w:r>
        <w:rPr>
          <w:color w:val="221F1F"/>
        </w:rPr>
        <w:t>and</w:t>
      </w:r>
      <w:r>
        <w:rPr>
          <w:color w:val="221F1F"/>
        </w:rPr>
        <w:t>services.</w:t>
      </w:r>
    </w:p>
    <w:p>
      <w:pPr>
        <w:pStyle w:val="a3"/>
        <w:jc w:val="both"/>
      </w:pPr>
      <w:r>
        <w:rPr>
          <w:color w:val="221F1F"/>
        </w:rPr>
        <w:t xml:space="preserve">As </w:t>
      </w:r>
      <w:r>
        <w:rPr>
          <w:color w:val="221F1F"/>
        </w:rPr>
        <w:t>an</w:t>
      </w:r>
      <w:r>
        <w:rPr>
          <w:color w:val="221F1F"/>
        </w:rPr>
        <w:t>entrepreneur,</w:t>
      </w:r>
      <w:r>
        <w:rPr>
          <w:color w:val="221F1F"/>
        </w:rPr>
        <w:t>the</w:t>
      </w:r>
      <w:r>
        <w:rPr>
          <w:color w:val="221F1F"/>
        </w:rPr>
        <w:t>problems</w:t>
      </w:r>
      <w:r>
        <w:rPr>
          <w:color w:val="221F1F"/>
        </w:rPr>
        <w:t>are</w:t>
      </w:r>
      <w:r>
        <w:rPr>
          <w:color w:val="221F1F"/>
        </w:rPr>
        <w:t>not</w:t>
      </w:r>
      <w:r>
        <w:rPr>
          <w:color w:val="221F1F"/>
        </w:rPr>
        <w:t>defined.</w:t>
      </w:r>
      <w:r>
        <w:rPr>
          <w:color w:val="221F1F"/>
        </w:rPr>
        <w:t>You</w:t>
      </w:r>
      <w:r>
        <w:rPr>
          <w:color w:val="221F1F"/>
        </w:rPr>
        <w:t>must</w:t>
      </w:r>
      <w:r>
        <w:rPr>
          <w:color w:val="221F1F"/>
        </w:rPr>
        <w:t>be</w:t>
      </w:r>
      <w:r>
        <w:rPr>
          <w:color w:val="221F1F"/>
        </w:rPr>
        <w:t>in a</w:t>
      </w:r>
      <w:r>
        <w:rPr>
          <w:color w:val="221F1F"/>
        </w:rPr>
        <w:t>constant</w:t>
      </w:r>
      <w:r>
        <w:rPr>
          <w:color w:val="221F1F"/>
        </w:rPr>
        <w:t>state</w:t>
      </w:r>
      <w:r>
        <w:rPr>
          <w:color w:val="221F1F"/>
        </w:rPr>
        <w:t>of</w:t>
      </w:r>
      <w:r>
        <w:rPr>
          <w:color w:val="221F1F"/>
        </w:rPr>
        <w:t>movement</w:t>
      </w:r>
      <w:r>
        <w:rPr>
          <w:color w:val="221F1F"/>
        </w:rPr>
        <w:t>and</w:t>
      </w:r>
      <w:r>
        <w:rPr>
          <w:color w:val="221F1F"/>
        </w:rPr>
        <w:t>let</w:t>
      </w:r>
      <w:r>
        <w:rPr>
          <w:color w:val="221F1F"/>
        </w:rPr>
        <w:t>your</w:t>
      </w:r>
      <w:r>
        <w:rPr>
          <w:color w:val="221F1F"/>
        </w:rPr>
        <w:t>path</w:t>
      </w:r>
      <w:r>
        <w:rPr>
          <w:color w:val="221F1F"/>
        </w:rPr>
        <w:t>reveal</w:t>
      </w:r>
      <w:r>
        <w:rPr>
          <w:color w:val="221F1F"/>
        </w:rPr>
        <w:t>them.</w:t>
      </w:r>
    </w:p>
    <w:p>
      <w:pPr>
        <w:pStyle w:val="a3"/>
        <w:jc w:val="both"/>
      </w:pPr>
      <w:r>
        <w:rPr>
          <w:color w:val="221F1F"/>
        </w:rPr>
        <w:t>Employees are not always entrepreneurs, but entrepreneurs can be employees.</w:t>
      </w:r>
      <w:r>
        <w:rPr>
          <w:color w:val="221F1F"/>
        </w:rPr>
        <w:t xml:space="preserve"> Since entrepreneurship is a state of mind, you can have a job and still cultivate a sense of agency. The fundamental understanding is that you, as a developing individual, will eventually have to continue down the</w:t>
      </w:r>
      <w:r>
        <w:rPr>
          <w:color w:val="221F1F"/>
        </w:rPr>
        <w:t>unfolding</w:t>
      </w:r>
      <w:r>
        <w:rPr>
          <w:color w:val="221F1F"/>
        </w:rPr>
        <w:t>of evolution, and</w:t>
      </w:r>
      <w:r>
        <w:rPr>
          <w:color w:val="221F1F"/>
        </w:rPr>
        <w:t>that will demand that you leave, change, or create your work when you have exhausted the level of purpose you can attain. The evolution of your work is a direct reflection of building your vision. Sometimes that entails working at a job you hate, at a startup you love, or on a little creative side project, as long as they fuel your vision.</w:t>
      </w:r>
    </w:p>
    <w:p>
      <w:pPr>
        <w:pStyle w:val="a3"/>
        <w:jc w:val="both"/>
      </w:pPr>
      <w:r>
        <w:rPr>
          <w:color w:val="221F1F"/>
        </w:rPr>
        <w:t xml:space="preserve">Stop thinking of entrepreneurship as an unachievable goal reserved for those who want to work long hours to make a </w:t>
      </w:r>
      <w:r>
        <w:rPr>
          <w:color w:val="221F1F"/>
        </w:rPr>
        <w:t>pipedream reality. The entire purpose of entrepreneurship is</w:t>
      </w:r>
      <w:r>
        <w:rPr>
          <w:color w:val="221F1F"/>
        </w:rPr>
        <w:t>to</w:t>
      </w:r>
      <w:r>
        <w:rPr>
          <w:color w:val="221F1F"/>
        </w:rPr>
        <w:t>have</w:t>
      </w:r>
      <w:r>
        <w:rPr>
          <w:color w:val="221F1F"/>
        </w:rPr>
        <w:t>full</w:t>
      </w:r>
      <w:r>
        <w:rPr>
          <w:color w:val="221F1F"/>
        </w:rPr>
        <w:t>co</w:t>
      </w:r>
      <w:r>
        <w:rPr>
          <w:color w:val="221F1F"/>
        </w:rPr>
        <w:t>ntrol</w:t>
      </w:r>
      <w:r>
        <w:rPr>
          <w:color w:val="221F1F"/>
        </w:rPr>
        <w:t>over</w:t>
      </w:r>
      <w:r>
        <w:rPr>
          <w:color w:val="221F1F"/>
        </w:rPr>
        <w:t>your</w:t>
      </w:r>
      <w:r>
        <w:rPr>
          <w:color w:val="221F1F"/>
        </w:rPr>
        <w:t>earnings,</w:t>
      </w:r>
      <w:r>
        <w:rPr>
          <w:color w:val="221F1F"/>
        </w:rPr>
        <w:t>lifestyle,</w:t>
      </w:r>
      <w:r>
        <w:rPr>
          <w:color w:val="221F1F"/>
        </w:rPr>
        <w:t>and</w:t>
      </w:r>
    </w:p>
    <w:p>
      <w:pPr>
        <w:pStyle w:val="a3"/>
        <w:jc w:val="both"/>
      </w:pPr>
      <w:r>
        <w:rPr>
          <w:color w:val="221F1F"/>
        </w:rPr>
        <w:t xml:space="preserve">suffering by creating solutions to problems. </w:t>
      </w:r>
    </w:p>
    <w:p>
      <w:pPr>
        <w:pStyle w:val="a3"/>
        <w:jc w:val="both"/>
      </w:pPr>
      <w:r>
        <w:rPr>
          <w:color w:val="221F1F"/>
        </w:rPr>
        <w:t>Even when the future of work seems uncertain, true entrepreneurship— creative adaptability to any problem or opportunity—will never go out of style, because problems never go away.</w:t>
      </w:r>
      <w:r>
        <w:rPr>
          <w:color w:val="221F1F"/>
        </w:rPr>
        <w:t xml:space="preserve">The future holds a set of problems that we can’t even fathom yet. </w:t>
      </w:r>
      <w:r>
        <w:rPr>
          <w:color w:val="221F1F"/>
        </w:rPr>
        <w:t>That should feel liberating.</w:t>
      </w:r>
    </w:p>
    <w:p>
      <w:pPr>
        <w:pStyle w:val="a3"/>
      </w:pPr>
      <w:r>
        <w:rPr>
          <w:color w:val="221F1F"/>
        </w:rPr>
        <w:t>I</w:t>
      </w:r>
      <w:r>
        <w:rPr>
          <w:color w:val="221F1F"/>
        </w:rPr>
        <w:t>f</w:t>
      </w:r>
      <w:r>
        <w:rPr>
          <w:color w:val="221F1F"/>
        </w:rPr>
        <w:t>you</w:t>
      </w:r>
      <w:r>
        <w:rPr>
          <w:color w:val="221F1F"/>
        </w:rPr>
        <w:t>don</w:t>
      </w:r>
      <w:r>
        <w:rPr>
          <w:color w:val="221F1F"/>
        </w:rPr>
        <w:t>’</w:t>
      </w:r>
      <w:r>
        <w:rPr>
          <w:color w:val="221F1F"/>
        </w:rPr>
        <w:t>t</w:t>
      </w:r>
      <w:r>
        <w:rPr>
          <w:color w:val="221F1F"/>
        </w:rPr>
        <w:t>wa</w:t>
      </w:r>
      <w:r>
        <w:rPr>
          <w:color w:val="221F1F"/>
        </w:rPr>
        <w:t>nt</w:t>
      </w:r>
      <w:r>
        <w:rPr>
          <w:color w:val="221F1F"/>
        </w:rPr>
        <w:t>to</w:t>
      </w:r>
      <w:r>
        <w:rPr>
          <w:color w:val="221F1F"/>
        </w:rPr>
        <w:t>w</w:t>
      </w:r>
      <w:r>
        <w:rPr>
          <w:color w:val="221F1F"/>
        </w:rPr>
        <w:t>o</w:t>
      </w:r>
      <w:r>
        <w:rPr>
          <w:color w:val="221F1F"/>
        </w:rPr>
        <w:t>r</w:t>
      </w:r>
      <w:r>
        <w:rPr>
          <w:color w:val="221F1F"/>
        </w:rPr>
        <w:t>k</w:t>
      </w:r>
      <w:r>
        <w:rPr>
          <w:color w:val="221F1F"/>
        </w:rPr>
        <w:t>long</w:t>
      </w:r>
      <w:r>
        <w:rPr>
          <w:color w:val="221F1F"/>
        </w:rPr>
        <w:t>hou</w:t>
      </w:r>
      <w:r>
        <w:rPr>
          <w:color w:val="221F1F"/>
        </w:rPr>
        <w:t>r</w:t>
      </w:r>
      <w:r>
        <w:rPr>
          <w:color w:val="221F1F"/>
        </w:rPr>
        <w:t>s</w:t>
      </w:r>
      <w:r>
        <w:rPr>
          <w:color w:val="221F1F"/>
        </w:rPr>
        <w:t xml:space="preserve">, </w:t>
      </w:r>
      <w:r>
        <w:rPr>
          <w:color w:val="221F1F"/>
        </w:rPr>
        <w:t>s</w:t>
      </w:r>
      <w:r>
        <w:rPr>
          <w:color w:val="221F1F"/>
        </w:rPr>
        <w:t>o</w:t>
      </w:r>
      <w:r>
        <w:rPr>
          <w:color w:val="221F1F"/>
        </w:rPr>
        <w:t>l</w:t>
      </w:r>
      <w:r>
        <w:rPr>
          <w:color w:val="221F1F"/>
        </w:rPr>
        <w:t>ve</w:t>
      </w:r>
      <w:r>
        <w:rPr>
          <w:color w:val="221F1F"/>
        </w:rPr>
        <w:t>t</w:t>
      </w:r>
      <w:r>
        <w:rPr>
          <w:color w:val="221F1F"/>
        </w:rPr>
        <w:t>he</w:t>
      </w:r>
      <w:r>
        <w:rPr>
          <w:color w:val="221F1F"/>
        </w:rPr>
        <w:t>p</w:t>
      </w:r>
      <w:r>
        <w:rPr>
          <w:color w:val="221F1F"/>
        </w:rPr>
        <w:t>r</w:t>
      </w:r>
      <w:r>
        <w:rPr>
          <w:color w:val="221F1F"/>
        </w:rPr>
        <w:t>obl</w:t>
      </w:r>
      <w:r>
        <w:rPr>
          <w:color w:val="221F1F"/>
        </w:rPr>
        <w:t>e</w:t>
      </w:r>
      <w:r>
        <w:rPr>
          <w:color w:val="221F1F"/>
        </w:rPr>
        <w:t>m</w:t>
      </w:r>
      <w:r>
        <w:rPr>
          <w:color w:val="221F1F"/>
        </w:rPr>
        <w:t>of p</w:t>
      </w:r>
      <w:r>
        <w:rPr>
          <w:color w:val="221F1F"/>
        </w:rPr>
        <w:t>r</w:t>
      </w:r>
      <w:r>
        <w:rPr>
          <w:color w:val="221F1F"/>
        </w:rPr>
        <w:t>io</w:t>
      </w:r>
      <w:r>
        <w:rPr>
          <w:color w:val="221F1F"/>
        </w:rPr>
        <w:t>r</w:t>
      </w:r>
      <w:r>
        <w:rPr>
          <w:color w:val="221F1F"/>
        </w:rPr>
        <w:t>iti</w:t>
      </w:r>
      <w:r>
        <w:rPr>
          <w:color w:val="221F1F"/>
        </w:rPr>
        <w:t>z</w:t>
      </w:r>
      <w:r>
        <w:rPr>
          <w:color w:val="221F1F"/>
        </w:rPr>
        <w:t>a</w:t>
      </w:r>
      <w:r>
        <w:rPr>
          <w:color w:val="221F1F"/>
        </w:rPr>
        <w:t>t</w:t>
      </w:r>
      <w:r>
        <w:rPr>
          <w:color w:val="221F1F"/>
        </w:rPr>
        <w:t>ion.</w:t>
      </w:r>
      <w:r>
        <w:rPr>
          <w:color w:val="221F1F"/>
        </w:rPr>
        <w:t>I</w:t>
      </w:r>
      <w:r>
        <w:rPr>
          <w:color w:val="221F1F"/>
        </w:rPr>
        <w:t>f</w:t>
      </w:r>
      <w:r>
        <w:rPr>
          <w:color w:val="221F1F"/>
        </w:rPr>
        <w:t>you</w:t>
      </w:r>
      <w:r>
        <w:rPr>
          <w:color w:val="221F1F"/>
        </w:rPr>
        <w:t>like</w:t>
      </w:r>
      <w:r>
        <w:rPr>
          <w:color w:val="221F1F"/>
        </w:rPr>
        <w:t>t</w:t>
      </w:r>
      <w:r>
        <w:rPr>
          <w:color w:val="221F1F"/>
        </w:rPr>
        <w:t>he</w:t>
      </w:r>
      <w:r>
        <w:rPr>
          <w:color w:val="221F1F"/>
        </w:rPr>
        <w:t xml:space="preserve"> “</w:t>
      </w:r>
      <w:r>
        <w:rPr>
          <w:color w:val="221F1F"/>
        </w:rPr>
        <w:t>s</w:t>
      </w:r>
      <w:r>
        <w:rPr>
          <w:color w:val="221F1F"/>
        </w:rPr>
        <w:t>t</w:t>
      </w:r>
      <w:r>
        <w:rPr>
          <w:color w:val="221F1F"/>
        </w:rPr>
        <w:t>a</w:t>
      </w:r>
      <w:r>
        <w:rPr>
          <w:color w:val="221F1F"/>
        </w:rPr>
        <w:t>bility”</w:t>
      </w:r>
      <w:r>
        <w:rPr>
          <w:color w:val="221F1F"/>
        </w:rPr>
        <w:t>of</w:t>
      </w:r>
      <w:r>
        <w:rPr>
          <w:color w:val="221F1F"/>
        </w:rPr>
        <w:t>a</w:t>
      </w:r>
      <w:r>
        <w:rPr>
          <w:color w:val="221F1F"/>
        </w:rPr>
        <w:t>job,</w:t>
      </w:r>
      <w:r>
        <w:rPr>
          <w:color w:val="221F1F"/>
        </w:rPr>
        <w:t>s</w:t>
      </w:r>
      <w:r>
        <w:rPr>
          <w:color w:val="221F1F"/>
        </w:rPr>
        <w:t>olve</w:t>
      </w:r>
      <w:r>
        <w:rPr>
          <w:color w:val="221F1F"/>
        </w:rPr>
        <w:t>the p</w:t>
      </w:r>
      <w:r>
        <w:rPr>
          <w:color w:val="221F1F"/>
        </w:rPr>
        <w:t>r</w:t>
      </w:r>
      <w:r>
        <w:rPr>
          <w:color w:val="221F1F"/>
        </w:rPr>
        <w:t>obl</w:t>
      </w:r>
      <w:r>
        <w:rPr>
          <w:color w:val="221F1F"/>
        </w:rPr>
        <w:t>e</w:t>
      </w:r>
      <w:r>
        <w:rPr>
          <w:color w:val="221F1F"/>
        </w:rPr>
        <w:t>m</w:t>
      </w:r>
      <w:r>
        <w:rPr>
          <w:color w:val="221F1F"/>
        </w:rPr>
        <w:t>of</w:t>
      </w:r>
      <w:r>
        <w:rPr>
          <w:color w:val="221F1F"/>
        </w:rPr>
        <w:t>s</w:t>
      </w:r>
      <w:r>
        <w:rPr>
          <w:color w:val="221F1F"/>
        </w:rPr>
        <w:t>e</w:t>
      </w:r>
      <w:r>
        <w:rPr>
          <w:color w:val="221F1F"/>
        </w:rPr>
        <w:t>l</w:t>
      </w:r>
      <w:r>
        <w:rPr>
          <w:color w:val="221F1F"/>
        </w:rPr>
        <w:t>f</w:t>
      </w:r>
      <w:r>
        <w:rPr>
          <w:color w:val="221F1F"/>
        </w:rPr>
        <w:t>-</w:t>
      </w:r>
      <w:r>
        <w:rPr>
          <w:color w:val="221F1F"/>
        </w:rPr>
        <w:t>m</w:t>
      </w:r>
      <w:r>
        <w:rPr>
          <w:color w:val="221F1F"/>
        </w:rPr>
        <w:t>a</w:t>
      </w:r>
      <w:r>
        <w:rPr>
          <w:color w:val="221F1F"/>
        </w:rPr>
        <w:t>n</w:t>
      </w:r>
      <w:r>
        <w:rPr>
          <w:color w:val="221F1F"/>
        </w:rPr>
        <w:t>a</w:t>
      </w:r>
      <w:r>
        <w:rPr>
          <w:color w:val="221F1F"/>
        </w:rPr>
        <w:t>g</w:t>
      </w:r>
      <w:r>
        <w:rPr>
          <w:color w:val="221F1F"/>
        </w:rPr>
        <w:t>e</w:t>
      </w:r>
      <w:r>
        <w:rPr>
          <w:color w:val="221F1F"/>
        </w:rPr>
        <w:t>m</w:t>
      </w:r>
      <w:r>
        <w:rPr>
          <w:color w:val="221F1F"/>
        </w:rPr>
        <w:t>e</w:t>
      </w:r>
      <w:r>
        <w:rPr>
          <w:color w:val="221F1F"/>
        </w:rPr>
        <w:t xml:space="preserve">nt. </w:t>
      </w:r>
      <w:r>
        <w:rPr>
          <w:color w:val="221F1F"/>
        </w:rPr>
        <w:t>I</w:t>
      </w:r>
      <w:r>
        <w:rPr>
          <w:color w:val="221F1F"/>
        </w:rPr>
        <w:t>f</w:t>
      </w:r>
      <w:r>
        <w:rPr>
          <w:color w:val="221F1F"/>
        </w:rPr>
        <w:t>you</w:t>
      </w:r>
      <w:r>
        <w:rPr>
          <w:color w:val="221F1F"/>
        </w:rPr>
        <w:t>don</w:t>
      </w:r>
      <w:r>
        <w:rPr>
          <w:color w:val="221F1F"/>
        </w:rPr>
        <w:t>’</w:t>
      </w:r>
      <w:r>
        <w:rPr>
          <w:color w:val="221F1F"/>
        </w:rPr>
        <w:t>t</w:t>
      </w:r>
      <w:r>
        <w:rPr>
          <w:color w:val="221F1F"/>
        </w:rPr>
        <w:t>like</w:t>
      </w:r>
      <w:r>
        <w:rPr>
          <w:color w:val="221F1F"/>
        </w:rPr>
        <w:t>the</w:t>
      </w:r>
      <w:r>
        <w:rPr>
          <w:color w:val="221F1F"/>
        </w:rPr>
        <w:t>w</w:t>
      </w:r>
      <w:r>
        <w:rPr>
          <w:color w:val="221F1F"/>
        </w:rPr>
        <w:t>a</w:t>
      </w:r>
      <w:r>
        <w:rPr>
          <w:color w:val="221F1F"/>
        </w:rPr>
        <w:t>y</w:t>
      </w:r>
      <w:r>
        <w:rPr>
          <w:color w:val="221F1F"/>
        </w:rPr>
        <w:t>you</w:t>
      </w:r>
      <w:r>
        <w:rPr>
          <w:rFonts w:ascii="宋体" w:hAnsi="宋体"/>
          <w:color w:val="221F1F"/>
        </w:rPr>
        <w:t>，。</w:t>
      </w:r>
      <w:r>
        <w:rPr>
          <w:color w:val="221F1F"/>
        </w:rPr>
        <w:t>“</w:t>
      </w:r>
      <w:r>
        <w:rPr>
          <w:color w:val="221F1F"/>
        </w:rPr>
        <w:t>”</w:t>
      </w:r>
      <w:r>
        <w:rPr>
          <w:rFonts w:ascii="宋体" w:hAnsi="宋体"/>
          <w:color w:val="221F1F"/>
        </w:rPr>
        <w:t>，。</w:t>
      </w:r>
    </w:p>
    <w:p>
      <w:pPr>
        <w:pStyle w:val="a3"/>
        <w:jc w:val="both"/>
      </w:pPr>
      <w:r>
        <w:rPr>
          <w:color w:val="221F1F"/>
        </w:rPr>
        <w:t>look, solve the problem of perception or health. If you</w:t>
      </w:r>
      <w:r>
        <w:rPr>
          <w:color w:val="221F1F"/>
        </w:rPr>
        <w:t>don’t enjoy your current state of mind, create a solution</w:t>
      </w:r>
      <w:r>
        <w:rPr>
          <w:color w:val="221F1F"/>
        </w:rPr>
        <w:t>that allows you to sustainably occupy a new one. These are lofty goals, yes, but if you solve them, you increase your earning capacity with experience, status, and creativity because</w:t>
      </w:r>
      <w:r>
        <w:rPr>
          <w:color w:val="221F1F"/>
        </w:rPr>
        <w:t>they</w:t>
      </w:r>
      <w:r>
        <w:rPr>
          <w:color w:val="221F1F"/>
        </w:rPr>
        <w:t>force you</w:t>
      </w:r>
      <w:r>
        <w:rPr>
          <w:color w:val="221F1F"/>
        </w:rPr>
        <w:t>out</w:t>
      </w:r>
      <w:r>
        <w:rPr>
          <w:color w:val="221F1F"/>
        </w:rPr>
        <w:t>of</w:t>
      </w:r>
      <w:r>
        <w:rPr>
          <w:color w:val="221F1F"/>
        </w:rPr>
        <w:t>a mindless</w:t>
      </w:r>
      <w:r>
        <w:rPr>
          <w:color w:val="221F1F"/>
        </w:rPr>
        <w:t>bubble</w:t>
      </w:r>
      <w:r>
        <w:rPr>
          <w:color w:val="221F1F"/>
        </w:rPr>
        <w:t>of</w:t>
      </w:r>
      <w:r>
        <w:rPr>
          <w:color w:val="221F1F"/>
        </w:rPr>
        <w:t>comfort.</w:t>
      </w:r>
    </w:p>
    <w:p>
      <w:pPr>
        <w:pStyle w:val="a3"/>
        <w:jc w:val="both"/>
      </w:pPr>
      <w:r>
        <w:rPr>
          <w:color w:val="221F1F"/>
        </w:rPr>
        <w:t>Entrepreneurs</w:t>
      </w:r>
      <w:r>
        <w:rPr>
          <w:color w:val="221F1F"/>
        </w:rPr>
        <w:t>who</w:t>
      </w:r>
      <w:r>
        <w:rPr>
          <w:color w:val="221F1F"/>
        </w:rPr>
        <w:t>lack</w:t>
      </w:r>
      <w:r>
        <w:rPr>
          <w:color w:val="221F1F"/>
        </w:rPr>
        <w:t>fulfillment</w:t>
      </w:r>
      <w:r>
        <w:rPr>
          <w:color w:val="221F1F"/>
        </w:rPr>
        <w:t>aren’t</w:t>
      </w:r>
      <w:r>
        <w:rPr>
          <w:color w:val="221F1F"/>
        </w:rPr>
        <w:t>entrepreneurs.</w:t>
      </w:r>
      <w:r>
        <w:rPr>
          <w:color w:val="221F1F"/>
        </w:rPr>
        <w:t xml:space="preserve">They </w:t>
      </w:r>
      <w:r>
        <w:rPr>
          <w:color w:val="221F1F"/>
        </w:rPr>
        <w:t>may</w:t>
      </w:r>
      <w:r>
        <w:rPr>
          <w:color w:val="221F1F"/>
        </w:rPr>
        <w:t>seem</w:t>
      </w:r>
      <w:r>
        <w:rPr>
          <w:color w:val="221F1F"/>
        </w:rPr>
        <w:t>like</w:t>
      </w:r>
      <w:r>
        <w:rPr>
          <w:color w:val="221F1F"/>
        </w:rPr>
        <w:t>it</w:t>
      </w:r>
      <w:r>
        <w:rPr>
          <w:color w:val="221F1F"/>
        </w:rPr>
        <w:t>in</w:t>
      </w:r>
      <w:r>
        <w:rPr>
          <w:color w:val="221F1F"/>
        </w:rPr>
        <w:t>their</w:t>
      </w:r>
      <w:r>
        <w:rPr>
          <w:color w:val="221F1F"/>
        </w:rPr>
        <w:t>work, but</w:t>
      </w:r>
      <w:r>
        <w:rPr>
          <w:color w:val="221F1F"/>
        </w:rPr>
        <w:t>they</w:t>
      </w:r>
      <w:r>
        <w:rPr>
          <w:color w:val="221F1F"/>
        </w:rPr>
        <w:t>have</w:t>
      </w:r>
      <w:r>
        <w:rPr>
          <w:color w:val="221F1F"/>
        </w:rPr>
        <w:t>the</w:t>
      </w:r>
      <w:r>
        <w:rPr>
          <w:color w:val="221F1F"/>
        </w:rPr>
        <w:t>mind</w:t>
      </w:r>
      <w:r>
        <w:rPr>
          <w:color w:val="221F1F"/>
        </w:rPr>
        <w:t>of</w:t>
      </w:r>
      <w:r>
        <w:rPr>
          <w:color w:val="221F1F"/>
        </w:rPr>
        <w:t xml:space="preserve">an employee. They are employees to an invisible employer— </w:t>
      </w:r>
      <w:r>
        <w:rPr>
          <w:color w:val="221F1F"/>
        </w:rPr>
        <w:t>residue</w:t>
      </w:r>
      <w:r>
        <w:rPr>
          <w:color w:val="221F1F"/>
        </w:rPr>
        <w:t>from</w:t>
      </w:r>
      <w:r>
        <w:rPr>
          <w:color w:val="221F1F"/>
        </w:rPr>
        <w:t>their</w:t>
      </w:r>
      <w:r>
        <w:rPr>
          <w:color w:val="221F1F"/>
        </w:rPr>
        <w:t>programming—that</w:t>
      </w:r>
      <w:r>
        <w:rPr>
          <w:color w:val="221F1F"/>
        </w:rPr>
        <w:t>secretly</w:t>
      </w:r>
      <w:r>
        <w:rPr>
          <w:color w:val="221F1F"/>
        </w:rPr>
        <w:t>planted</w:t>
      </w:r>
      <w:r>
        <w:rPr>
          <w:color w:val="221F1F"/>
        </w:rPr>
        <w:t>a</w:t>
      </w:r>
      <w:r>
        <w:rPr>
          <w:color w:val="221F1F"/>
        </w:rPr>
        <w:t xml:space="preserve">new </w:t>
      </w:r>
      <w:r>
        <w:rPr>
          <w:color w:val="221F1F"/>
        </w:rPr>
        <w:t>goal</w:t>
      </w:r>
      <w:r>
        <w:rPr>
          <w:color w:val="221F1F"/>
        </w:rPr>
        <w:t>in</w:t>
      </w:r>
      <w:r>
        <w:rPr>
          <w:color w:val="221F1F"/>
        </w:rPr>
        <w:t>their</w:t>
      </w:r>
      <w:r>
        <w:rPr>
          <w:color w:val="221F1F"/>
        </w:rPr>
        <w:t>head</w:t>
      </w:r>
      <w:r>
        <w:rPr>
          <w:color w:val="221F1F"/>
        </w:rPr>
        <w:t>that</w:t>
      </w:r>
      <w:r>
        <w:rPr>
          <w:color w:val="221F1F"/>
        </w:rPr>
        <w:t>shapes</w:t>
      </w:r>
      <w:r>
        <w:rPr>
          <w:color w:val="221F1F"/>
        </w:rPr>
        <w:t>their</w:t>
      </w:r>
      <w:r>
        <w:rPr>
          <w:color w:val="221F1F"/>
        </w:rPr>
        <w:t>ability</w:t>
      </w:r>
      <w:r>
        <w:rPr>
          <w:color w:val="221F1F"/>
        </w:rPr>
        <w:t>to</w:t>
      </w:r>
      <w:r>
        <w:rPr>
          <w:color w:val="221F1F"/>
        </w:rPr>
        <w:t>identify</w:t>
      </w:r>
      <w:r>
        <w:rPr>
          <w:color w:val="221F1F"/>
        </w:rPr>
        <w:t>and</w:t>
      </w:r>
      <w:r>
        <w:rPr>
          <w:color w:val="221F1F"/>
        </w:rPr>
        <w:t xml:space="preserve">solve </w:t>
      </w:r>
      <w:r>
        <w:rPr>
          <w:color w:val="221F1F"/>
        </w:rPr>
        <w:t>the</w:t>
      </w:r>
      <w:r>
        <w:rPr>
          <w:color w:val="221F1F"/>
        </w:rPr>
        <w:t>right</w:t>
      </w:r>
      <w:r>
        <w:rPr>
          <w:color w:val="221F1F"/>
        </w:rPr>
        <w:t>problems.</w:t>
      </w:r>
      <w:r>
        <w:rPr>
          <w:color w:val="221F1F"/>
        </w:rPr>
        <w:t>If</w:t>
      </w:r>
      <w:r>
        <w:rPr>
          <w:color w:val="221F1F"/>
        </w:rPr>
        <w:t>the</w:t>
      </w:r>
      <w:r>
        <w:rPr>
          <w:color w:val="221F1F"/>
        </w:rPr>
        <w:t>entrepreneur</w:t>
      </w:r>
      <w:r>
        <w:rPr>
          <w:color w:val="221F1F"/>
        </w:rPr>
        <w:t>could</w:t>
      </w:r>
      <w:r>
        <w:rPr>
          <w:color w:val="221F1F"/>
        </w:rPr>
        <w:t>gain</w:t>
      </w:r>
      <w:r>
        <w:rPr>
          <w:color w:val="221F1F"/>
        </w:rPr>
        <w:t>awareness of their lack of fulfillment by reorienting their mind, they would be able to solve that problem as they now have awareness of it.</w:t>
      </w:r>
    </w:p>
    <w:p>
      <w:pPr>
        <w:pStyle w:val="a3"/>
        <w:jc w:val="both"/>
      </w:pPr>
      <w:r>
        <w:rPr>
          <w:color w:val="221F1F"/>
        </w:rPr>
        <w:t>Start thinking of entrepreneurship as other-development, the next logical step after self-development begins. To become</w:t>
      </w:r>
      <w:r>
        <w:rPr>
          <w:color w:val="221F1F"/>
        </w:rPr>
        <w:t>valuable, you find purpose in</w:t>
      </w:r>
      <w:r>
        <w:rPr>
          <w:color w:val="221F1F"/>
        </w:rPr>
        <w:t>solving</w:t>
      </w:r>
      <w:r>
        <w:rPr>
          <w:color w:val="221F1F"/>
        </w:rPr>
        <w:t>the problems that limit your potential. To earn a living from that value, you distribute the solution to your problems to those who suffer from the same. Entrepreneurship is how you contribute to the evolution of humanity, live in accordance with nature, and fulfill your need to survive in a</w:t>
      </w:r>
      <w:r>
        <w:rPr>
          <w:color w:val="221F1F"/>
        </w:rPr>
        <w:t>meaningful</w:t>
      </w:r>
      <w:r>
        <w:rPr>
          <w:color w:val="221F1F"/>
        </w:rPr>
        <w:t>manner. Those who think we will ever live in</w:t>
      </w:r>
      <w:r>
        <w:rPr>
          <w:color w:val="221F1F"/>
        </w:rPr>
        <w:t>a post-survival era are deluded.</w:t>
      </w:r>
    </w:p>
    <w:p>
      <w:pPr>
        <w:pStyle w:val="a3"/>
        <w:jc w:val="both"/>
      </w:pPr>
      <w:r>
        <w:rPr>
          <w:color w:val="221F1F"/>
          <w:u w:val="single"/>
        </w:rPr>
        <w:t>The secret is to cultivate a skillset and mindset so impactful to your life that you can’t help but share it with others. You solve your own problems, share the solution that ch</w:t>
      </w:r>
      <w:r>
        <w:rPr>
          <w:color w:val="221F1F"/>
        </w:rPr>
        <w:t xml:space="preserve">anged your life, and improve humanity as a result. That’s the definition of entrepreneurship (in my humble </w:t>
      </w:r>
      <w:r>
        <w:rPr>
          <w:color w:val="221F1F"/>
        </w:rPr>
        <w:t>opinion).</w:t>
      </w:r>
    </w:p>
    <w:p>
      <w:pPr>
        <w:pStyle w:val="a3"/>
      </w:pPr>
      <w:r>
        <w:rPr>
          <w:color w:val="221F1F"/>
        </w:rPr>
        <w:t>E</w:t>
      </w:r>
      <w:r>
        <w:rPr>
          <w:color w:val="221F1F"/>
        </w:rPr>
        <w:t>nt</w:t>
      </w:r>
      <w:r>
        <w:rPr>
          <w:color w:val="221F1F"/>
        </w:rPr>
        <w:t>r</w:t>
      </w:r>
      <w:r>
        <w:rPr>
          <w:color w:val="221F1F"/>
        </w:rPr>
        <w:t>e</w:t>
      </w:r>
      <w:r>
        <w:rPr>
          <w:color w:val="221F1F"/>
        </w:rPr>
        <w:t>p</w:t>
      </w:r>
      <w:r>
        <w:rPr>
          <w:color w:val="221F1F"/>
        </w:rPr>
        <w:t>r</w:t>
      </w:r>
      <w:r>
        <w:rPr>
          <w:color w:val="221F1F"/>
        </w:rPr>
        <w:t>e</w:t>
      </w:r>
      <w:r>
        <w:rPr>
          <w:color w:val="221F1F"/>
        </w:rPr>
        <w:t>n</w:t>
      </w:r>
      <w:r>
        <w:rPr>
          <w:color w:val="221F1F"/>
        </w:rPr>
        <w:t>e</w:t>
      </w:r>
      <w:r>
        <w:rPr>
          <w:color w:val="221F1F"/>
        </w:rPr>
        <w:t>u</w:t>
      </w:r>
      <w:r>
        <w:rPr>
          <w:color w:val="221F1F"/>
        </w:rPr>
        <w:t>r</w:t>
      </w:r>
      <w:r>
        <w:rPr>
          <w:color w:val="221F1F"/>
        </w:rPr>
        <w:t>s</w:t>
      </w:r>
      <w:r>
        <w:rPr>
          <w:color w:val="221F1F"/>
        </w:rPr>
        <w:t>hip</w:t>
      </w:r>
      <w:r>
        <w:rPr>
          <w:color w:val="221F1F"/>
        </w:rPr>
        <w:t>is</w:t>
      </w:r>
      <w:r>
        <w:rPr>
          <w:color w:val="221F1F"/>
        </w:rPr>
        <w:t>a</w:t>
      </w:r>
      <w:r>
        <w:rPr>
          <w:color w:val="221F1F"/>
        </w:rPr>
        <w:t>n</w:t>
      </w:r>
      <w:r>
        <w:rPr>
          <w:color w:val="221F1F"/>
        </w:rPr>
        <w:t>e</w:t>
      </w:r>
      <w:r>
        <w:rPr>
          <w:color w:val="221F1F"/>
        </w:rPr>
        <w:t>xt</w:t>
      </w:r>
      <w:r>
        <w:rPr>
          <w:color w:val="221F1F"/>
        </w:rPr>
        <w:t>e</w:t>
      </w:r>
      <w:r>
        <w:rPr>
          <w:color w:val="221F1F"/>
        </w:rPr>
        <w:t>n</w:t>
      </w:r>
      <w:r>
        <w:rPr>
          <w:color w:val="221F1F"/>
        </w:rPr>
        <w:t>s</w:t>
      </w:r>
      <w:r>
        <w:rPr>
          <w:color w:val="221F1F"/>
        </w:rPr>
        <w:t>ion</w:t>
      </w:r>
      <w:r>
        <w:rPr>
          <w:color w:val="221F1F"/>
        </w:rPr>
        <w:t>of</w:t>
      </w:r>
      <w:r>
        <w:rPr>
          <w:color w:val="221F1F"/>
        </w:rPr>
        <w:t>you</w:t>
      </w:r>
      <w:r>
        <w:rPr>
          <w:color w:val="221F1F"/>
        </w:rPr>
        <w:t>r</w:t>
      </w:r>
      <w:r>
        <w:rPr>
          <w:color w:val="221F1F"/>
        </w:rPr>
        <w:t>s</w:t>
      </w:r>
      <w:r>
        <w:rPr>
          <w:color w:val="221F1F"/>
        </w:rPr>
        <w:t>e</w:t>
      </w:r>
      <w:r>
        <w:rPr>
          <w:color w:val="221F1F"/>
        </w:rPr>
        <w:t>l</w:t>
      </w:r>
      <w:r>
        <w:rPr>
          <w:color w:val="221F1F"/>
        </w:rPr>
        <w:t>f</w:t>
      </w:r>
      <w:r>
        <w:rPr>
          <w:color w:val="221F1F"/>
        </w:rPr>
        <w:t xml:space="preserve">.  </w:t>
      </w:r>
      <w:r>
        <w:rPr>
          <w:color w:val="221F1F"/>
        </w:rPr>
        <w:t>I</w:t>
      </w:r>
      <w:r>
        <w:rPr>
          <w:color w:val="221F1F"/>
        </w:rPr>
        <w:t>t</w:t>
      </w:r>
      <w:r>
        <w:rPr>
          <w:color w:val="221F1F"/>
        </w:rPr>
        <w:t>is</w:t>
      </w:r>
      <w:r>
        <w:rPr>
          <w:color w:val="221F1F"/>
        </w:rPr>
        <w:t>the di</w:t>
      </w:r>
      <w:r>
        <w:rPr>
          <w:color w:val="221F1F"/>
        </w:rPr>
        <w:t>s</w:t>
      </w:r>
      <w:r>
        <w:rPr>
          <w:color w:val="221F1F"/>
        </w:rPr>
        <w:t>t</w:t>
      </w:r>
      <w:r>
        <w:rPr>
          <w:color w:val="221F1F"/>
        </w:rPr>
        <w:t>r</w:t>
      </w:r>
      <w:r>
        <w:rPr>
          <w:color w:val="221F1F"/>
        </w:rPr>
        <w:t>ibution</w:t>
      </w:r>
      <w:r>
        <w:rPr>
          <w:color w:val="221F1F"/>
        </w:rPr>
        <w:t>of</w:t>
      </w:r>
      <w:r>
        <w:rPr>
          <w:color w:val="221F1F"/>
        </w:rPr>
        <w:t>your</w:t>
      </w:r>
      <w:r>
        <w:rPr>
          <w:color w:val="221F1F"/>
        </w:rPr>
        <w:t>v</w:t>
      </w:r>
      <w:r>
        <w:rPr>
          <w:color w:val="221F1F"/>
        </w:rPr>
        <w:t>a</w:t>
      </w:r>
      <w:r>
        <w:rPr>
          <w:color w:val="221F1F"/>
        </w:rPr>
        <w:t>lu</w:t>
      </w:r>
      <w:r>
        <w:rPr>
          <w:color w:val="221F1F"/>
        </w:rPr>
        <w:t>e</w:t>
      </w:r>
      <w:r>
        <w:rPr>
          <w:color w:val="221F1F"/>
        </w:rPr>
        <w:t xml:space="preserve">.   </w:t>
      </w:r>
      <w:r>
        <w:rPr>
          <w:color w:val="221F1F"/>
        </w:rPr>
        <w:t>I</w:t>
      </w:r>
      <w:r>
        <w:rPr>
          <w:color w:val="221F1F"/>
        </w:rPr>
        <w:t>t</w:t>
      </w:r>
      <w:r>
        <w:rPr>
          <w:color w:val="221F1F"/>
        </w:rPr>
        <w:t>is</w:t>
      </w:r>
      <w:r>
        <w:rPr>
          <w:color w:val="221F1F"/>
        </w:rPr>
        <w:t>your</w:t>
      </w:r>
      <w:r>
        <w:rPr>
          <w:color w:val="221F1F"/>
        </w:rPr>
        <w:t>c</w:t>
      </w:r>
      <w:r>
        <w:rPr>
          <w:color w:val="221F1F"/>
        </w:rPr>
        <w:t>onn</w:t>
      </w:r>
      <w:r>
        <w:rPr>
          <w:color w:val="221F1F"/>
        </w:rPr>
        <w:t>ec</w:t>
      </w:r>
      <w:r>
        <w:rPr>
          <w:color w:val="221F1F"/>
        </w:rPr>
        <w:t>tion</w:t>
      </w:r>
      <w:r>
        <w:rPr>
          <w:color w:val="221F1F"/>
        </w:rPr>
        <w:t xml:space="preserve">to </w:t>
      </w:r>
      <w:r>
        <w:rPr>
          <w:color w:val="221F1F"/>
        </w:rPr>
        <w:t>s</w:t>
      </w:r>
      <w:r>
        <w:rPr>
          <w:color w:val="221F1F"/>
        </w:rPr>
        <w:t>om</w:t>
      </w:r>
      <w:r>
        <w:rPr>
          <w:color w:val="221F1F"/>
        </w:rPr>
        <w:t>e</w:t>
      </w:r>
      <w:r>
        <w:rPr>
          <w:color w:val="221F1F"/>
        </w:rPr>
        <w:t>thing</w:t>
      </w:r>
      <w:r>
        <w:rPr>
          <w:color w:val="221F1F"/>
        </w:rPr>
        <w:t>g</w:t>
      </w:r>
      <w:r>
        <w:rPr>
          <w:color w:val="221F1F"/>
        </w:rPr>
        <w:t>r</w:t>
      </w:r>
      <w:r>
        <w:rPr>
          <w:color w:val="221F1F"/>
        </w:rPr>
        <w:t>ea</w:t>
      </w:r>
      <w:r>
        <w:rPr>
          <w:color w:val="221F1F"/>
        </w:rPr>
        <w:t>t</w:t>
      </w:r>
      <w:r>
        <w:rPr>
          <w:color w:val="221F1F"/>
        </w:rPr>
        <w:t>e</w:t>
      </w:r>
      <w:r>
        <w:rPr>
          <w:color w:val="221F1F"/>
        </w:rPr>
        <w:t>r</w:t>
      </w:r>
      <w:r>
        <w:rPr>
          <w:color w:val="221F1F"/>
        </w:rPr>
        <w:t xml:space="preserve">. </w:t>
      </w:r>
      <w:r>
        <w:rPr>
          <w:color w:val="221F1F"/>
        </w:rPr>
        <w:t>I</w:t>
      </w:r>
      <w:r>
        <w:rPr>
          <w:color w:val="221F1F"/>
        </w:rPr>
        <w:t>t</w:t>
      </w:r>
      <w:r>
        <w:rPr>
          <w:color w:val="221F1F"/>
        </w:rPr>
        <w:t>is</w:t>
      </w:r>
      <w:r>
        <w:rPr>
          <w:color w:val="221F1F"/>
        </w:rPr>
        <w:t>your</w:t>
      </w:r>
      <w:r>
        <w:rPr>
          <w:color w:val="221F1F"/>
        </w:rPr>
        <w:t>v</w:t>
      </w:r>
      <w:r>
        <w:rPr>
          <w:color w:val="221F1F"/>
        </w:rPr>
        <w:t>e</w:t>
      </w:r>
      <w:r>
        <w:rPr>
          <w:color w:val="221F1F"/>
        </w:rPr>
        <w:t>s</w:t>
      </w:r>
      <w:r>
        <w:rPr>
          <w:color w:val="221F1F"/>
        </w:rPr>
        <w:t>s</w:t>
      </w:r>
      <w:r>
        <w:rPr>
          <w:color w:val="221F1F"/>
        </w:rPr>
        <w:t>e</w:t>
      </w:r>
      <w:r>
        <w:rPr>
          <w:color w:val="221F1F"/>
        </w:rPr>
        <w:t>l</w:t>
      </w:r>
      <w:r>
        <w:rPr>
          <w:color w:val="221F1F"/>
        </w:rPr>
        <w:t>into</w:t>
      </w:r>
      <w:r>
        <w:rPr>
          <w:color w:val="221F1F"/>
        </w:rPr>
        <w:t>the</w:t>
      </w:r>
      <w:r>
        <w:rPr>
          <w:color w:val="221F1F"/>
        </w:rPr>
        <w:t>unkno</w:t>
      </w:r>
      <w:r>
        <w:rPr>
          <w:color w:val="221F1F"/>
        </w:rPr>
        <w:t>w</w:t>
      </w:r>
      <w:r>
        <w:rPr>
          <w:color w:val="221F1F"/>
        </w:rPr>
        <w:t>n.</w:t>
      </w:r>
      <w:r>
        <w:rPr>
          <w:color w:val="221F1F"/>
        </w:rPr>
        <w:t>I</w:t>
      </w:r>
      <w:r>
        <w:rPr>
          <w:color w:val="221F1F"/>
        </w:rPr>
        <w:t>t</w:t>
      </w:r>
      <w:r>
        <w:rPr>
          <w:color w:val="221F1F"/>
        </w:rPr>
        <w:t>is your</w:t>
      </w:r>
      <w:r>
        <w:rPr>
          <w:color w:val="221F1F"/>
        </w:rPr>
        <w:t>f</w:t>
      </w:r>
      <w:r>
        <w:rPr>
          <w:color w:val="221F1F"/>
        </w:rPr>
        <w:t>ilt</w:t>
      </w:r>
      <w:r>
        <w:rPr>
          <w:color w:val="221F1F"/>
        </w:rPr>
        <w:t>e</w:t>
      </w:r>
      <w:r>
        <w:rPr>
          <w:color w:val="221F1F"/>
        </w:rPr>
        <w:t>r</w:t>
      </w:r>
      <w:r>
        <w:rPr>
          <w:color w:val="221F1F"/>
        </w:rPr>
        <w:t>f</w:t>
      </w:r>
      <w:r>
        <w:rPr>
          <w:color w:val="221F1F"/>
        </w:rPr>
        <w:t>or</w:t>
      </w:r>
      <w:r>
        <w:rPr>
          <w:color w:val="221F1F"/>
        </w:rPr>
        <w:t>di</w:t>
      </w:r>
      <w:r>
        <w:rPr>
          <w:color w:val="221F1F"/>
        </w:rPr>
        <w:t>s</w:t>
      </w:r>
      <w:r>
        <w:rPr>
          <w:color w:val="221F1F"/>
        </w:rPr>
        <w:t>t</w:t>
      </w:r>
      <w:r>
        <w:rPr>
          <w:color w:val="221F1F"/>
        </w:rPr>
        <w:t>r</w:t>
      </w:r>
      <w:r>
        <w:rPr>
          <w:color w:val="221F1F"/>
        </w:rPr>
        <w:t>a</w:t>
      </w:r>
      <w:r>
        <w:rPr>
          <w:color w:val="221F1F"/>
        </w:rPr>
        <w:t>c</w:t>
      </w:r>
      <w:r>
        <w:rPr>
          <w:color w:val="221F1F"/>
        </w:rPr>
        <w:t>t</w:t>
      </w:r>
      <w:r>
        <w:rPr>
          <w:color w:val="221F1F"/>
        </w:rPr>
        <w:t>i</w:t>
      </w:r>
      <w:r>
        <w:rPr>
          <w:color w:val="221F1F"/>
        </w:rPr>
        <w:t>on.</w:t>
      </w:r>
      <w:r>
        <w:rPr>
          <w:color w:val="221F1F"/>
        </w:rPr>
        <w:t>I</w:t>
      </w:r>
      <w:r>
        <w:rPr>
          <w:color w:val="221F1F"/>
        </w:rPr>
        <w:t>t</w:t>
      </w:r>
      <w:r>
        <w:rPr>
          <w:color w:val="221F1F"/>
        </w:rPr>
        <w:t>is</w:t>
      </w:r>
      <w:r>
        <w:rPr>
          <w:color w:val="221F1F"/>
        </w:rPr>
        <w:t>your</w:t>
      </w:r>
      <w:r>
        <w:rPr>
          <w:color w:val="221F1F"/>
        </w:rPr>
        <w:t>p</w:t>
      </w:r>
      <w:r>
        <w:rPr>
          <w:color w:val="221F1F"/>
        </w:rPr>
        <w:t>r</w:t>
      </w:r>
      <w:r>
        <w:rPr>
          <w:color w:val="221F1F"/>
        </w:rPr>
        <w:t>ot</w:t>
      </w:r>
      <w:r>
        <w:rPr>
          <w:color w:val="221F1F"/>
        </w:rPr>
        <w:t>e</w:t>
      </w:r>
      <w:r>
        <w:rPr>
          <w:color w:val="221F1F"/>
        </w:rPr>
        <w:t>c</w:t>
      </w:r>
      <w:r>
        <w:rPr>
          <w:color w:val="221F1F"/>
        </w:rPr>
        <w:t>t</w:t>
      </w:r>
      <w:r>
        <w:rPr>
          <w:color w:val="221F1F"/>
        </w:rPr>
        <w:t>i</w:t>
      </w:r>
      <w:r>
        <w:rPr>
          <w:color w:val="221F1F"/>
        </w:rPr>
        <w:t>on</w:t>
      </w:r>
      <w:r>
        <w:rPr>
          <w:color w:val="221F1F"/>
        </w:rPr>
        <w:t>a</w:t>
      </w:r>
      <w:r>
        <w:rPr>
          <w:color w:val="221F1F"/>
        </w:rPr>
        <w:t>g</w:t>
      </w:r>
      <w:r>
        <w:rPr>
          <w:color w:val="221F1F"/>
        </w:rPr>
        <w:t>a</w:t>
      </w:r>
      <w:r>
        <w:rPr>
          <w:color w:val="221F1F"/>
        </w:rPr>
        <w:t>in</w:t>
      </w:r>
      <w:r>
        <w:rPr>
          <w:color w:val="221F1F"/>
        </w:rPr>
        <w:t>s</w:t>
      </w:r>
      <w:r>
        <w:rPr>
          <w:color w:val="221F1F"/>
        </w:rPr>
        <w:t xml:space="preserve">t </w:t>
      </w:r>
      <w:r>
        <w:rPr>
          <w:color w:val="221F1F"/>
        </w:rPr>
        <w:t>r</w:t>
      </w:r>
      <w:r>
        <w:rPr>
          <w:color w:val="221F1F"/>
        </w:rPr>
        <w:t>e</w:t>
      </w:r>
      <w:r>
        <w:rPr>
          <w:color w:val="221F1F"/>
        </w:rPr>
        <w:t>pl</w:t>
      </w:r>
      <w:r>
        <w:rPr>
          <w:color w:val="221F1F"/>
        </w:rPr>
        <w:t>ac</w:t>
      </w:r>
      <w:r>
        <w:rPr>
          <w:color w:val="221F1F"/>
        </w:rPr>
        <w:t>e</w:t>
      </w:r>
      <w:r>
        <w:rPr>
          <w:color w:val="221F1F"/>
        </w:rPr>
        <w:t>m</w:t>
      </w:r>
      <w:r>
        <w:rPr>
          <w:color w:val="221F1F"/>
        </w:rPr>
        <w:t>e</w:t>
      </w:r>
      <w:r>
        <w:rPr>
          <w:color w:val="221F1F"/>
        </w:rPr>
        <w:t xml:space="preserve">nt. </w:t>
      </w:r>
      <w:r>
        <w:rPr>
          <w:color w:val="221F1F"/>
        </w:rPr>
        <w:t>I</w:t>
      </w:r>
      <w:r>
        <w:rPr>
          <w:color w:val="221F1F"/>
        </w:rPr>
        <w:t>t</w:t>
      </w:r>
      <w:r>
        <w:rPr>
          <w:color w:val="221F1F"/>
        </w:rPr>
        <w:t>is</w:t>
      </w:r>
      <w:r>
        <w:rPr>
          <w:color w:val="221F1F"/>
        </w:rPr>
        <w:t>i</w:t>
      </w:r>
      <w:r>
        <w:rPr>
          <w:color w:val="221F1F"/>
        </w:rPr>
        <w:t>n</w:t>
      </w:r>
      <w:r>
        <w:rPr>
          <w:color w:val="221F1F"/>
        </w:rPr>
        <w:t>your</w:t>
      </w:r>
      <w:r>
        <w:rPr>
          <w:color w:val="221F1F"/>
        </w:rPr>
        <w:t>n</w:t>
      </w:r>
      <w:r>
        <w:rPr>
          <w:color w:val="221F1F"/>
        </w:rPr>
        <w:t>a</w:t>
      </w:r>
      <w:r>
        <w:rPr>
          <w:color w:val="221F1F"/>
        </w:rPr>
        <w:t>tu</w:t>
      </w:r>
      <w:r>
        <w:rPr>
          <w:color w:val="221F1F"/>
        </w:rPr>
        <w:t>r</w:t>
      </w:r>
      <w:r>
        <w:rPr>
          <w:color w:val="221F1F"/>
        </w:rPr>
        <w:t>e</w:t>
      </w:r>
      <w:r>
        <w:rPr>
          <w:color w:val="221F1F"/>
        </w:rPr>
        <w:t>to</w:t>
      </w:r>
      <w:r>
        <w:rPr>
          <w:color w:val="221F1F"/>
        </w:rPr>
        <w:t>c</w:t>
      </w:r>
      <w:r>
        <w:rPr>
          <w:color w:val="221F1F"/>
        </w:rPr>
        <w:t>r</w:t>
      </w:r>
      <w:r>
        <w:rPr>
          <w:color w:val="221F1F"/>
        </w:rPr>
        <w:t>e</w:t>
      </w:r>
      <w:r>
        <w:rPr>
          <w:color w:val="221F1F"/>
        </w:rPr>
        <w:t>a</w:t>
      </w:r>
      <w:r>
        <w:rPr>
          <w:color w:val="221F1F"/>
        </w:rPr>
        <w:t>t</w:t>
      </w:r>
      <w:r>
        <w:rPr>
          <w:color w:val="221F1F"/>
        </w:rPr>
        <w:t>e</w:t>
      </w:r>
      <w:r>
        <w:rPr>
          <w:color w:val="221F1F"/>
        </w:rPr>
        <w:t>, giv</w:t>
      </w:r>
      <w:r>
        <w:rPr>
          <w:color w:val="221F1F"/>
        </w:rPr>
        <w:t>e</w:t>
      </w:r>
      <w:r>
        <w:rPr>
          <w:color w:val="221F1F"/>
        </w:rPr>
        <w:t xml:space="preserve">, </w:t>
      </w:r>
      <w:r>
        <w:rPr>
          <w:color w:val="221F1F"/>
        </w:rPr>
        <w:t>a</w:t>
      </w:r>
      <w:r>
        <w:rPr>
          <w:color w:val="221F1F"/>
        </w:rPr>
        <w:t>nd</w:t>
      </w:r>
      <w:r>
        <w:rPr>
          <w:color w:val="221F1F"/>
        </w:rPr>
        <w:t>s</w:t>
      </w:r>
      <w:r>
        <w:rPr>
          <w:color w:val="221F1F"/>
        </w:rPr>
        <w:t>u</w:t>
      </w:r>
      <w:r>
        <w:rPr>
          <w:color w:val="221F1F"/>
        </w:rPr>
        <w:t>r</w:t>
      </w:r>
      <w:r>
        <w:rPr>
          <w:color w:val="221F1F"/>
        </w:rPr>
        <w:t>viv</w:t>
      </w:r>
      <w:r>
        <w:rPr>
          <w:color w:val="221F1F"/>
        </w:rPr>
        <w:t>e</w:t>
      </w:r>
      <w:r>
        <w:rPr>
          <w:color w:val="221F1F"/>
        </w:rPr>
        <w:t xml:space="preserve">. </w:t>
      </w:r>
      <w:r>
        <w:rPr>
          <w:color w:val="221F1F"/>
        </w:rPr>
        <w:t>Y</w:t>
      </w:r>
      <w:r>
        <w:rPr>
          <w:color w:val="221F1F"/>
        </w:rPr>
        <w:t>our</w:t>
      </w:r>
      <w:r>
        <w:rPr>
          <w:color w:val="221F1F"/>
        </w:rPr>
        <w:t>a</w:t>
      </w:r>
      <w:r>
        <w:rPr>
          <w:color w:val="221F1F"/>
        </w:rPr>
        <w:t>n</w:t>
      </w:r>
      <w:r>
        <w:rPr>
          <w:color w:val="221F1F"/>
        </w:rPr>
        <w:t>ce</w:t>
      </w:r>
      <w:r>
        <w:rPr>
          <w:color w:val="221F1F"/>
        </w:rPr>
        <w:t>s</w:t>
      </w:r>
      <w:r>
        <w:rPr>
          <w:color w:val="221F1F"/>
        </w:rPr>
        <w:t>to</w:t>
      </w:r>
      <w:r>
        <w:rPr>
          <w:color w:val="221F1F"/>
        </w:rPr>
        <w:t>r</w:t>
      </w:r>
      <w:r>
        <w:rPr>
          <w:color w:val="221F1F"/>
        </w:rPr>
        <w:t>s</w:t>
      </w:r>
      <w:r>
        <w:rPr>
          <w:color w:val="221F1F"/>
        </w:rPr>
        <w:t>w</w:t>
      </w:r>
      <w:r>
        <w:rPr>
          <w:color w:val="221F1F"/>
        </w:rPr>
        <w:t>e</w:t>
      </w:r>
      <w:r>
        <w:rPr>
          <w:color w:val="221F1F"/>
        </w:rPr>
        <w:t>r</w:t>
      </w:r>
      <w:r>
        <w:rPr>
          <w:color w:val="221F1F"/>
        </w:rPr>
        <w:t>e</w:t>
      </w:r>
      <w:r>
        <w:rPr>
          <w:color w:val="221F1F"/>
        </w:rPr>
        <w:t>e</w:t>
      </w:r>
      <w:r>
        <w:rPr>
          <w:color w:val="221F1F"/>
        </w:rPr>
        <w:t>nt</w:t>
      </w:r>
      <w:r>
        <w:rPr>
          <w:color w:val="221F1F"/>
        </w:rPr>
        <w:t>r</w:t>
      </w:r>
      <w:r>
        <w:rPr>
          <w:color w:val="221F1F"/>
        </w:rPr>
        <w:t>e</w:t>
      </w:r>
      <w:r>
        <w:rPr>
          <w:color w:val="221F1F"/>
        </w:rPr>
        <w:t>p</w:t>
      </w:r>
      <w:r>
        <w:rPr>
          <w:color w:val="221F1F"/>
        </w:rPr>
        <w:t>r</w:t>
      </w:r>
      <w:r>
        <w:rPr>
          <w:color w:val="221F1F"/>
        </w:rPr>
        <w:t>e</w:t>
      </w:r>
      <w:r>
        <w:rPr>
          <w:color w:val="221F1F"/>
        </w:rPr>
        <w:t>n</w:t>
      </w:r>
      <w:r>
        <w:rPr>
          <w:color w:val="221F1F"/>
        </w:rPr>
        <w:t>e</w:t>
      </w:r>
      <w:r>
        <w:rPr>
          <w:color w:val="221F1F"/>
        </w:rPr>
        <w:t>u</w:t>
      </w:r>
      <w:r>
        <w:rPr>
          <w:color w:val="221F1F"/>
        </w:rPr>
        <w:t>r</w:t>
      </w:r>
      <w:r>
        <w:rPr>
          <w:color w:val="221F1F"/>
        </w:rPr>
        <w:t>s</w:t>
      </w:r>
      <w:r>
        <w:rPr>
          <w:color w:val="221F1F"/>
        </w:rPr>
        <w:t xml:space="preserve">, </w:t>
      </w:r>
      <w:r>
        <w:rPr>
          <w:color w:val="221F1F"/>
        </w:rPr>
        <w:t>but</w:t>
      </w:r>
      <w:r>
        <w:rPr>
          <w:color w:val="221F1F"/>
        </w:rPr>
        <w:t>t</w:t>
      </w:r>
      <w:r>
        <w:rPr>
          <w:color w:val="221F1F"/>
        </w:rPr>
        <w:t>h</w:t>
      </w:r>
      <w:r>
        <w:rPr>
          <w:color w:val="221F1F"/>
        </w:rPr>
        <w:t>e</w:t>
      </w:r>
      <w:r>
        <w:rPr>
          <w:color w:val="221F1F"/>
        </w:rPr>
        <w:t>y</w:t>
      </w:r>
      <w:r>
        <w:rPr>
          <w:color w:val="221F1F"/>
        </w:rPr>
        <w:t>didn</w:t>
      </w:r>
      <w:r>
        <w:rPr>
          <w:color w:val="221F1F"/>
        </w:rPr>
        <w:t>’</w:t>
      </w:r>
      <w:r>
        <w:rPr>
          <w:color w:val="221F1F"/>
        </w:rPr>
        <w:t>t</w:t>
      </w:r>
      <w:r>
        <w:rPr>
          <w:color w:val="221F1F"/>
        </w:rPr>
        <w:t>n</w:t>
      </w:r>
      <w:r>
        <w:rPr>
          <w:color w:val="221F1F"/>
        </w:rPr>
        <w:t>e</w:t>
      </w:r>
      <w:r>
        <w:rPr>
          <w:color w:val="221F1F"/>
        </w:rPr>
        <w:t>e</w:t>
      </w:r>
      <w:r>
        <w:rPr>
          <w:color w:val="221F1F"/>
        </w:rPr>
        <w:t>d</w:t>
      </w:r>
      <w:r>
        <w:rPr>
          <w:color w:val="221F1F"/>
        </w:rPr>
        <w:t>a l</w:t>
      </w:r>
      <w:r>
        <w:rPr>
          <w:color w:val="221F1F"/>
        </w:rPr>
        <w:t>a</w:t>
      </w:r>
      <w:r>
        <w:rPr>
          <w:color w:val="221F1F"/>
        </w:rPr>
        <w:t>b</w:t>
      </w:r>
      <w:r>
        <w:rPr>
          <w:color w:val="221F1F"/>
        </w:rPr>
        <w:t>e</w:t>
      </w:r>
      <w:r>
        <w:rPr>
          <w:color w:val="221F1F"/>
        </w:rPr>
        <w:t>l</w:t>
      </w:r>
      <w:r>
        <w:rPr>
          <w:color w:val="221F1F"/>
        </w:rPr>
        <w:t>to</w:t>
      </w:r>
      <w:r>
        <w:rPr>
          <w:color w:val="221F1F"/>
        </w:rPr>
        <w:t>do</w:t>
      </w:r>
      <w:r>
        <w:rPr>
          <w:color w:val="221F1F"/>
        </w:rPr>
        <w:t>w</w:t>
      </w:r>
      <w:r>
        <w:rPr>
          <w:color w:val="221F1F"/>
        </w:rPr>
        <w:t>h</w:t>
      </w:r>
      <w:r>
        <w:rPr>
          <w:color w:val="221F1F"/>
        </w:rPr>
        <w:t>a</w:t>
      </w:r>
      <w:r>
        <w:rPr>
          <w:color w:val="221F1F"/>
        </w:rPr>
        <w:t>t</w:t>
      </w:r>
      <w:r>
        <w:rPr>
          <w:color w:val="221F1F"/>
        </w:rPr>
        <w:t>wa</w:t>
      </w:r>
      <w:r>
        <w:rPr>
          <w:color w:val="221F1F"/>
        </w:rPr>
        <w:t>s in</w:t>
      </w:r>
      <w:r>
        <w:rPr>
          <w:color w:val="221F1F"/>
        </w:rPr>
        <w:t>th</w:t>
      </w:r>
      <w:r>
        <w:rPr>
          <w:color w:val="221F1F"/>
        </w:rPr>
        <w:t>e</w:t>
      </w:r>
      <w:r>
        <w:rPr>
          <w:color w:val="221F1F"/>
        </w:rPr>
        <w:t>ir</w:t>
      </w:r>
      <w:r>
        <w:rPr>
          <w:color w:val="221F1F"/>
        </w:rPr>
        <w:t xml:space="preserve">blood. </w:t>
      </w:r>
      <w:r>
        <w:rPr>
          <w:color w:val="221F1F"/>
        </w:rPr>
        <w:t>T</w:t>
      </w:r>
      <w:r>
        <w:rPr>
          <w:color w:val="221F1F"/>
        </w:rPr>
        <w:t>h</w:t>
      </w:r>
      <w:r>
        <w:rPr>
          <w:color w:val="221F1F"/>
        </w:rPr>
        <w:t>e</w:t>
      </w:r>
      <w:r>
        <w:rPr>
          <w:color w:val="221F1F"/>
        </w:rPr>
        <w:t>y</w:t>
      </w:r>
      <w:r>
        <w:rPr>
          <w:color w:val="221F1F"/>
        </w:rPr>
        <w:t>e</w:t>
      </w:r>
      <w:r>
        <w:rPr>
          <w:color w:val="221F1F"/>
        </w:rPr>
        <w:t>ac</w:t>
      </w:r>
      <w:r>
        <w:rPr>
          <w:color w:val="221F1F"/>
        </w:rPr>
        <w:t>h</w:t>
      </w:r>
      <w:r>
        <w:rPr>
          <w:color w:val="221F1F"/>
        </w:rPr>
        <w:t>s</w:t>
      </w:r>
      <w:r>
        <w:rPr>
          <w:color w:val="221F1F"/>
        </w:rPr>
        <w:t>e</w:t>
      </w:r>
      <w:r>
        <w:rPr>
          <w:color w:val="221F1F"/>
        </w:rPr>
        <w:t>r</w:t>
      </w:r>
      <w:r>
        <w:rPr>
          <w:color w:val="221F1F"/>
        </w:rPr>
        <w:t>v</w:t>
      </w:r>
      <w:r>
        <w:rPr>
          <w:color w:val="221F1F"/>
        </w:rPr>
        <w:t>e</w:t>
      </w:r>
      <w:r>
        <w:rPr>
          <w:color w:val="221F1F"/>
        </w:rPr>
        <w:t>d</w:t>
      </w:r>
      <w:r>
        <w:rPr>
          <w:color w:val="221F1F"/>
        </w:rPr>
        <w:t>a</w:t>
      </w:r>
      <w:r>
        <w:rPr>
          <w:color w:val="221F1F"/>
        </w:rPr>
        <w:t>r</w:t>
      </w:r>
      <w:r>
        <w:rPr>
          <w:color w:val="221F1F"/>
        </w:rPr>
        <w:t xml:space="preserve">ole </w:t>
      </w:r>
      <w:r>
        <w:rPr>
          <w:color w:val="221F1F"/>
        </w:rPr>
        <w:t>w</w:t>
      </w:r>
      <w:r>
        <w:rPr>
          <w:color w:val="221F1F"/>
        </w:rPr>
        <w:t>ithin</w:t>
      </w:r>
      <w:r>
        <w:rPr>
          <w:color w:val="221F1F"/>
        </w:rPr>
        <w:t>th</w:t>
      </w:r>
      <w:r>
        <w:rPr>
          <w:color w:val="221F1F"/>
        </w:rPr>
        <w:t>e</w:t>
      </w:r>
      <w:r>
        <w:rPr>
          <w:color w:val="221F1F"/>
        </w:rPr>
        <w:t>ir</w:t>
      </w:r>
      <w:r>
        <w:rPr>
          <w:color w:val="221F1F"/>
        </w:rPr>
        <w:t>t</w:t>
      </w:r>
      <w:r>
        <w:rPr>
          <w:color w:val="221F1F"/>
        </w:rPr>
        <w:t>r</w:t>
      </w:r>
      <w:r>
        <w:rPr>
          <w:color w:val="221F1F"/>
        </w:rPr>
        <w:t>ib</w:t>
      </w:r>
      <w:r>
        <w:rPr>
          <w:color w:val="221F1F"/>
        </w:rPr>
        <w:t>e</w:t>
      </w:r>
      <w:r>
        <w:rPr>
          <w:color w:val="221F1F"/>
        </w:rPr>
        <w:t>s</w:t>
      </w:r>
      <w:r>
        <w:rPr>
          <w:color w:val="221F1F"/>
        </w:rPr>
        <w:t xml:space="preserve">,  </w:t>
      </w:r>
      <w:r>
        <w:rPr>
          <w:color w:val="221F1F"/>
        </w:rPr>
        <w:t>c</w:t>
      </w:r>
      <w:r>
        <w:rPr>
          <w:color w:val="221F1F"/>
        </w:rPr>
        <w:t>ommuniti</w:t>
      </w:r>
      <w:r>
        <w:rPr>
          <w:color w:val="221F1F"/>
        </w:rPr>
        <w:t>e</w:t>
      </w:r>
      <w:r>
        <w:rPr>
          <w:color w:val="221F1F"/>
        </w:rPr>
        <w:t>s</w:t>
      </w:r>
      <w:r>
        <w:rPr>
          <w:color w:val="221F1F"/>
        </w:rPr>
        <w:t>,  a</w:t>
      </w:r>
      <w:r>
        <w:rPr>
          <w:color w:val="221F1F"/>
        </w:rPr>
        <w:t>nd</w:t>
      </w:r>
      <w:r>
        <w:rPr>
          <w:color w:val="221F1F"/>
        </w:rPr>
        <w:t>c</w:t>
      </w:r>
      <w:r>
        <w:rPr>
          <w:color w:val="221F1F"/>
        </w:rPr>
        <w:t>ultu</w:t>
      </w:r>
      <w:r>
        <w:rPr>
          <w:color w:val="221F1F"/>
        </w:rPr>
        <w:t>r</w:t>
      </w:r>
      <w:r>
        <w:rPr>
          <w:color w:val="221F1F"/>
        </w:rPr>
        <w:t>e</w:t>
      </w:r>
      <w:r>
        <w:rPr>
          <w:color w:val="221F1F"/>
        </w:rPr>
        <w:t>s</w:t>
      </w:r>
      <w:r>
        <w:rPr>
          <w:color w:val="221F1F"/>
        </w:rPr>
        <w:t>th</w:t>
      </w:r>
      <w:r>
        <w:rPr>
          <w:color w:val="221F1F"/>
        </w:rPr>
        <w:t>a</w:t>
      </w:r>
      <w:r>
        <w:rPr>
          <w:color w:val="221F1F"/>
        </w:rPr>
        <w:t>t</w:t>
      </w:r>
      <w:r>
        <w:rPr>
          <w:color w:val="221F1F"/>
        </w:rPr>
        <w:t>g</w:t>
      </w:r>
      <w:r>
        <w:rPr>
          <w:color w:val="221F1F"/>
        </w:rPr>
        <w:t>a</w:t>
      </w:r>
      <w:r>
        <w:rPr>
          <w:color w:val="221F1F"/>
        </w:rPr>
        <w:t>ve th</w:t>
      </w:r>
      <w:r>
        <w:rPr>
          <w:color w:val="221F1F"/>
        </w:rPr>
        <w:t>e</w:t>
      </w:r>
      <w:r>
        <w:rPr>
          <w:color w:val="221F1F"/>
        </w:rPr>
        <w:t>m</w:t>
      </w:r>
      <w:r>
        <w:rPr>
          <w:color w:val="221F1F"/>
        </w:rPr>
        <w:t>pu</w:t>
      </w:r>
      <w:r>
        <w:rPr>
          <w:color w:val="221F1F"/>
        </w:rPr>
        <w:t>r</w:t>
      </w:r>
      <w:r>
        <w:rPr>
          <w:color w:val="221F1F"/>
        </w:rPr>
        <w:t>po</w:t>
      </w:r>
      <w:r>
        <w:rPr>
          <w:color w:val="221F1F"/>
        </w:rPr>
        <w:t>s</w:t>
      </w:r>
      <w:r>
        <w:rPr>
          <w:color w:val="221F1F"/>
        </w:rPr>
        <w:t>e</w:t>
      </w:r>
      <w:r>
        <w:rPr>
          <w:color w:val="221F1F"/>
        </w:rPr>
        <w:t xml:space="preserve">. </w:t>
      </w:r>
      <w:r>
        <w:rPr>
          <w:color w:val="221F1F"/>
        </w:rPr>
        <w:t>E</w:t>
      </w:r>
      <w:r>
        <w:rPr>
          <w:color w:val="221F1F"/>
        </w:rPr>
        <w:t>v</w:t>
      </w:r>
      <w:r>
        <w:rPr>
          <w:color w:val="221F1F"/>
        </w:rPr>
        <w:t>e</w:t>
      </w:r>
      <w:r>
        <w:rPr>
          <w:color w:val="221F1F"/>
        </w:rPr>
        <w:t>n</w:t>
      </w:r>
      <w:r>
        <w:rPr>
          <w:color w:val="221F1F"/>
        </w:rPr>
        <w:t>if</w:t>
      </w:r>
      <w:r>
        <w:rPr>
          <w:color w:val="221F1F"/>
        </w:rPr>
        <w:t>mon</w:t>
      </w:r>
      <w:r>
        <w:rPr>
          <w:color w:val="221F1F"/>
        </w:rPr>
        <w:t>e</w:t>
      </w:r>
      <w:r>
        <w:rPr>
          <w:color w:val="221F1F"/>
        </w:rPr>
        <w:t>y</w:t>
      </w:r>
      <w:r>
        <w:rPr>
          <w:color w:val="221F1F"/>
        </w:rPr>
        <w:t>a</w:t>
      </w:r>
      <w:r>
        <w:rPr>
          <w:color w:val="221F1F"/>
        </w:rPr>
        <w:t>s</w:t>
      </w:r>
      <w:r>
        <w:rPr>
          <w:color w:val="221F1F"/>
        </w:rPr>
        <w:t>w</w:t>
      </w:r>
      <w:r>
        <w:rPr>
          <w:color w:val="221F1F"/>
        </w:rPr>
        <w:t>e</w:t>
      </w:r>
      <w:r>
        <w:rPr>
          <w:color w:val="221F1F"/>
        </w:rPr>
        <w:t>know</w:t>
      </w:r>
      <w:r>
        <w:rPr>
          <w:color w:val="221F1F"/>
        </w:rPr>
        <w:t>it</w:t>
      </w:r>
      <w:r>
        <w:rPr>
          <w:color w:val="221F1F"/>
        </w:rPr>
        <w:t>wa</w:t>
      </w:r>
      <w:r>
        <w:rPr>
          <w:color w:val="221F1F"/>
        </w:rPr>
        <w:t>s</w:t>
      </w:r>
      <w:r>
        <w:rPr>
          <w:color w:val="221F1F"/>
        </w:rPr>
        <w:t>n</w:t>
      </w:r>
      <w:r>
        <w:rPr>
          <w:color w:val="221F1F"/>
        </w:rPr>
        <w:t>’</w:t>
      </w:r>
      <w:r>
        <w:rPr>
          <w:color w:val="221F1F"/>
        </w:rPr>
        <w:t>t</w:t>
      </w:r>
      <w:r>
        <w:rPr>
          <w:color w:val="221F1F"/>
        </w:rPr>
        <w:t>a</w:t>
      </w:r>
      <w:r>
        <w:rPr>
          <w:color w:val="221F1F"/>
        </w:rPr>
        <w:t>t</w:t>
      </w:r>
      <w:r>
        <w:rPr>
          <w:color w:val="221F1F"/>
        </w:rPr>
        <w:t>hing, th</w:t>
      </w:r>
      <w:r>
        <w:rPr>
          <w:color w:val="221F1F"/>
        </w:rPr>
        <w:t>e</w:t>
      </w:r>
      <w:r>
        <w:rPr>
          <w:color w:val="221F1F"/>
        </w:rPr>
        <w:t>y</w:t>
      </w:r>
      <w:r>
        <w:rPr>
          <w:color w:val="221F1F"/>
        </w:rPr>
        <w:t>c</w:t>
      </w:r>
      <w:r>
        <w:rPr>
          <w:color w:val="221F1F"/>
        </w:rPr>
        <w:t>r</w:t>
      </w:r>
      <w:r>
        <w:rPr>
          <w:color w:val="221F1F"/>
        </w:rPr>
        <w:t>ea</w:t>
      </w:r>
      <w:r>
        <w:rPr>
          <w:color w:val="221F1F"/>
        </w:rPr>
        <w:t>t</w:t>
      </w:r>
      <w:r>
        <w:rPr>
          <w:color w:val="221F1F"/>
        </w:rPr>
        <w:t>e</w:t>
      </w:r>
      <w:r>
        <w:rPr>
          <w:color w:val="221F1F"/>
        </w:rPr>
        <w:t>d</w:t>
      </w:r>
      <w:r>
        <w:rPr>
          <w:color w:val="221F1F"/>
        </w:rPr>
        <w:t>a</w:t>
      </w:r>
      <w:r>
        <w:rPr>
          <w:color w:val="221F1F"/>
        </w:rPr>
        <w:t>m</w:t>
      </w:r>
      <w:r>
        <w:rPr>
          <w:color w:val="221F1F"/>
        </w:rPr>
        <w:t>ea</w:t>
      </w:r>
      <w:r>
        <w:rPr>
          <w:color w:val="221F1F"/>
        </w:rPr>
        <w:t>ning</w:t>
      </w:r>
      <w:r>
        <w:rPr>
          <w:color w:val="221F1F"/>
        </w:rPr>
        <w:t>f</w:t>
      </w:r>
      <w:r>
        <w:rPr>
          <w:color w:val="221F1F"/>
        </w:rPr>
        <w:t>ul</w:t>
      </w:r>
      <w:r>
        <w:rPr>
          <w:color w:val="221F1F"/>
        </w:rPr>
        <w:t>li</w:t>
      </w:r>
      <w:r>
        <w:rPr>
          <w:color w:val="221F1F"/>
        </w:rPr>
        <w:t>f</w:t>
      </w:r>
      <w:r>
        <w:rPr>
          <w:color w:val="221F1F"/>
        </w:rPr>
        <w:t>e</w:t>
      </w:r>
      <w:r>
        <w:rPr>
          <w:color w:val="221F1F"/>
        </w:rPr>
        <w:t>by</w:t>
      </w:r>
      <w:r>
        <w:rPr>
          <w:color w:val="221F1F"/>
        </w:rPr>
        <w:t>c</w:t>
      </w:r>
      <w:r>
        <w:rPr>
          <w:color w:val="221F1F"/>
        </w:rPr>
        <w:t>ult</w:t>
      </w:r>
      <w:r>
        <w:rPr>
          <w:color w:val="221F1F"/>
        </w:rPr>
        <w:t>i</w:t>
      </w:r>
      <w:r>
        <w:rPr>
          <w:color w:val="221F1F"/>
        </w:rPr>
        <w:t>v</w:t>
      </w:r>
      <w:r>
        <w:rPr>
          <w:color w:val="221F1F"/>
        </w:rPr>
        <w:t>a</w:t>
      </w:r>
      <w:r>
        <w:rPr>
          <w:color w:val="221F1F"/>
        </w:rPr>
        <w:t>t</w:t>
      </w:r>
      <w:r>
        <w:rPr>
          <w:color w:val="221F1F"/>
        </w:rPr>
        <w:t>i</w:t>
      </w:r>
      <w:r>
        <w:rPr>
          <w:color w:val="221F1F"/>
        </w:rPr>
        <w:t>ng</w:t>
      </w:r>
      <w:r>
        <w:rPr>
          <w:color w:val="221F1F"/>
        </w:rPr>
        <w:t>v</w:t>
      </w:r>
      <w:r>
        <w:rPr>
          <w:color w:val="221F1F"/>
        </w:rPr>
        <w:t>a</w:t>
      </w:r>
      <w:r>
        <w:rPr>
          <w:color w:val="221F1F"/>
        </w:rPr>
        <w:t>lue</w:t>
      </w:r>
      <w:r>
        <w:rPr>
          <w:color w:val="221F1F"/>
        </w:rPr>
        <w:t>a</w:t>
      </w:r>
      <w:r>
        <w:rPr>
          <w:color w:val="221F1F"/>
        </w:rPr>
        <w:t>nd di</w:t>
      </w:r>
      <w:r>
        <w:rPr>
          <w:color w:val="221F1F"/>
        </w:rPr>
        <w:t>s</w:t>
      </w:r>
      <w:r>
        <w:rPr>
          <w:color w:val="221F1F"/>
        </w:rPr>
        <w:t>t</w:t>
      </w:r>
      <w:r>
        <w:rPr>
          <w:color w:val="221F1F"/>
        </w:rPr>
        <w:t>r</w:t>
      </w:r>
      <w:r>
        <w:rPr>
          <w:color w:val="221F1F"/>
        </w:rPr>
        <w:t>ibuting</w:t>
      </w:r>
      <w:r>
        <w:rPr>
          <w:color w:val="221F1F"/>
        </w:rPr>
        <w:t>it</w:t>
      </w:r>
      <w:r>
        <w:rPr>
          <w:color w:val="221F1F"/>
        </w:rPr>
        <w:t>in</w:t>
      </w:r>
      <w:r>
        <w:rPr>
          <w:color w:val="221F1F"/>
        </w:rPr>
        <w:t>r</w:t>
      </w:r>
      <w:r>
        <w:rPr>
          <w:color w:val="221F1F"/>
        </w:rPr>
        <w:t>e</w:t>
      </w:r>
      <w:r>
        <w:rPr>
          <w:color w:val="221F1F"/>
        </w:rPr>
        <w:t>tu</w:t>
      </w:r>
      <w:r>
        <w:rPr>
          <w:color w:val="221F1F"/>
        </w:rPr>
        <w:t>r</w:t>
      </w:r>
      <w:r>
        <w:rPr>
          <w:color w:val="221F1F"/>
        </w:rPr>
        <w:t>n</w:t>
      </w:r>
      <w:r>
        <w:rPr>
          <w:color w:val="221F1F"/>
        </w:rPr>
        <w:t>f</w:t>
      </w:r>
      <w:r>
        <w:rPr>
          <w:color w:val="221F1F"/>
        </w:rPr>
        <w:t>or</w:t>
      </w:r>
      <w:r>
        <w:rPr>
          <w:color w:val="221F1F"/>
        </w:rPr>
        <w:t xml:space="preserve"> a</w:t>
      </w:r>
      <w:r>
        <w:rPr>
          <w:color w:val="221F1F"/>
        </w:rPr>
        <w:t>noth</w:t>
      </w:r>
      <w:r>
        <w:rPr>
          <w:color w:val="221F1F"/>
        </w:rPr>
        <w:t>e</w:t>
      </w:r>
      <w:r>
        <w:rPr>
          <w:color w:val="221F1F"/>
        </w:rPr>
        <w:t>r</w:t>
      </w:r>
      <w:r>
        <w:rPr>
          <w:color w:val="221F1F"/>
        </w:rPr>
        <w:t>f</w:t>
      </w:r>
      <w:r>
        <w:rPr>
          <w:color w:val="221F1F"/>
        </w:rPr>
        <w:t>o</w:t>
      </w:r>
      <w:r>
        <w:rPr>
          <w:color w:val="221F1F"/>
        </w:rPr>
        <w:t>r</w:t>
      </w:r>
      <w:r>
        <w:rPr>
          <w:color w:val="221F1F"/>
        </w:rPr>
        <w:t>m</w:t>
      </w:r>
      <w:r>
        <w:rPr>
          <w:color w:val="221F1F"/>
        </w:rPr>
        <w:t>of</w:t>
      </w:r>
      <w:r>
        <w:rPr>
          <w:color w:val="221F1F"/>
        </w:rPr>
        <w:t>v</w:t>
      </w:r>
      <w:r>
        <w:rPr>
          <w:color w:val="221F1F"/>
        </w:rPr>
        <w:t>a</w:t>
      </w:r>
      <w:r>
        <w:rPr>
          <w:color w:val="221F1F"/>
        </w:rPr>
        <w:t>lue</w:t>
      </w:r>
      <w:r>
        <w:rPr>
          <w:color w:val="221F1F"/>
        </w:rPr>
        <w:t>or</w:t>
      </w:r>
      <w:r>
        <w:rPr>
          <w:color w:val="221F1F"/>
        </w:rPr>
        <w:t>p</w:t>
      </w:r>
      <w:r>
        <w:rPr>
          <w:color w:val="221F1F"/>
        </w:rPr>
        <w:t>r</w:t>
      </w:r>
      <w:r>
        <w:rPr>
          <w:color w:val="221F1F"/>
        </w:rPr>
        <w:t>o</w:t>
      </w:r>
      <w:r>
        <w:rPr>
          <w:color w:val="221F1F"/>
        </w:rPr>
        <w:t>f</w:t>
      </w:r>
      <w:r>
        <w:rPr>
          <w:color w:val="221F1F"/>
        </w:rPr>
        <w:t>it.</w:t>
      </w:r>
      <w:r>
        <w:rPr>
          <w:rFonts w:ascii="宋体" w:hAnsi="宋体"/>
          <w:color w:val="221F1F"/>
        </w:rPr>
        <w:t>。</w:t>
      </w:r>
      <w:r>
        <w:rPr>
          <w:rFonts w:ascii="宋体" w:hAnsi="宋体"/>
          <w:color w:val="221F1F"/>
        </w:rPr>
        <w:t>。。。。，。、。，</w:t>
      </w:r>
    </w:p>
    <w:p>
      <w:pPr>
        <w:pStyle w:val="a3"/>
      </w:pPr>
      <w:r>
        <w:rPr>
          <w:color w:val="221F1F"/>
        </w:rPr>
        <w:t>Employment isn’t our</w:t>
      </w:r>
      <w:r>
        <w:rPr>
          <w:color w:val="221F1F"/>
        </w:rPr>
        <w:t>natural state.</w:t>
      </w:r>
      <w:r>
        <w:rPr>
          <w:color w:val="221F1F"/>
        </w:rPr>
        <w:t>Your psyche is wired</w:t>
      </w:r>
      <w:r>
        <w:rPr>
          <w:color w:val="221F1F"/>
        </w:rPr>
        <w:t>to hunt, but physical threats aren’t an issue anymore. The real</w:t>
      </w:r>
      <w:r>
        <w:rPr>
          <w:color w:val="221F1F"/>
        </w:rPr>
        <w:t>threats of</w:t>
      </w:r>
      <w:r>
        <w:rPr>
          <w:color w:val="221F1F"/>
        </w:rPr>
        <w:t>today’s world</w:t>
      </w:r>
      <w:r>
        <w:rPr>
          <w:color w:val="221F1F"/>
        </w:rPr>
        <w:t>are psychological</w:t>
      </w:r>
      <w:r>
        <w:rPr>
          <w:color w:val="221F1F"/>
        </w:rPr>
        <w:t>and</w:t>
      </w:r>
      <w:r>
        <w:rPr>
          <w:color w:val="221F1F"/>
        </w:rPr>
        <w:t>spiritual. A mental game. We are built for survival, but the question</w:t>
      </w:r>
      <w:r>
        <w:rPr>
          <w:color w:val="221F1F"/>
        </w:rPr>
        <w:t>is no longer how to survive; the question is how we evolve beyond and integrate our survival to make life meaningful. That is the goal of this book.</w:t>
      </w:r>
    </w:p>
    <w:p>
      <w:pPr>
        <w:pStyle w:val="a3"/>
        <w:jc w:val="both"/>
      </w:pPr>
      <w:r>
        <w:rPr>
          <w:color w:val="221F1F"/>
        </w:rPr>
        <w:t>Nobody wants to be a monkey in a cubicle. And I believe deep down everyone feels that pull to achieve something greater.</w:t>
      </w:r>
      <w:r>
        <w:rPr>
          <w:color w:val="221F1F"/>
        </w:rPr>
        <w:t>But</w:t>
      </w:r>
      <w:r>
        <w:rPr>
          <w:color w:val="221F1F"/>
        </w:rPr>
        <w:t>the</w:t>
      </w:r>
      <w:r>
        <w:rPr>
          <w:color w:val="221F1F"/>
        </w:rPr>
        <w:t>longer</w:t>
      </w:r>
      <w:r>
        <w:rPr>
          <w:color w:val="221F1F"/>
        </w:rPr>
        <w:t>you</w:t>
      </w:r>
      <w:r>
        <w:rPr>
          <w:color w:val="221F1F"/>
        </w:rPr>
        <w:t>suppress</w:t>
      </w:r>
      <w:r>
        <w:rPr>
          <w:color w:val="221F1F"/>
        </w:rPr>
        <w:t>that</w:t>
      </w:r>
      <w:r>
        <w:rPr>
          <w:color w:val="221F1F"/>
        </w:rPr>
        <w:t>pull,</w:t>
      </w:r>
      <w:r>
        <w:rPr>
          <w:color w:val="221F1F"/>
        </w:rPr>
        <w:t>the</w:t>
      </w:r>
      <w:r>
        <w:rPr>
          <w:color w:val="221F1F"/>
        </w:rPr>
        <w:t>longer</w:t>
      </w:r>
      <w:r>
        <w:rPr>
          <w:color w:val="221F1F"/>
        </w:rPr>
        <w:t>you live</w:t>
      </w:r>
      <w:r>
        <w:rPr>
          <w:color w:val="221F1F"/>
        </w:rPr>
        <w:t>in the known</w:t>
      </w:r>
      <w:r>
        <w:rPr>
          <w:color w:val="221F1F"/>
        </w:rPr>
        <w:t xml:space="preserve">where few discoveries can be made. You </w:t>
      </w:r>
      <w:r>
        <w:rPr>
          <w:color w:val="221F1F"/>
        </w:rPr>
        <w:t>get</w:t>
      </w:r>
      <w:r>
        <w:rPr>
          <w:color w:val="221F1F"/>
        </w:rPr>
        <w:t>bored,</w:t>
      </w:r>
      <w:r>
        <w:rPr>
          <w:color w:val="221F1F"/>
        </w:rPr>
        <w:t>depressed,</w:t>
      </w:r>
      <w:r>
        <w:rPr>
          <w:color w:val="221F1F"/>
        </w:rPr>
        <w:t>and</w:t>
      </w:r>
      <w:r>
        <w:rPr>
          <w:color w:val="221F1F"/>
        </w:rPr>
        <w:t>see</w:t>
      </w:r>
      <w:r>
        <w:rPr>
          <w:color w:val="221F1F"/>
        </w:rPr>
        <w:t>life</w:t>
      </w:r>
      <w:r>
        <w:rPr>
          <w:color w:val="221F1F"/>
        </w:rPr>
        <w:t>as</w:t>
      </w:r>
      <w:r>
        <w:rPr>
          <w:color w:val="221F1F"/>
        </w:rPr>
        <w:t>meaningless</w:t>
      </w:r>
      <w:r>
        <w:rPr>
          <w:color w:val="221F1F"/>
        </w:rPr>
        <w:t>because</w:t>
      </w:r>
      <w:r>
        <w:rPr>
          <w:color w:val="221F1F"/>
        </w:rPr>
        <w:t xml:space="preserve">the </w:t>
      </w:r>
      <w:r>
        <w:rPr>
          <w:color w:val="221F1F"/>
        </w:rPr>
        <w:t>only</w:t>
      </w:r>
      <w:r>
        <w:rPr>
          <w:color w:val="221F1F"/>
        </w:rPr>
        <w:t>novelty</w:t>
      </w:r>
      <w:r>
        <w:rPr>
          <w:color w:val="221F1F"/>
        </w:rPr>
        <w:t>you</w:t>
      </w:r>
      <w:r>
        <w:rPr>
          <w:color w:val="221F1F"/>
        </w:rPr>
        <w:t>get</w:t>
      </w:r>
      <w:r>
        <w:rPr>
          <w:color w:val="221F1F"/>
        </w:rPr>
        <w:t>is</w:t>
      </w:r>
      <w:r>
        <w:rPr>
          <w:color w:val="221F1F"/>
        </w:rPr>
        <w:t>from</w:t>
      </w:r>
      <w:r>
        <w:rPr>
          <w:color w:val="221F1F"/>
        </w:rPr>
        <w:t>superficial</w:t>
      </w:r>
      <w:r>
        <w:rPr>
          <w:color w:val="221F1F"/>
        </w:rPr>
        <w:t>sources.</w:t>
      </w:r>
    </w:p>
    <w:p>
      <w:pPr>
        <w:pStyle w:val="a3"/>
        <w:jc w:val="both"/>
      </w:pPr>
      <w:r>
        <w:rPr>
          <w:color w:val="221F1F"/>
        </w:rPr>
        <w:t>You</w:t>
      </w:r>
      <w:r>
        <w:rPr>
          <w:color w:val="221F1F"/>
        </w:rPr>
        <w:t xml:space="preserve">never take risks, push into the unknown, and discover new </w:t>
      </w:r>
      <w:r>
        <w:rPr>
          <w:color w:val="221F1F"/>
        </w:rPr>
        <w:t>knowledge, tools,</w:t>
      </w:r>
      <w:r>
        <w:rPr>
          <w:color w:val="221F1F"/>
        </w:rPr>
        <w:t>and</w:t>
      </w:r>
      <w:r>
        <w:rPr>
          <w:color w:val="221F1F"/>
        </w:rPr>
        <w:t>potentials</w:t>
      </w:r>
      <w:r>
        <w:rPr>
          <w:color w:val="221F1F"/>
        </w:rPr>
        <w:t>that</w:t>
      </w:r>
      <w:r>
        <w:rPr>
          <w:color w:val="221F1F"/>
        </w:rPr>
        <w:t>send</w:t>
      </w:r>
      <w:r>
        <w:rPr>
          <w:color w:val="221F1F"/>
        </w:rPr>
        <w:t>a</w:t>
      </w:r>
      <w:r>
        <w:rPr>
          <w:color w:val="221F1F"/>
        </w:rPr>
        <w:t>signal</w:t>
      </w:r>
      <w:r>
        <w:rPr>
          <w:color w:val="221F1F"/>
        </w:rPr>
        <w:t>of</w:t>
      </w:r>
      <w:r>
        <w:rPr>
          <w:color w:val="221F1F"/>
        </w:rPr>
        <w:t xml:space="preserve">meaning </w:t>
      </w:r>
      <w:r>
        <w:rPr>
          <w:color w:val="221F1F"/>
        </w:rPr>
        <w:t>to your core.</w:t>
      </w:r>
    </w:p>
    <w:p>
      <w:pPr>
        <w:pStyle w:val="a"/>
      </w:pPr>
      <w:r>
        <w:rPr>
          <w:b/>
          <w:sz w:val="44"/>
        </w:rPr>
        <w:t>The</w:t>
      </w:r>
      <w:r>
        <w:rPr>
          <w:b/>
          <w:sz w:val="44"/>
        </w:rPr>
        <w:t>Unignorability</w:t>
      </w:r>
      <w:r>
        <w:rPr>
          <w:b/>
          <w:sz w:val="44"/>
        </w:rPr>
        <w:t>of</w:t>
      </w:r>
    </w:p>
    <w:p>
      <w:pPr>
        <w:pStyle w:val="a"/>
        <w:jc w:val="center"/>
      </w:pPr>
      <w:r>
        <w:rPr>
          <w:b/>
          <w:sz w:val="44"/>
        </w:rPr>
        <w:t>Money</w:t>
      </w:r>
    </w:p>
    <w:p>
      <w:pPr>
        <w:pStyle w:val="a3"/>
      </w:pPr>
      <w:r>
        <w:rPr>
          <w:color w:val="221F1F"/>
        </w:rPr>
        <w:t>The</w:t>
      </w:r>
      <w:r>
        <w:rPr>
          <w:color w:val="221F1F"/>
        </w:rPr>
        <w:t>fastest</w:t>
      </w:r>
      <w:r>
        <w:rPr>
          <w:color w:val="221F1F"/>
        </w:rPr>
        <w:t>way</w:t>
      </w:r>
      <w:r>
        <w:rPr>
          <w:color w:val="221F1F"/>
        </w:rPr>
        <w:t>to</w:t>
      </w:r>
      <w:r>
        <w:rPr>
          <w:b/>
          <w:color w:val="221F1F"/>
        </w:rPr>
        <w:t>stunt</w:t>
      </w:r>
      <w:r>
        <w:rPr>
          <w:b/>
          <w:color w:val="221F1F"/>
        </w:rPr>
        <w:t xml:space="preserve">your growth </w:t>
      </w:r>
      <w:r>
        <w:rPr>
          <w:color w:val="221F1F"/>
        </w:rPr>
        <w:t>is to</w:t>
      </w:r>
      <w:r>
        <w:rPr>
          <w:color w:val="221F1F"/>
        </w:rPr>
        <w:t>demonize</w:t>
      </w:r>
      <w:r>
        <w:rPr>
          <w:color w:val="221F1F"/>
        </w:rPr>
        <w:t>money. That is, to view money for something that it is not. This is difficult to do because many people are unaware that their perception</w:t>
      </w:r>
      <w:r>
        <w:rPr>
          <w:color w:val="221F1F"/>
        </w:rPr>
        <w:t>of</w:t>
      </w:r>
      <w:r>
        <w:rPr>
          <w:color w:val="221F1F"/>
        </w:rPr>
        <w:t>money</w:t>
      </w:r>
      <w:r>
        <w:rPr>
          <w:color w:val="221F1F"/>
        </w:rPr>
        <w:t>is</w:t>
      </w:r>
      <w:r>
        <w:rPr>
          <w:color w:val="221F1F"/>
        </w:rPr>
        <w:t>the</w:t>
      </w:r>
      <w:r>
        <w:rPr>
          <w:color w:val="221F1F"/>
        </w:rPr>
        <w:t>result</w:t>
      </w:r>
      <w:r>
        <w:rPr>
          <w:color w:val="221F1F"/>
        </w:rPr>
        <w:t>of</w:t>
      </w:r>
      <w:r>
        <w:rPr>
          <w:color w:val="221F1F"/>
        </w:rPr>
        <w:t>social</w:t>
      </w:r>
      <w:r>
        <w:rPr>
          <w:color w:val="221F1F"/>
        </w:rPr>
        <w:t>conditioning, but</w:t>
      </w:r>
      <w:r>
        <w:rPr>
          <w:color w:val="221F1F"/>
        </w:rPr>
        <w:t>we’ll</w:t>
      </w:r>
      <w:r>
        <w:rPr>
          <w:color w:val="221F1F"/>
        </w:rPr>
        <w:t>get</w:t>
      </w:r>
      <w:r>
        <w:rPr>
          <w:color w:val="221F1F"/>
        </w:rPr>
        <w:t>to</w:t>
      </w:r>
      <w:r>
        <w:rPr>
          <w:color w:val="221F1F"/>
        </w:rPr>
        <w:t>that.</w:t>
      </w:r>
      <w:r>
        <w:rPr>
          <w:color w:val="221F1F"/>
        </w:rPr>
        <w:t>For</w:t>
      </w:r>
      <w:r>
        <w:rPr>
          <w:color w:val="221F1F"/>
        </w:rPr>
        <w:t>now,</w:t>
      </w:r>
      <w:r>
        <w:rPr>
          <w:color w:val="221F1F"/>
        </w:rPr>
        <w:t>we</w:t>
      </w:r>
      <w:r>
        <w:rPr>
          <w:color w:val="221F1F"/>
        </w:rPr>
        <w:t>need</w:t>
      </w:r>
      <w:r>
        <w:rPr>
          <w:color w:val="221F1F"/>
        </w:rPr>
        <w:t>to</w:t>
      </w:r>
      <w:r>
        <w:rPr>
          <w:color w:val="221F1F"/>
        </w:rPr>
        <w:t>define</w:t>
      </w:r>
      <w:r>
        <w:rPr>
          <w:color w:val="221F1F"/>
        </w:rPr>
        <w:t>what money is, why it controls so many people’s lives, and how to approach money now and going into the future where</w:t>
      </w:r>
      <w:r>
        <w:rPr>
          <w:color w:val="221F1F"/>
        </w:rPr>
        <w:t>money may take a completely different shape.</w:t>
      </w:r>
    </w:p>
    <w:p>
      <w:pPr>
        <w:pStyle w:val="a3"/>
        <w:jc w:val="both"/>
      </w:pPr>
      <w:r>
        <w:rPr>
          <w:color w:val="221F1F"/>
        </w:rPr>
        <w:t>Money decomposes into currency and capital. Currency is a medium of exchange. Capital is a store of value. Since this book isn’t about investing or money management, we’re going</w:t>
      </w:r>
    </w:p>
    <w:p>
      <w:pPr>
        <w:pStyle w:val="a3"/>
        <w:jc w:val="both"/>
      </w:pPr>
      <w:r>
        <w:rPr>
          <w:color w:val="221F1F"/>
        </w:rPr>
        <w:t>to focus on money as currency because the typical dollar we are</w:t>
      </w:r>
      <w:r>
        <w:rPr>
          <w:color w:val="221F1F"/>
        </w:rPr>
        <w:t>accustomed to is</w:t>
      </w:r>
      <w:r>
        <w:rPr>
          <w:color w:val="221F1F"/>
        </w:rPr>
        <w:t>a rather poor store</w:t>
      </w:r>
      <w:r>
        <w:rPr>
          <w:color w:val="221F1F"/>
        </w:rPr>
        <w:t>of value. In</w:t>
      </w:r>
      <w:r>
        <w:rPr>
          <w:color w:val="221F1F"/>
        </w:rPr>
        <w:t>that sense, money is a neutral measure of value sitting between a person and a good or service. When money gets put into</w:t>
      </w:r>
      <w:r>
        <w:rPr>
          <w:color w:val="221F1F"/>
        </w:rPr>
        <w:t>a person’s hands, the perception of value increases or decreases according to the good or service it is being exchanged for.</w:t>
      </w:r>
    </w:p>
    <w:p>
      <w:pPr>
        <w:pStyle w:val="a3"/>
      </w:pPr>
      <w:r>
        <w:rPr>
          <w:color w:val="221F1F"/>
        </w:rPr>
        <w:t>How you perceive something as valuable depends on the problems and goals that frame your mind. If you struggle with relationships, and your goal is marriage, you will see the value in</w:t>
      </w:r>
      <w:r>
        <w:rPr>
          <w:color w:val="221F1F"/>
        </w:rPr>
        <w:t>a niche dating</w:t>
      </w:r>
      <w:r>
        <w:rPr>
          <w:color w:val="221F1F"/>
        </w:rPr>
        <w:t>service, presentable clothes, and a</w:t>
      </w:r>
      <w:r>
        <w:rPr>
          <w:color w:val="221F1F"/>
        </w:rPr>
        <w:t>curated</w:t>
      </w:r>
      <w:r>
        <w:rPr>
          <w:color w:val="221F1F"/>
        </w:rPr>
        <w:t>bouquet</w:t>
      </w:r>
      <w:r>
        <w:rPr>
          <w:color w:val="221F1F"/>
        </w:rPr>
        <w:t>of</w:t>
      </w:r>
      <w:r>
        <w:rPr>
          <w:color w:val="221F1F"/>
        </w:rPr>
        <w:t>flowers.</w:t>
      </w:r>
      <w:r>
        <w:rPr>
          <w:color w:val="221F1F"/>
        </w:rPr>
        <w:t>Someone</w:t>
      </w:r>
      <w:r>
        <w:rPr>
          <w:color w:val="221F1F"/>
        </w:rPr>
        <w:t>who</w:t>
      </w:r>
      <w:r>
        <w:rPr>
          <w:color w:val="221F1F"/>
        </w:rPr>
        <w:t>is</w:t>
      </w:r>
      <w:r>
        <w:rPr>
          <w:color w:val="221F1F"/>
        </w:rPr>
        <w:t>already married</w:t>
      </w:r>
      <w:r>
        <w:rPr>
          <w:color w:val="221F1F"/>
        </w:rPr>
        <w:t>or</w:t>
      </w:r>
      <w:r>
        <w:rPr>
          <w:color w:val="221F1F"/>
        </w:rPr>
        <w:t>doesn’t</w:t>
      </w:r>
      <w:r>
        <w:rPr>
          <w:color w:val="221F1F"/>
        </w:rPr>
        <w:t>care</w:t>
      </w:r>
      <w:r>
        <w:rPr>
          <w:color w:val="221F1F"/>
        </w:rPr>
        <w:t>for</w:t>
      </w:r>
      <w:r>
        <w:rPr>
          <w:color w:val="221F1F"/>
        </w:rPr>
        <w:t>a</w:t>
      </w:r>
      <w:r>
        <w:rPr>
          <w:color w:val="221F1F"/>
        </w:rPr>
        <w:t>relationship</w:t>
      </w:r>
      <w:r>
        <w:rPr>
          <w:color w:val="221F1F"/>
        </w:rPr>
        <w:t>may</w:t>
      </w:r>
      <w:r>
        <w:rPr>
          <w:color w:val="221F1F"/>
        </w:rPr>
        <w:t>not</w:t>
      </w:r>
      <w:r>
        <w:rPr>
          <w:color w:val="221F1F"/>
        </w:rPr>
        <w:t>be</w:t>
      </w:r>
      <w:r>
        <w:rPr>
          <w:color w:val="221F1F"/>
        </w:rPr>
        <w:t>willing to spend their money on the same things. On the</w:t>
      </w:r>
      <w:r>
        <w:rPr>
          <w:color w:val="221F1F"/>
        </w:rPr>
        <w:t>other hand, a monk in a monastery and a businessman on</w:t>
      </w:r>
      <w:r>
        <w:rPr>
          <w:color w:val="221F1F"/>
        </w:rPr>
        <w:t>a yacht have different wants that shape what they are willing to</w:t>
      </w:r>
      <w:r>
        <w:rPr>
          <w:color w:val="221F1F"/>
        </w:rPr>
        <w:t>purchase.</w:t>
      </w:r>
      <w:r>
        <w:rPr>
          <w:color w:val="221F1F"/>
        </w:rPr>
        <w:t>The</w:t>
      </w:r>
      <w:r>
        <w:rPr>
          <w:color w:val="221F1F"/>
        </w:rPr>
        <w:t>lesson</w:t>
      </w:r>
      <w:r>
        <w:rPr>
          <w:color w:val="221F1F"/>
        </w:rPr>
        <w:t>here</w:t>
      </w:r>
      <w:r>
        <w:rPr>
          <w:color w:val="221F1F"/>
        </w:rPr>
        <w:t>is</w:t>
      </w:r>
      <w:r>
        <w:rPr>
          <w:color w:val="221F1F"/>
        </w:rPr>
        <w:t>that</w:t>
      </w:r>
      <w:r>
        <w:rPr>
          <w:color w:val="221F1F"/>
        </w:rPr>
        <w:t>problems,</w:t>
      </w:r>
      <w:r>
        <w:rPr>
          <w:color w:val="221F1F"/>
        </w:rPr>
        <w:t>and</w:t>
      </w:r>
      <w:r>
        <w:rPr>
          <w:color w:val="221F1F"/>
        </w:rPr>
        <w:t>therefore your</w:t>
      </w:r>
      <w:r>
        <w:rPr>
          <w:color w:val="221F1F"/>
        </w:rPr>
        <w:t>perception</w:t>
      </w:r>
      <w:r>
        <w:rPr>
          <w:color w:val="221F1F"/>
        </w:rPr>
        <w:t>of</w:t>
      </w:r>
      <w:r>
        <w:rPr>
          <w:color w:val="221F1F"/>
        </w:rPr>
        <w:t>value</w:t>
      </w:r>
      <w:r>
        <w:rPr>
          <w:color w:val="221F1F"/>
        </w:rPr>
        <w:t>and</w:t>
      </w:r>
      <w:r>
        <w:rPr>
          <w:color w:val="221F1F"/>
        </w:rPr>
        <w:t>money,</w:t>
      </w:r>
      <w:r>
        <w:rPr>
          <w:color w:val="221F1F"/>
        </w:rPr>
        <w:t>evolve</w:t>
      </w:r>
      <w:r>
        <w:rPr>
          <w:color w:val="221F1F"/>
        </w:rPr>
        <w:t>as</w:t>
      </w:r>
      <w:r>
        <w:rPr>
          <w:color w:val="221F1F"/>
        </w:rPr>
        <w:t>you develop certain domains of your life.</w:t>
      </w:r>
    </w:p>
    <w:p>
      <w:pPr>
        <w:pStyle w:val="a3"/>
        <w:jc w:val="both"/>
      </w:pPr>
      <w:r>
        <w:rPr>
          <w:color w:val="221F1F"/>
        </w:rPr>
        <w:t>Everything starts to go wrong when people are not developed</w:t>
      </w:r>
      <w:r>
        <w:rPr>
          <w:color w:val="221F1F"/>
        </w:rPr>
        <w:t>in</w:t>
      </w:r>
      <w:r>
        <w:rPr>
          <w:color w:val="221F1F"/>
        </w:rPr>
        <w:t>the</w:t>
      </w:r>
      <w:r>
        <w:rPr>
          <w:color w:val="221F1F"/>
        </w:rPr>
        <w:t>financial</w:t>
      </w:r>
      <w:r>
        <w:rPr>
          <w:color w:val="221F1F"/>
        </w:rPr>
        <w:t>or</w:t>
      </w:r>
      <w:r>
        <w:rPr>
          <w:color w:val="221F1F"/>
        </w:rPr>
        <w:t>psychological</w:t>
      </w:r>
      <w:r>
        <w:rPr>
          <w:color w:val="221F1F"/>
        </w:rPr>
        <w:t>domains</w:t>
      </w:r>
      <w:r>
        <w:rPr>
          <w:color w:val="221F1F"/>
        </w:rPr>
        <w:t>of</w:t>
      </w:r>
      <w:r>
        <w:rPr>
          <w:color w:val="221F1F"/>
        </w:rPr>
        <w:t xml:space="preserve">their life. People tend to project their beliefs and insecurities on </w:t>
      </w:r>
      <w:r>
        <w:rPr>
          <w:color w:val="221F1F"/>
        </w:rPr>
        <w:t>money—</w:t>
      </w:r>
      <w:r>
        <w:rPr>
          <w:color w:val="221F1F"/>
        </w:rPr>
        <w:t>absolving</w:t>
      </w:r>
      <w:r>
        <w:rPr>
          <w:color w:val="221F1F"/>
        </w:rPr>
        <w:t>themselves</w:t>
      </w:r>
      <w:r>
        <w:rPr>
          <w:color w:val="221F1F"/>
        </w:rPr>
        <w:t>of</w:t>
      </w:r>
      <w:r>
        <w:rPr>
          <w:color w:val="221F1F"/>
        </w:rPr>
        <w:t>blame—rather</w:t>
      </w:r>
      <w:r>
        <w:rPr>
          <w:color w:val="221F1F"/>
        </w:rPr>
        <w:t>than</w:t>
      </w:r>
      <w:r>
        <w:rPr>
          <w:color w:val="221F1F"/>
        </w:rPr>
        <w:t xml:space="preserve">fixing </w:t>
      </w:r>
      <w:r>
        <w:rPr>
          <w:color w:val="221F1F"/>
        </w:rPr>
        <w:t xml:space="preserve">the root problems that led to their dysfunction that may be able to be helped by money. Little do they know, those beliefs and insecurities are not permanent—problems are </w:t>
      </w:r>
      <w:r>
        <w:rPr>
          <w:color w:val="221F1F"/>
        </w:rPr>
        <w:t>soluble—and</w:t>
      </w:r>
    </w:p>
    <w:p>
      <w:pPr>
        <w:pStyle w:val="a3"/>
      </w:pPr>
      <w:r>
        <w:rPr>
          <w:color w:val="221F1F"/>
        </w:rPr>
        <w:t>they</w:t>
      </w:r>
      <w:r>
        <w:rPr>
          <w:color w:val="221F1F"/>
        </w:rPr>
        <w:t>were</w:t>
      </w:r>
      <w:r>
        <w:rPr>
          <w:color w:val="221F1F"/>
        </w:rPr>
        <w:t>probably</w:t>
      </w:r>
      <w:r>
        <w:rPr>
          <w:color w:val="221F1F"/>
        </w:rPr>
        <w:t>passed</w:t>
      </w:r>
      <w:r>
        <w:rPr>
          <w:color w:val="221F1F"/>
        </w:rPr>
        <w:t>down</w:t>
      </w:r>
      <w:r>
        <w:rPr>
          <w:color w:val="221F1F"/>
        </w:rPr>
        <w:t>to</w:t>
      </w:r>
      <w:r>
        <w:rPr>
          <w:color w:val="221F1F"/>
        </w:rPr>
        <w:t>them</w:t>
      </w:r>
      <w:r>
        <w:rPr>
          <w:color w:val="221F1F"/>
        </w:rPr>
        <w:t>from</w:t>
      </w:r>
      <w:r>
        <w:rPr>
          <w:color w:val="221F1F"/>
        </w:rPr>
        <w:t>their</w:t>
      </w:r>
      <w:r>
        <w:rPr>
          <w:color w:val="221F1F"/>
        </w:rPr>
        <w:t>parents, teachers, and society at large. Most people who demonize money without critical thought are often not in control of their own mind.</w:t>
      </w:r>
    </w:p>
    <w:p>
      <w:pPr>
        <w:pStyle w:val="a3"/>
        <w:jc w:val="both"/>
      </w:pPr>
      <w:r>
        <w:rPr>
          <w:color w:val="221F1F"/>
        </w:rPr>
        <w:t>These people are the same ones who despise the leaders of large corporations. They do mental gymnastics to avoid confronting the fact that they got to that point by providing goods or services that provide at least some kind of value</w:t>
      </w:r>
      <w:r>
        <w:rPr>
          <w:color w:val="221F1F"/>
        </w:rPr>
        <w:t>to humanity. Some of that value is contrived, yes, but not all of</w:t>
      </w:r>
      <w:r>
        <w:rPr>
          <w:color w:val="221F1F"/>
        </w:rPr>
        <w:t>it. That</w:t>
      </w:r>
      <w:r>
        <w:rPr>
          <w:color w:val="221F1F"/>
        </w:rPr>
        <w:t>alone</w:t>
      </w:r>
      <w:r>
        <w:rPr>
          <w:color w:val="221F1F"/>
        </w:rPr>
        <w:t>should</w:t>
      </w:r>
      <w:r>
        <w:rPr>
          <w:color w:val="221F1F"/>
        </w:rPr>
        <w:t>be</w:t>
      </w:r>
      <w:r>
        <w:rPr>
          <w:color w:val="221F1F"/>
        </w:rPr>
        <w:t>proof enough</w:t>
      </w:r>
      <w:r>
        <w:rPr>
          <w:color w:val="221F1F"/>
        </w:rPr>
        <w:t>that money</w:t>
      </w:r>
      <w:r>
        <w:rPr>
          <w:color w:val="221F1F"/>
        </w:rPr>
        <w:t>can be used for and generated from something purposeful. These people are also the ones who say they support independent creators but turn on them the minute they try</w:t>
      </w:r>
      <w:r>
        <w:rPr>
          <w:color w:val="221F1F"/>
        </w:rPr>
        <w:t>to earn a living from their creations. What used to be a supportive friend or follower quickly turns into a rage- filled creature who will not back down until you conform. They want individuals and businesses to provide free products or services and only rely on charitable donations to stay afloat. It seems like the power they despise from others is a signal of their own lack.</w:t>
      </w:r>
    </w:p>
    <w:p>
      <w:pPr>
        <w:pStyle w:val="a3"/>
        <w:jc w:val="both"/>
      </w:pPr>
      <w:r>
        <w:rPr>
          <w:color w:val="221F1F"/>
        </w:rPr>
        <w:t>Freeloaders have not understood that free things aren’t taken</w:t>
      </w:r>
      <w:r>
        <w:rPr>
          <w:color w:val="221F1F"/>
        </w:rPr>
        <w:t>seriously. Value</w:t>
      </w:r>
      <w:r>
        <w:rPr>
          <w:color w:val="221F1F"/>
        </w:rPr>
        <w:t>is</w:t>
      </w:r>
      <w:r>
        <w:rPr>
          <w:color w:val="221F1F"/>
        </w:rPr>
        <w:t>perception, and</w:t>
      </w:r>
      <w:r>
        <w:rPr>
          <w:color w:val="221F1F"/>
        </w:rPr>
        <w:t>if</w:t>
      </w:r>
      <w:r>
        <w:rPr>
          <w:color w:val="221F1F"/>
        </w:rPr>
        <w:t>something</w:t>
      </w:r>
      <w:r>
        <w:rPr>
          <w:color w:val="221F1F"/>
        </w:rPr>
        <w:t>isn’t worth a bit of sacrifice, it probably isn’t of much use to your life, and you were only trying to get something for free to collect a short-lived feeling of pleasure. When people pay, they pay attention,</w:t>
      </w:r>
    </w:p>
    <w:p>
      <w:pPr>
        <w:pStyle w:val="a3"/>
        <w:jc w:val="both"/>
      </w:pPr>
      <w:r>
        <w:rPr>
          <w:color w:val="221F1F"/>
        </w:rPr>
        <w:t>because they</w:t>
      </w:r>
      <w:r>
        <w:rPr>
          <w:color w:val="221F1F"/>
        </w:rPr>
        <w:t>perceive</w:t>
      </w:r>
      <w:r>
        <w:rPr>
          <w:color w:val="221F1F"/>
        </w:rPr>
        <w:t>that</w:t>
      </w:r>
      <w:r>
        <w:rPr>
          <w:color w:val="221F1F"/>
        </w:rPr>
        <w:t>thing</w:t>
      </w:r>
      <w:r>
        <w:rPr>
          <w:color w:val="221F1F"/>
        </w:rPr>
        <w:t>as important</w:t>
      </w:r>
      <w:r>
        <w:rPr>
          <w:color w:val="221F1F"/>
        </w:rPr>
        <w:t>and</w:t>
      </w:r>
      <w:r>
        <w:rPr>
          <w:color w:val="221F1F"/>
        </w:rPr>
        <w:t>are</w:t>
      </w:r>
      <w:r>
        <w:rPr>
          <w:color w:val="221F1F"/>
        </w:rPr>
        <w:t>more likely to use it to solve a problem in their life. If value lies in transformation, and free products are seen as commodities, the psychologically underdeveloped in the financial domain of life are in a constant war against any form of improvement.</w:t>
      </w:r>
    </w:p>
    <w:p>
      <w:pPr>
        <w:pStyle w:val="a3"/>
        <w:jc w:val="both"/>
      </w:pPr>
      <w:r>
        <w:rPr>
          <w:color w:val="221F1F"/>
        </w:rPr>
        <w:t>What</w:t>
      </w:r>
      <w:r>
        <w:rPr>
          <w:color w:val="221F1F"/>
        </w:rPr>
        <w:t>is more</w:t>
      </w:r>
      <w:r>
        <w:rPr>
          <w:color w:val="221F1F"/>
        </w:rPr>
        <w:t>amusing</w:t>
      </w:r>
      <w:r>
        <w:rPr>
          <w:color w:val="221F1F"/>
        </w:rPr>
        <w:t>is that</w:t>
      </w:r>
      <w:r>
        <w:rPr>
          <w:color w:val="221F1F"/>
        </w:rPr>
        <w:t>everyone in</w:t>
      </w:r>
      <w:r>
        <w:rPr>
          <w:color w:val="221F1F"/>
        </w:rPr>
        <w:t>this</w:t>
      </w:r>
      <w:r>
        <w:rPr>
          <w:color w:val="221F1F"/>
        </w:rPr>
        <w:t>crowd</w:t>
      </w:r>
      <w:r>
        <w:rPr>
          <w:color w:val="221F1F"/>
        </w:rPr>
        <w:t>sells</w:t>
      </w:r>
      <w:r>
        <w:rPr>
          <w:color w:val="221F1F"/>
        </w:rPr>
        <w:t>a product or service for the employer they work for. Or they spend their money on mindless pleasures—usually the concoction of a large corporation—rather than something that will improve their life from someone they can relate with, costing them more in the short and long run. If you don’t create a product to sell, you will be forced to sell a product for someone else, or you will become the product. If you don’t consciously invest money toward the world you want</w:t>
      </w:r>
      <w:r>
        <w:rPr>
          <w:color w:val="221F1F"/>
        </w:rPr>
        <w:t>to see, you</w:t>
      </w:r>
      <w:r>
        <w:rPr>
          <w:color w:val="221F1F"/>
        </w:rPr>
        <w:t>will</w:t>
      </w:r>
      <w:r>
        <w:rPr>
          <w:color w:val="221F1F"/>
        </w:rPr>
        <w:t>unconsciously spend to</w:t>
      </w:r>
      <w:r>
        <w:rPr>
          <w:color w:val="221F1F"/>
        </w:rPr>
        <w:t>fill</w:t>
      </w:r>
      <w:r>
        <w:rPr>
          <w:color w:val="221F1F"/>
        </w:rPr>
        <w:t>a soul void of purpose.</w:t>
      </w:r>
    </w:p>
    <w:p>
      <w:pPr>
        <w:pStyle w:val="a3"/>
        <w:jc w:val="both"/>
      </w:pPr>
      <w:r>
        <w:rPr>
          <w:color w:val="221F1F"/>
        </w:rPr>
        <w:t>Even more, the money-haters are selling the idea that selling is bad. They say sales as a skill is manipulative, yet they are hypocritically manipulating their way out of realizing</w:t>
      </w:r>
      <w:r>
        <w:rPr>
          <w:color w:val="221F1F"/>
        </w:rPr>
        <w:t>that</w:t>
      </w:r>
      <w:r>
        <w:rPr>
          <w:color w:val="221F1F"/>
        </w:rPr>
        <w:t>their life</w:t>
      </w:r>
      <w:r>
        <w:rPr>
          <w:color w:val="221F1F"/>
        </w:rPr>
        <w:t>is</w:t>
      </w:r>
      <w:r>
        <w:rPr>
          <w:color w:val="221F1F"/>
        </w:rPr>
        <w:t>ruled</w:t>
      </w:r>
      <w:r>
        <w:rPr>
          <w:color w:val="221F1F"/>
        </w:rPr>
        <w:t>by</w:t>
      </w:r>
      <w:r>
        <w:rPr>
          <w:color w:val="221F1F"/>
        </w:rPr>
        <w:t>money. Sales, marketing, and persuasion are not manipulative when used by developed individuals as a way to educate, inspire, attract, and transform.</w:t>
      </w:r>
    </w:p>
    <w:p>
      <w:pPr>
        <w:pStyle w:val="a3"/>
        <w:jc w:val="both"/>
      </w:pPr>
      <w:r>
        <w:rPr>
          <w:color w:val="221F1F"/>
        </w:rPr>
        <w:t xml:space="preserve">Here’s the truth: Money is often the one thing holding people back from reaching their next level of personal </w:t>
      </w:r>
      <w:r>
        <w:rPr>
          <w:color w:val="221F1F"/>
        </w:rPr>
        <w:t>development.</w:t>
      </w:r>
    </w:p>
    <w:p>
      <w:pPr>
        <w:pStyle w:val="a3"/>
        <w:jc w:val="both"/>
      </w:pPr>
      <w:r>
        <w:rPr>
          <w:color w:val="221F1F"/>
        </w:rPr>
        <w:t>It dictates almost every single action a person takes, even the most developed individuals, because money is deeply intertwined with modern survival. Since the survival state of consciousness is one of reactivity and egocentrism, money can either be seen as some out-of-control domineering</w:t>
      </w:r>
      <w:r>
        <w:rPr>
          <w:color w:val="221F1F"/>
        </w:rPr>
        <w:t>master or a tool</w:t>
      </w:r>
      <w:r>
        <w:rPr>
          <w:color w:val="221F1F"/>
        </w:rPr>
        <w:t>to expand your consciousness into higher states of care for those around you.</w:t>
      </w:r>
    </w:p>
    <w:p>
      <w:pPr>
        <w:pStyle w:val="a3"/>
        <w:jc w:val="both"/>
      </w:pPr>
      <w:r>
        <w:rPr>
          <w:color w:val="221F1F"/>
        </w:rPr>
        <w:t>The unignorability of money is real. Why do you work eight hours a day for forty-five years? To pay the bills and support your family. Why do you go off to the woods to live</w:t>
      </w:r>
      <w:r>
        <w:rPr>
          <w:color w:val="221F1F"/>
        </w:rPr>
        <w:t>like</w:t>
      </w:r>
      <w:r>
        <w:rPr>
          <w:color w:val="221F1F"/>
        </w:rPr>
        <w:t>a</w:t>
      </w:r>
      <w:r>
        <w:rPr>
          <w:color w:val="221F1F"/>
        </w:rPr>
        <w:t>monk?</w:t>
      </w:r>
      <w:r>
        <w:rPr>
          <w:color w:val="221F1F"/>
        </w:rPr>
        <w:t>So</w:t>
      </w:r>
      <w:r>
        <w:rPr>
          <w:color w:val="221F1F"/>
        </w:rPr>
        <w:t>you</w:t>
      </w:r>
      <w:r>
        <w:rPr>
          <w:color w:val="221F1F"/>
        </w:rPr>
        <w:t>can</w:t>
      </w:r>
      <w:r>
        <w:rPr>
          <w:color w:val="221F1F"/>
        </w:rPr>
        <w:t>pursue</w:t>
      </w:r>
      <w:r>
        <w:rPr>
          <w:color w:val="221F1F"/>
        </w:rPr>
        <w:t>personal</w:t>
      </w:r>
      <w:r>
        <w:rPr>
          <w:color w:val="221F1F"/>
        </w:rPr>
        <w:t>development, ignore money for a bit, but often fail to realize that spirituality isn’t about disconnecting from the world, but contributing to it. Why do you eat healthy foods and care about your fitness? To be healthy, yes, but there’s more. You want to increase your perceived value so you can attract better opportunities, advance your career, and make more money. Even if your main reason isn’t to make money, it is almost always a sub-reason because survival isn’t something we rid ourselves of, but integrate. There is</w:t>
      </w:r>
    </w:p>
    <w:p>
      <w:pPr>
        <w:pStyle w:val="a3"/>
        <w:jc w:val="both"/>
      </w:pPr>
      <w:r>
        <w:rPr>
          <w:color w:val="221F1F"/>
        </w:rPr>
        <w:t>never</w:t>
      </w:r>
      <w:r>
        <w:rPr>
          <w:color w:val="221F1F"/>
        </w:rPr>
        <w:t>only</w:t>
      </w:r>
      <w:r>
        <w:rPr>
          <w:color w:val="221F1F"/>
        </w:rPr>
        <w:t>one</w:t>
      </w:r>
      <w:r>
        <w:rPr>
          <w:color w:val="221F1F"/>
        </w:rPr>
        <w:t>reason</w:t>
      </w:r>
      <w:r>
        <w:rPr>
          <w:color w:val="221F1F"/>
        </w:rPr>
        <w:t>behind</w:t>
      </w:r>
      <w:r>
        <w:rPr>
          <w:color w:val="221F1F"/>
        </w:rPr>
        <w:t>a</w:t>
      </w:r>
      <w:r>
        <w:rPr>
          <w:color w:val="221F1F"/>
        </w:rPr>
        <w:t>person’s</w:t>
      </w:r>
      <w:r>
        <w:rPr>
          <w:color w:val="221F1F"/>
        </w:rPr>
        <w:t>actions.</w:t>
      </w:r>
      <w:r>
        <w:rPr>
          <w:color w:val="221F1F"/>
        </w:rPr>
        <w:t>Once</w:t>
      </w:r>
      <w:r>
        <w:rPr>
          <w:color w:val="221F1F"/>
        </w:rPr>
        <w:t xml:space="preserve">you realize this, you also realize that the people who you think are “only doing it for the money” to feel better about your own life decisions aren’t, in fact, only doing it for the </w:t>
      </w:r>
      <w:r>
        <w:rPr>
          <w:color w:val="221F1F"/>
        </w:rPr>
        <w:t>money.</w:t>
      </w:r>
    </w:p>
    <w:p>
      <w:pPr>
        <w:pStyle w:val="a3"/>
        <w:jc w:val="both"/>
      </w:pPr>
      <w:r>
        <w:rPr>
          <w:color w:val="221F1F"/>
        </w:rPr>
        <w:t>Why</w:t>
      </w:r>
      <w:r>
        <w:rPr>
          <w:color w:val="221F1F"/>
        </w:rPr>
        <w:t>are</w:t>
      </w:r>
      <w:r>
        <w:rPr>
          <w:color w:val="221F1F"/>
        </w:rPr>
        <w:t>you</w:t>
      </w:r>
      <w:r>
        <w:rPr>
          <w:color w:val="221F1F"/>
        </w:rPr>
        <w:t>reading</w:t>
      </w:r>
      <w:r>
        <w:rPr>
          <w:color w:val="221F1F"/>
        </w:rPr>
        <w:t>this</w:t>
      </w:r>
      <w:r>
        <w:rPr>
          <w:color w:val="221F1F"/>
        </w:rPr>
        <w:t>book?</w:t>
      </w:r>
      <w:r>
        <w:rPr>
          <w:color w:val="221F1F"/>
        </w:rPr>
        <w:t>To</w:t>
      </w:r>
      <w:r>
        <w:rPr>
          <w:color w:val="221F1F"/>
        </w:rPr>
        <w:t>gain</w:t>
      </w:r>
      <w:r>
        <w:rPr>
          <w:color w:val="221F1F"/>
        </w:rPr>
        <w:t>a</w:t>
      </w:r>
      <w:r>
        <w:rPr>
          <w:color w:val="221F1F"/>
        </w:rPr>
        <w:t>new</w:t>
      </w:r>
      <w:r>
        <w:rPr>
          <w:color w:val="221F1F"/>
        </w:rPr>
        <w:t>perspective,</w:t>
      </w:r>
      <w:r>
        <w:rPr>
          <w:color w:val="221F1F"/>
        </w:rPr>
        <w:t xml:space="preserve">yes, </w:t>
      </w:r>
      <w:r>
        <w:rPr>
          <w:color w:val="221F1F"/>
        </w:rPr>
        <w:t>but</w:t>
      </w:r>
      <w:r>
        <w:rPr>
          <w:color w:val="221F1F"/>
        </w:rPr>
        <w:t>it</w:t>
      </w:r>
      <w:r>
        <w:rPr>
          <w:color w:val="221F1F"/>
        </w:rPr>
        <w:t>will</w:t>
      </w:r>
      <w:r>
        <w:rPr>
          <w:color w:val="221F1F"/>
        </w:rPr>
        <w:t>also</w:t>
      </w:r>
      <w:r>
        <w:rPr>
          <w:color w:val="221F1F"/>
        </w:rPr>
        <w:t>open</w:t>
      </w:r>
      <w:r>
        <w:rPr>
          <w:color w:val="221F1F"/>
        </w:rPr>
        <w:t>your</w:t>
      </w:r>
      <w:r>
        <w:rPr>
          <w:color w:val="221F1F"/>
        </w:rPr>
        <w:t>mind</w:t>
      </w:r>
      <w:r>
        <w:rPr>
          <w:color w:val="221F1F"/>
        </w:rPr>
        <w:t>to</w:t>
      </w:r>
      <w:r>
        <w:rPr>
          <w:color w:val="221F1F"/>
        </w:rPr>
        <w:t>removing</w:t>
      </w:r>
      <w:r>
        <w:rPr>
          <w:color w:val="221F1F"/>
        </w:rPr>
        <w:t>the</w:t>
      </w:r>
      <w:r>
        <w:rPr>
          <w:color w:val="221F1F"/>
        </w:rPr>
        <w:t>limits</w:t>
      </w:r>
      <w:r>
        <w:rPr>
          <w:color w:val="221F1F"/>
        </w:rPr>
        <w:t>on</w:t>
      </w:r>
      <w:r>
        <w:rPr>
          <w:color w:val="221F1F"/>
        </w:rPr>
        <w:t xml:space="preserve">your </w:t>
      </w:r>
      <w:r>
        <w:rPr>
          <w:color w:val="221F1F"/>
        </w:rPr>
        <w:t xml:space="preserve">earning potential. Almost every action you take has money </w:t>
      </w:r>
      <w:r>
        <w:rPr>
          <w:color w:val="221F1F"/>
        </w:rPr>
        <w:t>attached</w:t>
      </w:r>
      <w:r>
        <w:rPr>
          <w:color w:val="221F1F"/>
        </w:rPr>
        <w:t>as</w:t>
      </w:r>
      <w:r>
        <w:rPr>
          <w:color w:val="221F1F"/>
        </w:rPr>
        <w:t>a</w:t>
      </w:r>
      <w:r>
        <w:rPr>
          <w:color w:val="221F1F"/>
        </w:rPr>
        <w:t>reason.</w:t>
      </w:r>
      <w:r>
        <w:rPr>
          <w:color w:val="221F1F"/>
        </w:rPr>
        <w:t>To</w:t>
      </w:r>
      <w:r>
        <w:rPr>
          <w:color w:val="221F1F"/>
        </w:rPr>
        <w:t>think</w:t>
      </w:r>
      <w:r>
        <w:rPr>
          <w:color w:val="221F1F"/>
        </w:rPr>
        <w:t>this</w:t>
      </w:r>
      <w:r>
        <w:rPr>
          <w:color w:val="221F1F"/>
        </w:rPr>
        <w:t>is</w:t>
      </w:r>
      <w:r>
        <w:rPr>
          <w:color w:val="221F1F"/>
        </w:rPr>
        <w:t>bad</w:t>
      </w:r>
      <w:r>
        <w:rPr>
          <w:color w:val="221F1F"/>
        </w:rPr>
        <w:t>is</w:t>
      </w:r>
      <w:r>
        <w:rPr>
          <w:color w:val="221F1F"/>
        </w:rPr>
        <w:t>self-deception.</w:t>
      </w:r>
      <w:r>
        <w:rPr>
          <w:color w:val="221F1F"/>
        </w:rPr>
        <w:t>Like</w:t>
      </w:r>
      <w:r>
        <w:rPr>
          <w:color w:val="221F1F"/>
        </w:rPr>
        <w:t>a skill</w:t>
      </w:r>
      <w:r>
        <w:rPr>
          <w:color w:val="221F1F"/>
        </w:rPr>
        <w:t>tree</w:t>
      </w:r>
      <w:r>
        <w:rPr>
          <w:color w:val="221F1F"/>
        </w:rPr>
        <w:t>in</w:t>
      </w:r>
      <w:r>
        <w:rPr>
          <w:color w:val="221F1F"/>
        </w:rPr>
        <w:t>a</w:t>
      </w:r>
      <w:r>
        <w:rPr>
          <w:color w:val="221F1F"/>
        </w:rPr>
        <w:t>video</w:t>
      </w:r>
      <w:r>
        <w:rPr>
          <w:color w:val="221F1F"/>
        </w:rPr>
        <w:t>game,</w:t>
      </w:r>
      <w:r>
        <w:rPr>
          <w:color w:val="221F1F"/>
        </w:rPr>
        <w:t>you</w:t>
      </w:r>
      <w:r>
        <w:rPr>
          <w:color w:val="221F1F"/>
        </w:rPr>
        <w:t>need</w:t>
      </w:r>
      <w:r>
        <w:rPr>
          <w:color w:val="221F1F"/>
        </w:rPr>
        <w:t>money</w:t>
      </w:r>
      <w:r>
        <w:rPr>
          <w:color w:val="221F1F"/>
        </w:rPr>
        <w:t>to</w:t>
      </w:r>
      <w:r>
        <w:rPr>
          <w:color w:val="221F1F"/>
        </w:rPr>
        <w:t>unlock</w:t>
      </w:r>
      <w:r>
        <w:rPr>
          <w:color w:val="221F1F"/>
        </w:rPr>
        <w:t>new</w:t>
      </w:r>
      <w:r>
        <w:rPr>
          <w:color w:val="221F1F"/>
        </w:rPr>
        <w:t xml:space="preserve">paths. </w:t>
      </w:r>
      <w:r>
        <w:rPr>
          <w:color w:val="221F1F"/>
        </w:rPr>
        <w:t xml:space="preserve">To achieve health, you need money. To achieve fulfilling </w:t>
      </w:r>
      <w:r>
        <w:rPr>
          <w:color w:val="221F1F"/>
        </w:rPr>
        <w:t xml:space="preserve">relationships, you need to solve the problem that destroys most </w:t>
      </w:r>
      <w:r>
        <w:rPr>
          <w:color w:val="221F1F"/>
        </w:rPr>
        <w:t>of</w:t>
      </w:r>
      <w:r>
        <w:rPr>
          <w:color w:val="221F1F"/>
        </w:rPr>
        <w:t>them</w:t>
      </w:r>
      <w:r>
        <w:rPr>
          <w:color w:val="221F1F"/>
        </w:rPr>
        <w:t>.</w:t>
      </w:r>
      <w:r>
        <w:rPr>
          <w:color w:val="221F1F"/>
        </w:rPr>
        <w:t>.</w:t>
      </w:r>
      <w:r>
        <w:rPr>
          <w:color w:val="221F1F"/>
        </w:rPr>
        <w:t>.</w:t>
      </w:r>
      <w:r>
        <w:rPr>
          <w:color w:val="221F1F"/>
        </w:rPr>
        <w:t>money.</w:t>
      </w:r>
      <w:r>
        <w:rPr>
          <w:color w:val="221F1F"/>
        </w:rPr>
        <w:t>To</w:t>
      </w:r>
      <w:r>
        <w:rPr>
          <w:color w:val="221F1F"/>
        </w:rPr>
        <w:t>enjoy</w:t>
      </w:r>
      <w:r>
        <w:rPr>
          <w:color w:val="221F1F"/>
        </w:rPr>
        <w:t>life,</w:t>
      </w:r>
      <w:r>
        <w:rPr>
          <w:color w:val="221F1F"/>
        </w:rPr>
        <w:t>you</w:t>
      </w:r>
      <w:r>
        <w:rPr>
          <w:color w:val="221F1F"/>
        </w:rPr>
        <w:t>need</w:t>
      </w:r>
      <w:r>
        <w:rPr>
          <w:color w:val="221F1F"/>
        </w:rPr>
        <w:t>to</w:t>
      </w:r>
      <w:r>
        <w:rPr>
          <w:color w:val="221F1F"/>
        </w:rPr>
        <w:t>progress</w:t>
      </w:r>
      <w:r>
        <w:rPr>
          <w:color w:val="221F1F"/>
        </w:rPr>
        <w:t>toward</w:t>
      </w:r>
      <w:r>
        <w:rPr>
          <w:color w:val="221F1F"/>
        </w:rPr>
        <w:t xml:space="preserve">a </w:t>
      </w:r>
      <w:r>
        <w:rPr>
          <w:color w:val="221F1F"/>
        </w:rPr>
        <w:t>meaningful</w:t>
      </w:r>
      <w:r>
        <w:rPr>
          <w:color w:val="221F1F"/>
        </w:rPr>
        <w:t>goal</w:t>
      </w:r>
      <w:r>
        <w:rPr>
          <w:color w:val="221F1F"/>
        </w:rPr>
        <w:t>and</w:t>
      </w:r>
      <w:r>
        <w:rPr>
          <w:color w:val="221F1F"/>
        </w:rPr>
        <w:t>distribute</w:t>
      </w:r>
      <w:r>
        <w:rPr>
          <w:color w:val="221F1F"/>
        </w:rPr>
        <w:t>the</w:t>
      </w:r>
      <w:r>
        <w:rPr>
          <w:color w:val="221F1F"/>
        </w:rPr>
        <w:t>value</w:t>
      </w:r>
      <w:r>
        <w:rPr>
          <w:color w:val="221F1F"/>
        </w:rPr>
        <w:t>you</w:t>
      </w:r>
      <w:r>
        <w:rPr>
          <w:color w:val="221F1F"/>
        </w:rPr>
        <w:t>acquire</w:t>
      </w:r>
      <w:r>
        <w:rPr>
          <w:color w:val="221F1F"/>
        </w:rPr>
        <w:t>along</w:t>
      </w:r>
      <w:r>
        <w:rPr>
          <w:color w:val="221F1F"/>
        </w:rPr>
        <w:t xml:space="preserve">the </w:t>
      </w:r>
      <w:r>
        <w:rPr>
          <w:color w:val="221F1F"/>
        </w:rPr>
        <w:t>way.</w:t>
      </w:r>
      <w:r>
        <w:rPr>
          <w:color w:val="221F1F"/>
        </w:rPr>
        <w:t>You</w:t>
      </w:r>
      <w:r>
        <w:rPr>
          <w:color w:val="221F1F"/>
        </w:rPr>
        <w:t>need</w:t>
      </w:r>
      <w:r>
        <w:rPr>
          <w:color w:val="221F1F"/>
        </w:rPr>
        <w:t>to</w:t>
      </w:r>
      <w:r>
        <w:rPr>
          <w:color w:val="221F1F"/>
        </w:rPr>
        <w:t>build.</w:t>
      </w:r>
      <w:r>
        <w:rPr>
          <w:color w:val="221F1F"/>
        </w:rPr>
        <w:t>Building</w:t>
      </w:r>
      <w:r>
        <w:rPr>
          <w:color w:val="221F1F"/>
        </w:rPr>
        <w:t>requires</w:t>
      </w:r>
      <w:r>
        <w:rPr>
          <w:color w:val="221F1F"/>
        </w:rPr>
        <w:t>resources.</w:t>
      </w:r>
      <w:r>
        <w:rPr>
          <w:color w:val="221F1F"/>
        </w:rPr>
        <w:t>Resources require</w:t>
      </w:r>
      <w:r>
        <w:rPr>
          <w:color w:val="221F1F"/>
        </w:rPr>
        <w:t>money. Notice that</w:t>
      </w:r>
      <w:r>
        <w:rPr>
          <w:color w:val="221F1F"/>
        </w:rPr>
        <w:t>I’m</w:t>
      </w:r>
      <w:r>
        <w:rPr>
          <w:color w:val="221F1F"/>
        </w:rPr>
        <w:t>not</w:t>
      </w:r>
      <w:r>
        <w:rPr>
          <w:color w:val="221F1F"/>
        </w:rPr>
        <w:t>saying you need</w:t>
      </w:r>
      <w:r>
        <w:rPr>
          <w:color w:val="221F1F"/>
        </w:rPr>
        <w:t xml:space="preserve">millions of </w:t>
      </w:r>
      <w:r>
        <w:rPr>
          <w:color w:val="221F1F"/>
        </w:rPr>
        <w:t>dollars</w:t>
      </w:r>
      <w:r>
        <w:rPr>
          <w:color w:val="221F1F"/>
        </w:rPr>
        <w:t>to</w:t>
      </w:r>
      <w:r>
        <w:rPr>
          <w:color w:val="221F1F"/>
        </w:rPr>
        <w:t>live</w:t>
      </w:r>
      <w:r>
        <w:rPr>
          <w:color w:val="221F1F"/>
        </w:rPr>
        <w:t>well;</w:t>
      </w:r>
      <w:r>
        <w:rPr>
          <w:color w:val="221F1F"/>
        </w:rPr>
        <w:t>I</w:t>
      </w:r>
      <w:r>
        <w:rPr>
          <w:color w:val="221F1F"/>
        </w:rPr>
        <w:t>am</w:t>
      </w:r>
      <w:r>
        <w:rPr>
          <w:color w:val="221F1F"/>
        </w:rPr>
        <w:t>saying</w:t>
      </w:r>
      <w:r>
        <w:rPr>
          <w:color w:val="221F1F"/>
        </w:rPr>
        <w:t>that</w:t>
      </w:r>
      <w:r>
        <w:rPr>
          <w:color w:val="221F1F"/>
        </w:rPr>
        <w:t>you</w:t>
      </w:r>
      <w:r>
        <w:rPr>
          <w:color w:val="221F1F"/>
        </w:rPr>
        <w:t>need</w:t>
      </w:r>
      <w:r>
        <w:rPr>
          <w:color w:val="221F1F"/>
        </w:rPr>
        <w:t>money</w:t>
      </w:r>
      <w:r>
        <w:rPr>
          <w:color w:val="221F1F"/>
        </w:rPr>
        <w:t>as</w:t>
      </w:r>
      <w:r>
        <w:rPr>
          <w:color w:val="221F1F"/>
        </w:rPr>
        <w:t xml:space="preserve">you </w:t>
      </w:r>
      <w:r>
        <w:rPr>
          <w:color w:val="221F1F"/>
        </w:rPr>
        <w:t>already</w:t>
      </w:r>
      <w:r>
        <w:rPr>
          <w:color w:val="221F1F"/>
        </w:rPr>
        <w:t>do.</w:t>
      </w:r>
      <w:r>
        <w:rPr>
          <w:color w:val="221F1F"/>
        </w:rPr>
        <w:t>For</w:t>
      </w:r>
      <w:r>
        <w:rPr>
          <w:color w:val="221F1F"/>
        </w:rPr>
        <w:t>most</w:t>
      </w:r>
      <w:r>
        <w:rPr>
          <w:color w:val="221F1F"/>
        </w:rPr>
        <w:t>people,</w:t>
      </w:r>
      <w:r>
        <w:rPr>
          <w:color w:val="221F1F"/>
        </w:rPr>
        <w:t>enough</w:t>
      </w:r>
      <w:r>
        <w:rPr>
          <w:color w:val="221F1F"/>
        </w:rPr>
        <w:t>is</w:t>
      </w:r>
      <w:r>
        <w:rPr>
          <w:color w:val="221F1F"/>
        </w:rPr>
        <w:t>not</w:t>
      </w:r>
      <w:r>
        <w:rPr>
          <w:color w:val="221F1F"/>
        </w:rPr>
        <w:t>much,</w:t>
      </w:r>
      <w:r>
        <w:rPr>
          <w:color w:val="221F1F"/>
        </w:rPr>
        <w:t>but</w:t>
      </w:r>
      <w:r>
        <w:rPr>
          <w:color w:val="221F1F"/>
        </w:rPr>
        <w:t>how</w:t>
      </w:r>
      <w:r>
        <w:rPr>
          <w:color w:val="221F1F"/>
        </w:rPr>
        <w:t xml:space="preserve">that </w:t>
      </w:r>
      <w:r>
        <w:rPr>
          <w:color w:val="221F1F"/>
        </w:rPr>
        <w:t>money</w:t>
      </w:r>
      <w:r>
        <w:rPr>
          <w:color w:val="221F1F"/>
        </w:rPr>
        <w:t>is</w:t>
      </w:r>
      <w:r>
        <w:rPr>
          <w:color w:val="221F1F"/>
        </w:rPr>
        <w:t>made</w:t>
      </w:r>
      <w:r>
        <w:rPr>
          <w:color w:val="221F1F"/>
        </w:rPr>
        <w:t>is</w:t>
      </w:r>
      <w:r>
        <w:rPr>
          <w:color w:val="221F1F"/>
        </w:rPr>
        <w:t>also</w:t>
      </w:r>
      <w:r>
        <w:rPr>
          <w:color w:val="221F1F"/>
        </w:rPr>
        <w:t>a</w:t>
      </w:r>
      <w:r>
        <w:rPr>
          <w:color w:val="221F1F"/>
        </w:rPr>
        <w:t>factor</w:t>
      </w:r>
      <w:r>
        <w:rPr>
          <w:color w:val="221F1F"/>
        </w:rPr>
        <w:t>to</w:t>
      </w:r>
      <w:r>
        <w:rPr>
          <w:color w:val="221F1F"/>
        </w:rPr>
        <w:t>consider.</w:t>
      </w:r>
    </w:p>
    <w:p>
      <w:pPr>
        <w:pStyle w:val="a3"/>
        <w:jc w:val="both"/>
      </w:pPr>
      <w:r>
        <w:rPr>
          <w:color w:val="221F1F"/>
        </w:rPr>
        <w:t>It is a popular idea that once you reach a few million</w:t>
      </w:r>
      <w:r>
        <w:rPr>
          <w:color w:val="221F1F"/>
        </w:rPr>
        <w:t>dollars</w:t>
      </w:r>
      <w:r>
        <w:rPr>
          <w:color w:val="221F1F"/>
        </w:rPr>
        <w:t>a</w:t>
      </w:r>
      <w:r>
        <w:rPr>
          <w:color w:val="221F1F"/>
        </w:rPr>
        <w:t>year</w:t>
      </w:r>
      <w:r>
        <w:rPr>
          <w:color w:val="221F1F"/>
        </w:rPr>
        <w:t>in</w:t>
      </w:r>
      <w:r>
        <w:rPr>
          <w:color w:val="221F1F"/>
        </w:rPr>
        <w:t>income,</w:t>
      </w:r>
      <w:r>
        <w:rPr>
          <w:color w:val="221F1F"/>
        </w:rPr>
        <w:t>more</w:t>
      </w:r>
      <w:r>
        <w:rPr>
          <w:color w:val="221F1F"/>
        </w:rPr>
        <w:t>money</w:t>
      </w:r>
      <w:r>
        <w:rPr>
          <w:color w:val="221F1F"/>
        </w:rPr>
        <w:t>won’t</w:t>
      </w:r>
      <w:r>
        <w:rPr>
          <w:color w:val="221F1F"/>
        </w:rPr>
        <w:t>help</w:t>
      </w:r>
      <w:r>
        <w:rPr>
          <w:color w:val="221F1F"/>
        </w:rPr>
        <w:t>you</w:t>
      </w:r>
      <w:r>
        <w:rPr>
          <w:color w:val="221F1F"/>
        </w:rPr>
        <w:t>live</w:t>
      </w:r>
      <w:r>
        <w:rPr>
          <w:color w:val="221F1F"/>
        </w:rPr>
        <w:t>a better life. You can do most things that rich people can do, and you already have the same phone and technology that rich people have. But I’m skeptical. This feels like a shallow half-truth. The world doesn’t need more fortune- cookie advice that discourages improvement in the</w:t>
      </w:r>
      <w:r>
        <w:rPr>
          <w:color w:val="221F1F"/>
        </w:rPr>
        <w:t>financial domain of life. Most people have not</w:t>
      </w:r>
      <w:r>
        <w:rPr>
          <w:color w:val="221F1F"/>
        </w:rPr>
        <w:t>reached</w:t>
      </w:r>
      <w:r>
        <w:rPr>
          <w:color w:val="221F1F"/>
        </w:rPr>
        <w:t xml:space="preserve">that level, and even fewer people have reached beyond that </w:t>
      </w:r>
      <w:r>
        <w:rPr>
          <w:color w:val="221F1F"/>
        </w:rPr>
        <w:t>level.</w:t>
      </w:r>
    </w:p>
    <w:p>
      <w:pPr>
        <w:pStyle w:val="a3"/>
        <w:jc w:val="both"/>
      </w:pPr>
      <w:r>
        <w:rPr>
          <w:color w:val="221F1F"/>
        </w:rPr>
        <w:t>You</w:t>
      </w:r>
      <w:r>
        <w:rPr>
          <w:color w:val="221F1F"/>
        </w:rPr>
        <w:t>don’t need</w:t>
      </w:r>
      <w:r>
        <w:rPr>
          <w:color w:val="221F1F"/>
        </w:rPr>
        <w:t>more</w:t>
      </w:r>
      <w:r>
        <w:rPr>
          <w:color w:val="221F1F"/>
        </w:rPr>
        <w:t>than a</w:t>
      </w:r>
      <w:r>
        <w:rPr>
          <w:color w:val="221F1F"/>
        </w:rPr>
        <w:t>few</w:t>
      </w:r>
      <w:r>
        <w:rPr>
          <w:color w:val="221F1F"/>
        </w:rPr>
        <w:t>million,</w:t>
      </w:r>
      <w:r>
        <w:rPr>
          <w:color w:val="221F1F"/>
        </w:rPr>
        <w:t>sure,</w:t>
      </w:r>
      <w:r>
        <w:rPr>
          <w:color w:val="221F1F"/>
        </w:rPr>
        <w:t>but</w:t>
      </w:r>
      <w:r>
        <w:rPr>
          <w:color w:val="221F1F"/>
        </w:rPr>
        <w:t>money isn’t</w:t>
      </w:r>
    </w:p>
    <w:p>
      <w:pPr>
        <w:pStyle w:val="a3"/>
        <w:jc w:val="both"/>
      </w:pPr>
      <w:r>
        <w:rPr>
          <w:color w:val="221F1F"/>
        </w:rPr>
        <w:t>only</w:t>
      </w:r>
      <w:r>
        <w:rPr>
          <w:color w:val="221F1F"/>
        </w:rPr>
        <w:t>about</w:t>
      </w:r>
      <w:r>
        <w:rPr>
          <w:color w:val="221F1F"/>
        </w:rPr>
        <w:t>buying</w:t>
      </w:r>
      <w:r>
        <w:rPr>
          <w:color w:val="221F1F"/>
        </w:rPr>
        <w:t>material</w:t>
      </w:r>
      <w:r>
        <w:rPr>
          <w:color w:val="221F1F"/>
        </w:rPr>
        <w:t>to</w:t>
      </w:r>
      <w:r>
        <w:rPr>
          <w:color w:val="221F1F"/>
        </w:rPr>
        <w:t>fill</w:t>
      </w:r>
      <w:r>
        <w:rPr>
          <w:color w:val="221F1F"/>
        </w:rPr>
        <w:t>your</w:t>
      </w:r>
      <w:r>
        <w:rPr>
          <w:color w:val="221F1F"/>
        </w:rPr>
        <w:t>life</w:t>
      </w:r>
      <w:r>
        <w:rPr>
          <w:color w:val="221F1F"/>
        </w:rPr>
        <w:t>with.</w:t>
      </w:r>
      <w:r>
        <w:rPr>
          <w:color w:val="221F1F"/>
        </w:rPr>
        <w:t>That’s</w:t>
      </w:r>
      <w:r>
        <w:rPr>
          <w:color w:val="221F1F"/>
        </w:rPr>
        <w:t>a</w:t>
      </w:r>
      <w:r>
        <w:rPr>
          <w:color w:val="221F1F"/>
        </w:rPr>
        <w:t xml:space="preserve">rather </w:t>
      </w:r>
      <w:r>
        <w:rPr>
          <w:color w:val="221F1F"/>
        </w:rPr>
        <w:t>poor</w:t>
      </w:r>
      <w:r>
        <w:rPr>
          <w:color w:val="221F1F"/>
        </w:rPr>
        <w:t>use</w:t>
      </w:r>
      <w:r>
        <w:rPr>
          <w:color w:val="221F1F"/>
        </w:rPr>
        <w:t>of</w:t>
      </w:r>
      <w:r>
        <w:rPr>
          <w:color w:val="221F1F"/>
        </w:rPr>
        <w:t>money.</w:t>
      </w:r>
      <w:r>
        <w:rPr>
          <w:color w:val="221F1F"/>
        </w:rPr>
        <w:t>Money</w:t>
      </w:r>
      <w:r>
        <w:rPr>
          <w:color w:val="221F1F"/>
        </w:rPr>
        <w:t>is</w:t>
      </w:r>
      <w:r>
        <w:rPr>
          <w:color w:val="221F1F"/>
        </w:rPr>
        <w:t>a</w:t>
      </w:r>
      <w:r>
        <w:rPr>
          <w:color w:val="221F1F"/>
        </w:rPr>
        <w:t>great</w:t>
      </w:r>
      <w:r>
        <w:rPr>
          <w:color w:val="221F1F"/>
        </w:rPr>
        <w:t>tool</w:t>
      </w:r>
      <w:r>
        <w:rPr>
          <w:color w:val="221F1F"/>
        </w:rPr>
        <w:t>to</w:t>
      </w:r>
      <w:r>
        <w:rPr>
          <w:color w:val="221F1F"/>
        </w:rPr>
        <w:t>continue</w:t>
      </w:r>
      <w:r>
        <w:rPr>
          <w:color w:val="221F1F"/>
        </w:rPr>
        <w:t>a</w:t>
      </w:r>
      <w:r>
        <w:rPr>
          <w:color w:val="221F1F"/>
        </w:rPr>
        <w:t>life</w:t>
      </w:r>
      <w:r>
        <w:rPr>
          <w:color w:val="221F1F"/>
        </w:rPr>
        <w:t>of novelty</w:t>
      </w:r>
      <w:r>
        <w:rPr>
          <w:color w:val="221F1F"/>
        </w:rPr>
        <w:t>and challenge. You</w:t>
      </w:r>
      <w:r>
        <w:rPr>
          <w:color w:val="221F1F"/>
        </w:rPr>
        <w:t>know, the thing</w:t>
      </w:r>
      <w:r>
        <w:rPr>
          <w:color w:val="221F1F"/>
        </w:rPr>
        <w:t>that</w:t>
      </w:r>
      <w:r>
        <w:rPr>
          <w:color w:val="221F1F"/>
        </w:rPr>
        <w:t>disappears after</w:t>
      </w:r>
      <w:r>
        <w:rPr>
          <w:color w:val="221F1F"/>
        </w:rPr>
        <w:t>you</w:t>
      </w:r>
      <w:r>
        <w:rPr>
          <w:color w:val="221F1F"/>
        </w:rPr>
        <w:t>graduate</w:t>
      </w:r>
      <w:r>
        <w:rPr>
          <w:color w:val="221F1F"/>
        </w:rPr>
        <w:t>school</w:t>
      </w:r>
      <w:r>
        <w:rPr>
          <w:color w:val="221F1F"/>
        </w:rPr>
        <w:t>and</w:t>
      </w:r>
      <w:r>
        <w:rPr>
          <w:color w:val="221F1F"/>
        </w:rPr>
        <w:t>get</w:t>
      </w:r>
      <w:r>
        <w:rPr>
          <w:color w:val="221F1F"/>
        </w:rPr>
        <w:t>acquainted</w:t>
      </w:r>
      <w:r>
        <w:rPr>
          <w:color w:val="221F1F"/>
        </w:rPr>
        <w:t>with your</w:t>
      </w:r>
      <w:r>
        <w:rPr>
          <w:color w:val="221F1F"/>
        </w:rPr>
        <w:t xml:space="preserve">job. </w:t>
      </w:r>
      <w:r>
        <w:rPr>
          <w:color w:val="221F1F"/>
        </w:rPr>
        <w:t>Not because it</w:t>
      </w:r>
      <w:r>
        <w:rPr>
          <w:color w:val="221F1F"/>
        </w:rPr>
        <w:t>allows</w:t>
      </w:r>
      <w:r>
        <w:rPr>
          <w:color w:val="221F1F"/>
        </w:rPr>
        <w:t>you to</w:t>
      </w:r>
      <w:r>
        <w:rPr>
          <w:color w:val="221F1F"/>
        </w:rPr>
        <w:t>buy material items.</w:t>
      </w:r>
      <w:r>
        <w:rPr>
          <w:color w:val="221F1F"/>
        </w:rPr>
        <w:t>Not</w:t>
      </w:r>
      <w:r>
        <w:rPr>
          <w:color w:val="221F1F"/>
        </w:rPr>
        <w:t xml:space="preserve">because it </w:t>
      </w:r>
      <w:r>
        <w:rPr>
          <w:color w:val="221F1F"/>
        </w:rPr>
        <w:t>buys</w:t>
      </w:r>
      <w:r>
        <w:rPr>
          <w:color w:val="221F1F"/>
        </w:rPr>
        <w:t>happiness</w:t>
      </w:r>
      <w:r>
        <w:rPr>
          <w:color w:val="221F1F"/>
        </w:rPr>
        <w:t>directly.</w:t>
      </w:r>
      <w:r>
        <w:rPr>
          <w:color w:val="221F1F"/>
        </w:rPr>
        <w:t>But</w:t>
      </w:r>
      <w:r>
        <w:rPr>
          <w:color w:val="221F1F"/>
        </w:rPr>
        <w:t>because</w:t>
      </w:r>
      <w:r>
        <w:rPr>
          <w:color w:val="221F1F"/>
        </w:rPr>
        <w:t>it</w:t>
      </w:r>
      <w:r>
        <w:rPr>
          <w:color w:val="221F1F"/>
        </w:rPr>
        <w:t>buys</w:t>
      </w:r>
      <w:r>
        <w:rPr>
          <w:color w:val="221F1F"/>
        </w:rPr>
        <w:t>the</w:t>
      </w:r>
      <w:r>
        <w:rPr>
          <w:color w:val="221F1F"/>
        </w:rPr>
        <w:t>resources</w:t>
      </w:r>
      <w:r>
        <w:rPr>
          <w:color w:val="221F1F"/>
        </w:rPr>
        <w:t xml:space="preserve">to </w:t>
      </w:r>
      <w:r>
        <w:rPr>
          <w:color w:val="221F1F"/>
        </w:rPr>
        <w:t>solve</w:t>
      </w:r>
      <w:r>
        <w:rPr>
          <w:color w:val="221F1F"/>
        </w:rPr>
        <w:t>more</w:t>
      </w:r>
      <w:r>
        <w:rPr>
          <w:color w:val="221F1F"/>
        </w:rPr>
        <w:t>challenging</w:t>
      </w:r>
      <w:r>
        <w:rPr>
          <w:color w:val="221F1F"/>
        </w:rPr>
        <w:t>problems</w:t>
      </w:r>
      <w:r>
        <w:rPr>
          <w:color w:val="221F1F"/>
        </w:rPr>
        <w:t>since</w:t>
      </w:r>
      <w:r>
        <w:rPr>
          <w:color w:val="221F1F"/>
        </w:rPr>
        <w:t>time</w:t>
      </w:r>
      <w:r>
        <w:rPr>
          <w:color w:val="221F1F"/>
        </w:rPr>
        <w:t>and</w:t>
      </w:r>
      <w:r>
        <w:rPr>
          <w:color w:val="221F1F"/>
        </w:rPr>
        <w:t>labor</w:t>
      </w:r>
      <w:r>
        <w:rPr>
          <w:color w:val="221F1F"/>
        </w:rPr>
        <w:t>only</w:t>
      </w:r>
      <w:r>
        <w:rPr>
          <w:color w:val="221F1F"/>
        </w:rPr>
        <w:t xml:space="preserve">go </w:t>
      </w:r>
      <w:r>
        <w:rPr>
          <w:color w:val="221F1F"/>
        </w:rPr>
        <w:t>so far. Further, by solving those problems, you have the capacity to pass down novel solutions. Both are critical for depth of happiness.</w:t>
      </w:r>
    </w:p>
    <w:p>
      <w:pPr>
        <w:pStyle w:val="a3"/>
        <w:jc w:val="both"/>
      </w:pPr>
      <w:r>
        <w:rPr>
          <w:color w:val="221F1F"/>
        </w:rPr>
        <w:t xml:space="preserve">When you ignore the need, not want, for money, you limit the development of your mind, body, and spirituality. </w:t>
      </w:r>
      <w:r>
        <w:rPr>
          <w:color w:val="221F1F"/>
        </w:rPr>
        <w:t xml:space="preserve">If you live in a stressful cloud of never-ending responsibilities solved by money, you cannot become aware of the depth that life has to offer. The only people </w:t>
      </w:r>
      <w:r>
        <w:rPr>
          <w:color w:val="221F1F"/>
        </w:rPr>
        <w:t>who view this as some form of oppression are those who lack</w:t>
      </w:r>
      <w:r>
        <w:rPr>
          <w:color w:val="221F1F"/>
        </w:rPr>
        <w:t>agency.</w:t>
      </w:r>
      <w:r>
        <w:rPr>
          <w:color w:val="221F1F"/>
        </w:rPr>
        <w:t>And</w:t>
      </w:r>
      <w:r>
        <w:rPr>
          <w:color w:val="221F1F"/>
        </w:rPr>
        <w:t>at</w:t>
      </w:r>
      <w:r>
        <w:rPr>
          <w:color w:val="221F1F"/>
        </w:rPr>
        <w:t>that</w:t>
      </w:r>
      <w:r>
        <w:rPr>
          <w:color w:val="221F1F"/>
        </w:rPr>
        <w:t>point,</w:t>
      </w:r>
      <w:r>
        <w:rPr>
          <w:color w:val="221F1F"/>
        </w:rPr>
        <w:t>money</w:t>
      </w:r>
      <w:r>
        <w:rPr>
          <w:color w:val="221F1F"/>
        </w:rPr>
        <w:t>is</w:t>
      </w:r>
      <w:r>
        <w:rPr>
          <w:color w:val="221F1F"/>
        </w:rPr>
        <w:t>the</w:t>
      </w:r>
      <w:r>
        <w:rPr>
          <w:color w:val="221F1F"/>
        </w:rPr>
        <w:t>least</w:t>
      </w:r>
      <w:r>
        <w:rPr>
          <w:color w:val="221F1F"/>
        </w:rPr>
        <w:t>of</w:t>
      </w:r>
      <w:r>
        <w:rPr>
          <w:color w:val="221F1F"/>
        </w:rPr>
        <w:t>your</w:t>
      </w:r>
    </w:p>
    <w:p>
      <w:pPr>
        <w:pStyle w:val="a3"/>
      </w:pPr>
      <w:r>
        <w:rPr>
          <w:color w:val="221F1F"/>
        </w:rPr>
        <w:t>worries.</w:t>
      </w:r>
    </w:p>
    <w:p>
      <w:pPr>
        <w:pStyle w:val="a3"/>
        <w:jc w:val="both"/>
      </w:pPr>
      <w:r>
        <w:rPr>
          <w:color w:val="221F1F"/>
        </w:rPr>
        <w:t>This is why I stress the path of entrepreneurship. If you don’t</w:t>
      </w:r>
      <w:r>
        <w:rPr>
          <w:color w:val="221F1F"/>
        </w:rPr>
        <w:t>start</w:t>
      </w:r>
      <w:r>
        <w:rPr>
          <w:color w:val="221F1F"/>
        </w:rPr>
        <w:t xml:space="preserve">a business that provides information, education, goods, services, or the rest that make a better humanity, then unethical people rise to the top without competition. </w:t>
      </w:r>
      <w:r>
        <w:rPr>
          <w:color w:val="221F1F"/>
        </w:rPr>
        <w:t>You are indirectly contributing to evil by ignoring your entrepreneurial and agentic human nature. By doing nothing but demonizing money and businesses that</w:t>
      </w:r>
      <w:r>
        <w:rPr>
          <w:color w:val="221F1F"/>
        </w:rPr>
        <w:t>are the lifeblood of civilization,</w:t>
      </w:r>
    </w:p>
    <w:p>
      <w:pPr>
        <w:pStyle w:val="a3"/>
        <w:jc w:val="both"/>
      </w:pPr>
      <w:r>
        <w:rPr>
          <w:color w:val="221F1F"/>
        </w:rPr>
        <w:t>you are assigned work where the employer is more than likely unethical by your standards.</w:t>
      </w:r>
    </w:p>
    <w:p>
      <w:pPr>
        <w:pStyle w:val="a3"/>
        <w:jc w:val="both"/>
      </w:pPr>
      <w:r>
        <w:rPr>
          <w:color w:val="221F1F"/>
        </w:rPr>
        <w:t>You won’t start a business because of your delusional assumptions and conditioning that it is unethical to make money—but you are working for a</w:t>
      </w:r>
      <w:r>
        <w:rPr>
          <w:color w:val="221F1F"/>
        </w:rPr>
        <w:t>business that makes the population sick, contributes to bombing people across the world, and locks employees into mechanical routines so they wouldn’t</w:t>
      </w:r>
      <w:r>
        <w:rPr>
          <w:color w:val="221F1F"/>
        </w:rPr>
        <w:t>dare achieve</w:t>
      </w:r>
      <w:r>
        <w:rPr>
          <w:color w:val="221F1F"/>
        </w:rPr>
        <w:t>their potential. And even if you aren’t working for that business, you are more than likely connected to them by relationship, allowing them to</w:t>
      </w:r>
      <w:r>
        <w:rPr>
          <w:color w:val="221F1F"/>
        </w:rPr>
        <w:t>survive with the work you do carry out. The greatest act of rebellion toward the money-centric culture you despise is</w:t>
      </w:r>
      <w:r>
        <w:rPr>
          <w:color w:val="221F1F"/>
        </w:rPr>
        <w:t xml:space="preserve">to make more of it, with purpose. </w:t>
      </w:r>
      <w:r>
        <w:rPr>
          <w:color w:val="221F1F"/>
        </w:rPr>
        <w:t>Funny, isn’t it?</w:t>
      </w:r>
    </w:p>
    <w:p>
      <w:pPr>
        <w:pStyle w:val="a3"/>
        <w:jc w:val="both"/>
      </w:pPr>
      <w:r>
        <w:rPr>
          <w:color w:val="221F1F"/>
        </w:rPr>
        <w:t>If</w:t>
      </w:r>
      <w:r>
        <w:rPr>
          <w:color w:val="221F1F"/>
        </w:rPr>
        <w:t>humanity</w:t>
      </w:r>
      <w:r>
        <w:rPr>
          <w:color w:val="221F1F"/>
        </w:rPr>
        <w:t>is</w:t>
      </w:r>
      <w:r>
        <w:rPr>
          <w:color w:val="221F1F"/>
        </w:rPr>
        <w:t>only</w:t>
      </w:r>
      <w:r>
        <w:rPr>
          <w:color w:val="221F1F"/>
        </w:rPr>
        <w:t>as</w:t>
      </w:r>
      <w:r>
        <w:rPr>
          <w:color w:val="221F1F"/>
        </w:rPr>
        <w:t>strong</w:t>
      </w:r>
      <w:r>
        <w:rPr>
          <w:color w:val="221F1F"/>
        </w:rPr>
        <w:t>as</w:t>
      </w:r>
      <w:r>
        <w:rPr>
          <w:color w:val="221F1F"/>
        </w:rPr>
        <w:t>its</w:t>
      </w:r>
      <w:r>
        <w:rPr>
          <w:color w:val="221F1F"/>
        </w:rPr>
        <w:t>weakest</w:t>
      </w:r>
      <w:r>
        <w:rPr>
          <w:color w:val="221F1F"/>
        </w:rPr>
        <w:t>link,</w:t>
      </w:r>
      <w:r>
        <w:rPr>
          <w:color w:val="221F1F"/>
        </w:rPr>
        <w:t>and</w:t>
      </w:r>
      <w:r>
        <w:rPr>
          <w:color w:val="221F1F"/>
        </w:rPr>
        <w:t>most</w:t>
      </w:r>
    </w:p>
    <w:p>
      <w:pPr>
        <w:pStyle w:val="a3"/>
        <w:jc w:val="both"/>
      </w:pPr>
      <w:r>
        <w:rPr>
          <w:color w:val="221F1F"/>
        </w:rPr>
        <w:t>people continue to suffer from the same problems, and</w:t>
      </w:r>
      <w:r>
        <w:rPr>
          <w:color w:val="221F1F"/>
        </w:rPr>
        <w:t>true education is what allows the individual to solve their own problems (rather than assigning general temporary relief), and problems are what prevent personal to collective evolution, and if the education system is focused on training people to be useful workers for their own benefit (because you aren’t the one paying for that education system), and finally, if the fate of humanity depends on conscious leaders to educate, inspire, and attract, then the tech-enabled</w:t>
      </w:r>
      <w:r>
        <w:rPr>
          <w:color w:val="221F1F"/>
        </w:rPr>
        <w:t>emergence</w:t>
      </w:r>
      <w:r>
        <w:rPr>
          <w:color w:val="221F1F"/>
        </w:rPr>
        <w:t>allowing</w:t>
      </w:r>
      <w:r>
        <w:rPr>
          <w:color w:val="221F1F"/>
        </w:rPr>
        <w:t>for</w:t>
      </w:r>
      <w:r>
        <w:rPr>
          <w:color w:val="221F1F"/>
        </w:rPr>
        <w:t>everyone</w:t>
      </w:r>
      <w:r>
        <w:rPr>
          <w:color w:val="221F1F"/>
        </w:rPr>
        <w:t>to</w:t>
      </w:r>
      <w:r>
        <w:rPr>
          <w:color w:val="221F1F"/>
        </w:rPr>
        <w:t>distribute their value globally is one realistic</w:t>
      </w:r>
    </w:p>
    <w:p>
      <w:pPr>
        <w:pStyle w:val="a3"/>
        <w:jc w:val="both"/>
      </w:pPr>
      <w:r>
        <w:rPr>
          <w:color w:val="221F1F"/>
        </w:rPr>
        <w:t>path</w:t>
      </w:r>
      <w:r>
        <w:rPr>
          <w:color w:val="221F1F"/>
        </w:rPr>
        <w:t>out</w:t>
      </w:r>
      <w:r>
        <w:rPr>
          <w:color w:val="221F1F"/>
        </w:rPr>
        <w:t>of</w:t>
      </w:r>
      <w:r>
        <w:rPr>
          <w:color w:val="221F1F"/>
        </w:rPr>
        <w:t>this</w:t>
      </w:r>
      <w:r>
        <w:rPr>
          <w:color w:val="221F1F"/>
        </w:rPr>
        <w:t>mess.</w:t>
      </w:r>
      <w:r>
        <w:rPr>
          <w:color w:val="221F1F"/>
        </w:rPr>
        <w:t>We’ll</w:t>
      </w:r>
      <w:r>
        <w:rPr>
          <w:color w:val="221F1F"/>
        </w:rPr>
        <w:t>make</w:t>
      </w:r>
      <w:r>
        <w:rPr>
          <w:color w:val="221F1F"/>
        </w:rPr>
        <w:t>sense</w:t>
      </w:r>
      <w:r>
        <w:rPr>
          <w:color w:val="221F1F"/>
        </w:rPr>
        <w:t>of</w:t>
      </w:r>
      <w:r>
        <w:rPr>
          <w:color w:val="221F1F"/>
        </w:rPr>
        <w:t>that</w:t>
      </w:r>
      <w:r>
        <w:rPr>
          <w:color w:val="221F1F"/>
        </w:rPr>
        <w:t>later.</w:t>
      </w:r>
    </w:p>
    <w:p>
      <w:pPr>
        <w:pStyle w:val="a3"/>
        <w:jc w:val="both"/>
      </w:pPr>
      <w:r>
        <w:rPr>
          <w:color w:val="221F1F"/>
        </w:rPr>
        <w:t>By choosing to do nothing, you accept the path of assignments</w:t>
      </w:r>
      <w:r>
        <w:rPr>
          <w:color w:val="221F1F"/>
        </w:rPr>
        <w:t>and</w:t>
      </w:r>
      <w:r>
        <w:rPr>
          <w:color w:val="221F1F"/>
        </w:rPr>
        <w:t>allow</w:t>
      </w:r>
      <w:r>
        <w:rPr>
          <w:color w:val="221F1F"/>
        </w:rPr>
        <w:t>people</w:t>
      </w:r>
      <w:r>
        <w:rPr>
          <w:color w:val="221F1F"/>
        </w:rPr>
        <w:t>less</w:t>
      </w:r>
      <w:r>
        <w:rPr>
          <w:color w:val="221F1F"/>
        </w:rPr>
        <w:t>conscious</w:t>
      </w:r>
      <w:r>
        <w:rPr>
          <w:color w:val="221F1F"/>
        </w:rPr>
        <w:t>and</w:t>
      </w:r>
      <w:r>
        <w:rPr>
          <w:color w:val="221F1F"/>
        </w:rPr>
        <w:t xml:space="preserve">intelligent </w:t>
      </w:r>
      <w:r>
        <w:rPr>
          <w:color w:val="221F1F"/>
        </w:rPr>
        <w:t>than</w:t>
      </w:r>
      <w:r>
        <w:rPr>
          <w:color w:val="221F1F"/>
        </w:rPr>
        <w:t>you</w:t>
      </w:r>
      <w:r>
        <w:rPr>
          <w:color w:val="221F1F"/>
        </w:rPr>
        <w:t>to</w:t>
      </w:r>
      <w:r>
        <w:rPr>
          <w:color w:val="221F1F"/>
        </w:rPr>
        <w:t>have</w:t>
      </w:r>
      <w:r>
        <w:rPr>
          <w:color w:val="221F1F"/>
        </w:rPr>
        <w:t>more</w:t>
      </w:r>
      <w:r>
        <w:rPr>
          <w:color w:val="221F1F"/>
        </w:rPr>
        <w:t>attention,</w:t>
      </w:r>
      <w:r>
        <w:rPr>
          <w:color w:val="221F1F"/>
        </w:rPr>
        <w:t>impact,</w:t>
      </w:r>
      <w:r>
        <w:rPr>
          <w:color w:val="221F1F"/>
        </w:rPr>
        <w:t>and</w:t>
      </w:r>
      <w:r>
        <w:rPr>
          <w:color w:val="221F1F"/>
        </w:rPr>
        <w:t>money</w:t>
      </w:r>
      <w:r>
        <w:rPr>
          <w:color w:val="221F1F"/>
        </w:rPr>
        <w:t>than</w:t>
      </w:r>
      <w:r>
        <w:rPr>
          <w:color w:val="221F1F"/>
        </w:rPr>
        <w:t xml:space="preserve">you. </w:t>
      </w:r>
      <w:r>
        <w:rPr>
          <w:color w:val="221F1F"/>
        </w:rPr>
        <w:t>The only way you can stop</w:t>
      </w:r>
      <w:r>
        <w:rPr>
          <w:color w:val="221F1F"/>
        </w:rPr>
        <w:t>people from</w:t>
      </w:r>
      <w:r>
        <w:rPr>
          <w:color w:val="221F1F"/>
        </w:rPr>
        <w:t>paying</w:t>
      </w:r>
      <w:r>
        <w:rPr>
          <w:color w:val="221F1F"/>
        </w:rPr>
        <w:t>attention</w:t>
      </w:r>
      <w:r>
        <w:rPr>
          <w:color w:val="221F1F"/>
        </w:rPr>
        <w:t>to one thing is to give them something more attractive to pay attention</w:t>
      </w:r>
      <w:r>
        <w:rPr>
          <w:color w:val="221F1F"/>
        </w:rPr>
        <w:t>to.</w:t>
      </w:r>
    </w:p>
    <w:p>
      <w:pPr>
        <w:pStyle w:val="a3"/>
        <w:jc w:val="both"/>
      </w:pPr>
      <w:r>
        <w:rPr>
          <w:color w:val="221F1F"/>
        </w:rPr>
        <w:t>I ask this for perspective, not to trigger a reaction: If you hate money, do you not hate your life? Everything around you right now, from the phone in your hands to the roads you drive on to the desk you sit at to the food that keeps you alive, is a product of a business that makes money for its contribution to the advancement of civilization. You are drowning in a world built by the drive of money stemming from survival and status. There are obvious flaws with this system, but building a</w:t>
      </w:r>
      <w:r>
        <w:rPr>
          <w:color w:val="221F1F"/>
        </w:rPr>
        <w:t>potential solution is almost always a better option than casting a tiny vote.</w:t>
      </w:r>
    </w:p>
    <w:p>
      <w:pPr>
        <w:pStyle w:val="a3"/>
        <w:jc w:val="both"/>
      </w:pPr>
      <w:r>
        <w:rPr>
          <w:color w:val="221F1F"/>
        </w:rPr>
        <w:t>Now, the next elephant in the room is the labor theory of value. The belief that through pure hard work you can make a</w:t>
      </w:r>
      <w:r>
        <w:rPr>
          <w:color w:val="221F1F"/>
        </w:rPr>
        <w:t>lot</w:t>
      </w:r>
      <w:r>
        <w:rPr>
          <w:color w:val="221F1F"/>
        </w:rPr>
        <w:t>of money. The fact</w:t>
      </w:r>
      <w:r>
        <w:rPr>
          <w:color w:val="221F1F"/>
        </w:rPr>
        <w:t>of the</w:t>
      </w:r>
      <w:r>
        <w:rPr>
          <w:color w:val="221F1F"/>
        </w:rPr>
        <w:t>matter is that</w:t>
      </w:r>
      <w:r>
        <w:rPr>
          <w:color w:val="221F1F"/>
        </w:rPr>
        <w:t>you</w:t>
      </w:r>
      <w:r>
        <w:rPr>
          <w:color w:val="221F1F"/>
        </w:rPr>
        <w:t>can work hard at anything, but that doesn’t mean it’s useful. You can put four years of work into getting a degree. You can</w:t>
      </w:r>
      <w:r>
        <w:rPr>
          <w:color w:val="221F1F"/>
        </w:rPr>
        <w:t>put</w:t>
      </w:r>
      <w:r>
        <w:rPr>
          <w:color w:val="221F1F"/>
        </w:rPr>
        <w:t>ten years</w:t>
      </w:r>
      <w:r>
        <w:rPr>
          <w:color w:val="221F1F"/>
        </w:rPr>
        <w:t>of work</w:t>
      </w:r>
      <w:r>
        <w:rPr>
          <w:color w:val="221F1F"/>
        </w:rPr>
        <w:t>into</w:t>
      </w:r>
      <w:r>
        <w:rPr>
          <w:color w:val="221F1F"/>
        </w:rPr>
        <w:t>climbing</w:t>
      </w:r>
      <w:r>
        <w:rPr>
          <w:color w:val="221F1F"/>
        </w:rPr>
        <w:t xml:space="preserve">a corporate ladder. You can put thousands of hours of blood, sweat, and tears into writing a book. </w:t>
      </w:r>
      <w:r>
        <w:rPr>
          <w:color w:val="221F1F"/>
        </w:rPr>
        <w:t>And</w:t>
      </w:r>
    </w:p>
    <w:p>
      <w:pPr>
        <w:pStyle w:val="a3"/>
      </w:pPr>
      <w:r>
        <w:rPr>
          <w:color w:val="221F1F"/>
        </w:rPr>
        <w:t>still, you</w:t>
      </w:r>
      <w:r>
        <w:rPr>
          <w:color w:val="221F1F"/>
        </w:rPr>
        <w:t>may</w:t>
      </w:r>
      <w:r>
        <w:rPr>
          <w:color w:val="221F1F"/>
        </w:rPr>
        <w:t>not</w:t>
      </w:r>
      <w:r>
        <w:rPr>
          <w:color w:val="221F1F"/>
        </w:rPr>
        <w:t>be</w:t>
      </w:r>
      <w:r>
        <w:rPr>
          <w:color w:val="221F1F"/>
        </w:rPr>
        <w:t>paid</w:t>
      </w:r>
      <w:r>
        <w:rPr>
          <w:color w:val="221F1F"/>
        </w:rPr>
        <w:t>anywhere</w:t>
      </w:r>
      <w:r>
        <w:rPr>
          <w:color w:val="221F1F"/>
        </w:rPr>
        <w:t>close</w:t>
      </w:r>
      <w:r>
        <w:rPr>
          <w:color w:val="221F1F"/>
        </w:rPr>
        <w:t>to</w:t>
      </w:r>
      <w:r>
        <w:rPr>
          <w:color w:val="221F1F"/>
        </w:rPr>
        <w:t>what</w:t>
      </w:r>
      <w:r>
        <w:rPr>
          <w:color w:val="221F1F"/>
        </w:rPr>
        <w:t>you</w:t>
      </w:r>
      <w:r>
        <w:rPr>
          <w:color w:val="221F1F"/>
        </w:rPr>
        <w:t xml:space="preserve">want, because hours worked does not guarantee that anyone will </w:t>
      </w:r>
      <w:r>
        <w:rPr>
          <w:color w:val="221F1F"/>
        </w:rPr>
        <w:t>care.</w:t>
      </w:r>
    </w:p>
    <w:p>
      <w:pPr>
        <w:pStyle w:val="a3"/>
        <w:jc w:val="both"/>
      </w:pPr>
      <w:r>
        <w:rPr>
          <w:color w:val="221F1F"/>
        </w:rPr>
        <w:t>So, rather</w:t>
      </w:r>
      <w:r>
        <w:rPr>
          <w:color w:val="221F1F"/>
        </w:rPr>
        <w:t>than</w:t>
      </w:r>
      <w:r>
        <w:rPr>
          <w:color w:val="221F1F"/>
        </w:rPr>
        <w:t>taking</w:t>
      </w:r>
      <w:r>
        <w:rPr>
          <w:color w:val="221F1F"/>
        </w:rPr>
        <w:t>your</w:t>
      </w:r>
      <w:r>
        <w:rPr>
          <w:color w:val="221F1F"/>
        </w:rPr>
        <w:t>future into</w:t>
      </w:r>
      <w:r>
        <w:rPr>
          <w:color w:val="221F1F"/>
        </w:rPr>
        <w:t>your</w:t>
      </w:r>
      <w:r>
        <w:rPr>
          <w:color w:val="221F1F"/>
        </w:rPr>
        <w:t xml:space="preserve">own hands, the </w:t>
      </w:r>
      <w:r>
        <w:rPr>
          <w:color w:val="221F1F"/>
        </w:rPr>
        <w:t>popular</w:t>
      </w:r>
      <w:r>
        <w:rPr>
          <w:color w:val="221F1F"/>
        </w:rPr>
        <w:t>option</w:t>
      </w:r>
      <w:r>
        <w:rPr>
          <w:color w:val="221F1F"/>
        </w:rPr>
        <w:t>is</w:t>
      </w:r>
      <w:r>
        <w:rPr>
          <w:color w:val="221F1F"/>
        </w:rPr>
        <w:t>to</w:t>
      </w:r>
      <w:r>
        <w:rPr>
          <w:color w:val="221F1F"/>
        </w:rPr>
        <w:t>whine</w:t>
      </w:r>
      <w:r>
        <w:rPr>
          <w:color w:val="221F1F"/>
        </w:rPr>
        <w:t>and</w:t>
      </w:r>
      <w:r>
        <w:rPr>
          <w:color w:val="221F1F"/>
        </w:rPr>
        <w:t>complain.</w:t>
      </w:r>
      <w:r>
        <w:rPr>
          <w:color w:val="221F1F"/>
        </w:rPr>
        <w:t>I</w:t>
      </w:r>
      <w:r>
        <w:rPr>
          <w:color w:val="221F1F"/>
        </w:rPr>
        <w:t>deserve</w:t>
      </w:r>
      <w:r>
        <w:rPr>
          <w:color w:val="221F1F"/>
        </w:rPr>
        <w:t>to</w:t>
      </w:r>
      <w:r>
        <w:rPr>
          <w:color w:val="221F1F"/>
        </w:rPr>
        <w:t>be</w:t>
      </w:r>
      <w:r>
        <w:rPr>
          <w:color w:val="221F1F"/>
        </w:rPr>
        <w:t xml:space="preserve">paid </w:t>
      </w:r>
      <w:r>
        <w:rPr>
          <w:color w:val="221F1F"/>
        </w:rPr>
        <w:t>more!</w:t>
      </w:r>
      <w:r>
        <w:rPr>
          <w:color w:val="221F1F"/>
        </w:rPr>
        <w:t>I’ve</w:t>
      </w:r>
      <w:r>
        <w:rPr>
          <w:color w:val="221F1F"/>
        </w:rPr>
        <w:t>spent</w:t>
      </w:r>
      <w:r>
        <w:rPr>
          <w:color w:val="221F1F"/>
        </w:rPr>
        <w:t>fourteen</w:t>
      </w:r>
      <w:r>
        <w:rPr>
          <w:color w:val="221F1F"/>
        </w:rPr>
        <w:t>years</w:t>
      </w:r>
      <w:r>
        <w:rPr>
          <w:color w:val="221F1F"/>
        </w:rPr>
        <w:t>working</w:t>
      </w:r>
      <w:r>
        <w:rPr>
          <w:color w:val="221F1F"/>
        </w:rPr>
        <w:t>hard</w:t>
      </w:r>
      <w:r>
        <w:rPr>
          <w:color w:val="221F1F"/>
        </w:rPr>
        <w:t>and</w:t>
      </w:r>
      <w:r>
        <w:rPr>
          <w:color w:val="221F1F"/>
        </w:rPr>
        <w:t>this</w:t>
      </w:r>
      <w:r>
        <w:rPr>
          <w:color w:val="221F1F"/>
        </w:rPr>
        <w:t>is</w:t>
      </w:r>
      <w:r>
        <w:rPr>
          <w:color w:val="221F1F"/>
        </w:rPr>
        <w:t>all</w:t>
      </w:r>
      <w:r>
        <w:rPr>
          <w:color w:val="221F1F"/>
        </w:rPr>
        <w:t>I get</w:t>
      </w:r>
      <w:r>
        <w:rPr>
          <w:color w:val="221F1F"/>
        </w:rPr>
        <w:t>for</w:t>
      </w:r>
      <w:r>
        <w:rPr>
          <w:color w:val="221F1F"/>
        </w:rPr>
        <w:t>it?</w:t>
      </w:r>
      <w:r>
        <w:rPr>
          <w:color w:val="221F1F"/>
        </w:rPr>
        <w:t>I</w:t>
      </w:r>
      <w:r>
        <w:rPr>
          <w:color w:val="221F1F"/>
        </w:rPr>
        <w:t>barely</w:t>
      </w:r>
      <w:r>
        <w:rPr>
          <w:color w:val="221F1F"/>
        </w:rPr>
        <w:t>have</w:t>
      </w:r>
      <w:r>
        <w:rPr>
          <w:color w:val="221F1F"/>
        </w:rPr>
        <w:t>any</w:t>
      </w:r>
      <w:r>
        <w:rPr>
          <w:color w:val="221F1F"/>
        </w:rPr>
        <w:t>time</w:t>
      </w:r>
      <w:r>
        <w:rPr>
          <w:color w:val="221F1F"/>
        </w:rPr>
        <w:t>for</w:t>
      </w:r>
      <w:r>
        <w:rPr>
          <w:color w:val="221F1F"/>
        </w:rPr>
        <w:t>my</w:t>
      </w:r>
      <w:r>
        <w:rPr>
          <w:color w:val="221F1F"/>
        </w:rPr>
        <w:t>family.</w:t>
      </w:r>
      <w:r>
        <w:rPr>
          <w:color w:val="221F1F"/>
        </w:rPr>
        <w:t>I</w:t>
      </w:r>
      <w:r>
        <w:rPr>
          <w:color w:val="221F1F"/>
        </w:rPr>
        <w:t>don’t</w:t>
      </w:r>
      <w:r>
        <w:rPr>
          <w:color w:val="221F1F"/>
        </w:rPr>
        <w:t>have enough</w:t>
      </w:r>
      <w:r>
        <w:rPr>
          <w:color w:val="221F1F"/>
        </w:rPr>
        <w:t>to</w:t>
      </w:r>
      <w:r>
        <w:rPr>
          <w:color w:val="221F1F"/>
        </w:rPr>
        <w:t>take</w:t>
      </w:r>
      <w:r>
        <w:rPr>
          <w:color w:val="221F1F"/>
        </w:rPr>
        <w:t>a</w:t>
      </w:r>
      <w:r>
        <w:rPr>
          <w:color w:val="221F1F"/>
        </w:rPr>
        <w:t>vacation.</w:t>
      </w:r>
      <w:r>
        <w:rPr>
          <w:color w:val="221F1F"/>
        </w:rPr>
        <w:t>I</w:t>
      </w:r>
      <w:r>
        <w:rPr>
          <w:color w:val="221F1F"/>
        </w:rPr>
        <w:t>slave</w:t>
      </w:r>
      <w:r>
        <w:rPr>
          <w:color w:val="221F1F"/>
        </w:rPr>
        <w:t>away</w:t>
      </w:r>
      <w:r>
        <w:rPr>
          <w:color w:val="221F1F"/>
        </w:rPr>
        <w:t>with</w:t>
      </w:r>
      <w:r>
        <w:rPr>
          <w:color w:val="221F1F"/>
        </w:rPr>
        <w:t>no</w:t>
      </w:r>
      <w:r>
        <w:rPr>
          <w:color w:val="221F1F"/>
        </w:rPr>
        <w:t>light</w:t>
      </w:r>
      <w:r>
        <w:rPr>
          <w:color w:val="221F1F"/>
        </w:rPr>
        <w:t>at the end of the tunnel.</w:t>
      </w:r>
    </w:p>
    <w:p>
      <w:pPr>
        <w:pStyle w:val="a3"/>
        <w:jc w:val="both"/>
      </w:pPr>
      <w:r>
        <w:rPr>
          <w:color w:val="221F1F"/>
        </w:rPr>
        <w:t>The world’s complainers are missing one crucial piece of the puzzle. People invest in things they care about, see the importance</w:t>
      </w:r>
      <w:r>
        <w:rPr>
          <w:color w:val="221F1F"/>
        </w:rPr>
        <w:t>of,</w:t>
      </w:r>
      <w:r>
        <w:rPr>
          <w:color w:val="221F1F"/>
        </w:rPr>
        <w:t>or consider useful</w:t>
      </w:r>
      <w:r>
        <w:rPr>
          <w:color w:val="221F1F"/>
        </w:rPr>
        <w:t>for</w:t>
      </w:r>
      <w:r>
        <w:rPr>
          <w:color w:val="221F1F"/>
        </w:rPr>
        <w:t>their lives. Nobody</w:t>
      </w:r>
      <w:r>
        <w:rPr>
          <w:color w:val="221F1F"/>
        </w:rPr>
        <w:t>is going to give you, independently, money if your work doesn’t benefit them in some way.</w:t>
      </w:r>
    </w:p>
    <w:p>
      <w:pPr>
        <w:pStyle w:val="a3"/>
        <w:jc w:val="both"/>
      </w:pPr>
      <w:r>
        <w:rPr>
          <w:color w:val="221F1F"/>
        </w:rPr>
        <w:t>The</w:t>
      </w:r>
      <w:r>
        <w:rPr>
          <w:color w:val="221F1F"/>
        </w:rPr>
        <w:t>labor</w:t>
      </w:r>
      <w:r>
        <w:rPr>
          <w:color w:val="221F1F"/>
        </w:rPr>
        <w:t>theory of</w:t>
      </w:r>
      <w:r>
        <w:rPr>
          <w:color w:val="221F1F"/>
        </w:rPr>
        <w:t>value</w:t>
      </w:r>
      <w:r>
        <w:rPr>
          <w:color w:val="221F1F"/>
        </w:rPr>
        <w:t>is that</w:t>
      </w:r>
      <w:r>
        <w:rPr>
          <w:color w:val="221F1F"/>
        </w:rPr>
        <w:t>you should</w:t>
      </w:r>
      <w:r>
        <w:rPr>
          <w:color w:val="221F1F"/>
        </w:rPr>
        <w:t>be</w:t>
      </w:r>
      <w:r>
        <w:rPr>
          <w:color w:val="221F1F"/>
        </w:rPr>
        <w:t>paid</w:t>
      </w:r>
      <w:r>
        <w:rPr>
          <w:color w:val="221F1F"/>
        </w:rPr>
        <w:t>for</w:t>
      </w:r>
      <w:r>
        <w:rPr>
          <w:color w:val="221F1F"/>
        </w:rPr>
        <w:t>the amount of work you do. To feel as if you have jumped through hoops. To feel like you deserve something for struggling just like every other person on this planet. But that’s not how reality works. The amount of money you make is directly correlated to how valuable you are: the level of problems you solve, the results from the solutions you create, and your ability to inspire and persuade people to know and care about your creation.</w:t>
      </w:r>
    </w:p>
    <w:p>
      <w:pPr>
        <w:pStyle w:val="a3"/>
        <w:jc w:val="both"/>
      </w:pPr>
      <w:r>
        <w:rPr>
          <w:color w:val="221F1F"/>
        </w:rPr>
        <w:t>If</w:t>
      </w:r>
      <w:r>
        <w:rPr>
          <w:color w:val="221F1F"/>
        </w:rPr>
        <w:t>you</w:t>
      </w:r>
      <w:r>
        <w:rPr>
          <w:color w:val="221F1F"/>
        </w:rPr>
        <w:t>aren’t</w:t>
      </w:r>
      <w:r>
        <w:rPr>
          <w:color w:val="221F1F"/>
        </w:rPr>
        <w:t>happy</w:t>
      </w:r>
      <w:r>
        <w:rPr>
          <w:color w:val="221F1F"/>
        </w:rPr>
        <w:t>with</w:t>
      </w:r>
      <w:r>
        <w:rPr>
          <w:color w:val="221F1F"/>
        </w:rPr>
        <w:t>how</w:t>
      </w:r>
      <w:r>
        <w:rPr>
          <w:color w:val="221F1F"/>
        </w:rPr>
        <w:t>much</w:t>
      </w:r>
      <w:r>
        <w:rPr>
          <w:color w:val="221F1F"/>
        </w:rPr>
        <w:t>you</w:t>
      </w:r>
      <w:r>
        <w:rPr>
          <w:color w:val="221F1F"/>
        </w:rPr>
        <w:t>make,</w:t>
      </w:r>
      <w:r>
        <w:rPr>
          <w:color w:val="221F1F"/>
        </w:rPr>
        <w:t>it</w:t>
      </w:r>
      <w:r>
        <w:rPr>
          <w:color w:val="221F1F"/>
        </w:rPr>
        <w:t>may</w:t>
      </w:r>
      <w:r>
        <w:rPr>
          <w:color w:val="221F1F"/>
        </w:rPr>
        <w:t>be</w:t>
      </w:r>
      <w:r>
        <w:rPr>
          <w:color w:val="221F1F"/>
        </w:rPr>
        <w:t>time</w:t>
      </w:r>
    </w:p>
    <w:p>
      <w:pPr>
        <w:pStyle w:val="a3"/>
      </w:pPr>
      <w:r>
        <w:rPr>
          <w:color w:val="221F1F"/>
        </w:rPr>
        <w:t>to take a brutally honest look at what you contribute to the world. It does not make</w:t>
      </w:r>
      <w:r>
        <w:rPr>
          <w:color w:val="221F1F"/>
        </w:rPr>
        <w:t>sense to pay someone</w:t>
      </w:r>
      <w:r>
        <w:rPr>
          <w:color w:val="221F1F"/>
        </w:rPr>
        <w:t>based on the amount of work they do, especially in a future where that work will be more efficient, worth less, and require fewer resources to complete. However, it does make sense</w:t>
      </w:r>
      <w:r>
        <w:rPr>
          <w:color w:val="221F1F"/>
        </w:rPr>
        <w:t>to pay someone</w:t>
      </w:r>
      <w:r>
        <w:rPr>
          <w:color w:val="221F1F"/>
        </w:rPr>
        <w:t>based</w:t>
      </w:r>
      <w:r>
        <w:rPr>
          <w:color w:val="221F1F"/>
        </w:rPr>
        <w:t>on</w:t>
      </w:r>
      <w:r>
        <w:rPr>
          <w:color w:val="221F1F"/>
        </w:rPr>
        <w:t>the</w:t>
      </w:r>
      <w:r>
        <w:rPr>
          <w:color w:val="221F1F"/>
        </w:rPr>
        <w:t>level</w:t>
      </w:r>
      <w:r>
        <w:rPr>
          <w:color w:val="221F1F"/>
        </w:rPr>
        <w:t>of</w:t>
      </w:r>
      <w:r>
        <w:rPr>
          <w:color w:val="221F1F"/>
        </w:rPr>
        <w:t>problems</w:t>
      </w:r>
      <w:r>
        <w:rPr>
          <w:color w:val="221F1F"/>
        </w:rPr>
        <w:t>they</w:t>
      </w:r>
      <w:r>
        <w:rPr>
          <w:color w:val="221F1F"/>
        </w:rPr>
        <w:t>solve,</w:t>
      </w:r>
      <w:r>
        <w:rPr>
          <w:color w:val="221F1F"/>
        </w:rPr>
        <w:t>as problems constantly evolve as work does. No matter how far technology goes, problems will continue to emerge.</w:t>
      </w:r>
    </w:p>
    <w:p>
      <w:pPr>
        <w:pStyle w:val="a3"/>
        <w:jc w:val="both"/>
      </w:pPr>
      <w:r>
        <w:rPr>
          <w:color w:val="221F1F"/>
        </w:rPr>
        <w:t>If enjoyment comes from the feeling of progress being made, connection to something greater than yourself, and receiving meaningful feedback from both, then conscious entrepreneurship is how you sustain and control the enjoyment in your life. And by filling your own cup, you begin to overflow,</w:t>
      </w:r>
      <w:r>
        <w:rPr>
          <w:color w:val="221F1F"/>
        </w:rPr>
        <w:t>and</w:t>
      </w:r>
      <w:r>
        <w:rPr>
          <w:color w:val="221F1F"/>
        </w:rPr>
        <w:t>your</w:t>
      </w:r>
      <w:r>
        <w:rPr>
          <w:color w:val="221F1F"/>
        </w:rPr>
        <w:t>natural</w:t>
      </w:r>
      <w:r>
        <w:rPr>
          <w:color w:val="221F1F"/>
        </w:rPr>
        <w:t>desire shifts</w:t>
      </w:r>
      <w:r>
        <w:rPr>
          <w:color w:val="221F1F"/>
        </w:rPr>
        <w:t>to</w:t>
      </w:r>
      <w:r>
        <w:rPr>
          <w:color w:val="221F1F"/>
        </w:rPr>
        <w:t>helping other people.</w:t>
      </w:r>
    </w:p>
    <w:p>
      <w:pPr>
        <w:pStyle w:val="a3"/>
        <w:jc w:val="both"/>
      </w:pPr>
      <w:r>
        <w:rPr>
          <w:color w:val="221F1F"/>
        </w:rPr>
        <w:t>Humans</w:t>
      </w:r>
      <w:r>
        <w:rPr>
          <w:color w:val="221F1F"/>
        </w:rPr>
        <w:t>have</w:t>
      </w:r>
      <w:r>
        <w:rPr>
          <w:color w:val="221F1F"/>
        </w:rPr>
        <w:t>created</w:t>
      </w:r>
      <w:r>
        <w:rPr>
          <w:color w:val="221F1F"/>
        </w:rPr>
        <w:t>a</w:t>
      </w:r>
      <w:r>
        <w:rPr>
          <w:color w:val="221F1F"/>
        </w:rPr>
        <w:t>way</w:t>
      </w:r>
      <w:r>
        <w:rPr>
          <w:color w:val="221F1F"/>
        </w:rPr>
        <w:t>to</w:t>
      </w:r>
      <w:r>
        <w:rPr>
          <w:color w:val="221F1F"/>
        </w:rPr>
        <w:t>enhance</w:t>
      </w:r>
      <w:r>
        <w:rPr>
          <w:color w:val="221F1F"/>
        </w:rPr>
        <w:t>and</w:t>
      </w:r>
      <w:r>
        <w:rPr>
          <w:color w:val="221F1F"/>
        </w:rPr>
        <w:t>transcend</w:t>
      </w:r>
      <w:r>
        <w:rPr>
          <w:color w:val="221F1F"/>
        </w:rPr>
        <w:t>their survival</w:t>
      </w:r>
      <w:r>
        <w:rPr>
          <w:color w:val="221F1F"/>
        </w:rPr>
        <w:t>with</w:t>
      </w:r>
      <w:r>
        <w:rPr>
          <w:color w:val="221F1F"/>
        </w:rPr>
        <w:t>money</w:t>
      </w:r>
      <w:r>
        <w:rPr>
          <w:color w:val="221F1F"/>
        </w:rPr>
        <w:t>as a</w:t>
      </w:r>
      <w:r>
        <w:rPr>
          <w:color w:val="221F1F"/>
        </w:rPr>
        <w:t>baseline</w:t>
      </w:r>
      <w:r>
        <w:rPr>
          <w:color w:val="221F1F"/>
        </w:rPr>
        <w:t>to</w:t>
      </w:r>
      <w:r>
        <w:rPr>
          <w:color w:val="221F1F"/>
        </w:rPr>
        <w:t>trade</w:t>
      </w:r>
      <w:r>
        <w:rPr>
          <w:color w:val="221F1F"/>
        </w:rPr>
        <w:t>value</w:t>
      </w:r>
      <w:r>
        <w:rPr>
          <w:color w:val="221F1F"/>
        </w:rPr>
        <w:t>and</w:t>
      </w:r>
      <w:r>
        <w:rPr>
          <w:color w:val="221F1F"/>
        </w:rPr>
        <w:t>create the desire to build new tools and technology. If money didn’t exist, the luxuries you have today wouldn’t exist. The history of money goes back 40,000 years, but trading beads and seashells don’t cut it anymore. Why? Because we don’t</w:t>
      </w:r>
      <w:r>
        <w:rPr>
          <w:color w:val="221F1F"/>
        </w:rPr>
        <w:t>live in</w:t>
      </w:r>
      <w:r>
        <w:rPr>
          <w:color w:val="221F1F"/>
        </w:rPr>
        <w:t>small</w:t>
      </w:r>
      <w:r>
        <w:rPr>
          <w:color w:val="221F1F"/>
        </w:rPr>
        <w:t>tribes. Nobody</w:t>
      </w:r>
      <w:r>
        <w:rPr>
          <w:color w:val="221F1F"/>
        </w:rPr>
        <w:t>is going to</w:t>
      </w:r>
      <w:r>
        <w:rPr>
          <w:color w:val="221F1F"/>
        </w:rPr>
        <w:t>trade you a car—that helps you do things that weren’t fathomable in the past—for a pile of a million seashells. Even further, charitable donations aren’t going to take you to the moon. The dollar, on the other hand,</w:t>
      </w:r>
    </w:p>
    <w:p>
      <w:pPr>
        <w:pStyle w:val="a3"/>
        <w:jc w:val="both"/>
      </w:pPr>
      <w:r>
        <w:rPr>
          <w:rFonts w:ascii="宋体" w:hAnsi="宋体"/>
          <w:color w:val="221F1F"/>
        </w:rPr>
        <w:t>，，，。，</w:t>
      </w:r>
      <w:r>
        <w:rPr>
          <w:rFonts w:ascii="宋体" w:hAnsi="宋体"/>
          <w:color w:val="221F1F"/>
        </w:rPr>
        <w:t>。</w:t>
      </w:r>
      <w:r>
        <w:rPr>
          <w:rFonts w:ascii="宋体" w:hAnsi="宋体"/>
          <w:color w:val="221F1F"/>
        </w:rPr>
        <w:t>4</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t>
      </w:r>
      <w:r>
        <w:rPr>
          <w:color w:val="221F1F"/>
        </w:rPr>
        <w:t>——</w:t>
      </w:r>
      <w:r>
        <w:rPr>
          <w:color w:val="221F1F"/>
        </w:rPr>
        <w:t>——</w:t>
      </w:r>
      <w:r>
        <w:rPr>
          <w:rFonts w:ascii="宋体" w:hAnsi="宋体"/>
          <w:color w:val="221F1F"/>
        </w:rPr>
        <w:t>。，。，，</w:t>
      </w:r>
    </w:p>
    <w:p>
      <w:pPr>
        <w:pStyle w:val="a3"/>
        <w:jc w:val="both"/>
      </w:pPr>
      <w:r>
        <w:rPr>
          <w:color w:val="221F1F"/>
        </w:rPr>
        <w:t>is something the recipient</w:t>
      </w:r>
      <w:r>
        <w:rPr>
          <w:color w:val="221F1F"/>
        </w:rPr>
        <w:t>can take and trade for something they deem valuable.</w:t>
      </w:r>
    </w:p>
    <w:p>
      <w:pPr>
        <w:pStyle w:val="a3"/>
        <w:jc w:val="both"/>
      </w:pPr>
      <w:r>
        <w:rPr>
          <w:color w:val="221F1F"/>
        </w:rPr>
        <w:t>There’s</w:t>
      </w:r>
      <w:r>
        <w:rPr>
          <w:color w:val="221F1F"/>
        </w:rPr>
        <w:t>one</w:t>
      </w:r>
      <w:r>
        <w:rPr>
          <w:color w:val="221F1F"/>
        </w:rPr>
        <w:t>thing</w:t>
      </w:r>
      <w:r>
        <w:rPr>
          <w:color w:val="221F1F"/>
        </w:rPr>
        <w:t>we</w:t>
      </w:r>
      <w:r>
        <w:rPr>
          <w:color w:val="221F1F"/>
        </w:rPr>
        <w:t>know</w:t>
      </w:r>
      <w:r>
        <w:rPr>
          <w:color w:val="221F1F"/>
        </w:rPr>
        <w:t>for</w:t>
      </w:r>
      <w:r>
        <w:rPr>
          <w:color w:val="221F1F"/>
        </w:rPr>
        <w:t>certain:</w:t>
      </w:r>
      <w:r>
        <w:rPr>
          <w:color w:val="221F1F"/>
        </w:rPr>
        <w:t>The</w:t>
      </w:r>
      <w:r>
        <w:rPr>
          <w:color w:val="221F1F"/>
        </w:rPr>
        <w:t>future</w:t>
      </w:r>
      <w:r>
        <w:rPr>
          <w:color w:val="221F1F"/>
        </w:rPr>
        <w:t>of</w:t>
      </w:r>
      <w:r>
        <w:rPr>
          <w:color w:val="221F1F"/>
        </w:rPr>
        <w:t xml:space="preserve">money is going to be more digital than today. Money will evolve beyond the dollar, as it has evolved beyond seashells. The way we use money will also evolve. With artificial </w:t>
      </w:r>
      <w:r>
        <w:rPr>
          <w:color w:val="221F1F"/>
        </w:rPr>
        <w:t>intelligence</w:t>
      </w:r>
      <w:r>
        <w:rPr>
          <w:color w:val="221F1F"/>
        </w:rPr>
        <w:t>moving</w:t>
      </w:r>
      <w:r>
        <w:rPr>
          <w:color w:val="221F1F"/>
        </w:rPr>
        <w:t>faster</w:t>
      </w:r>
      <w:r>
        <w:rPr>
          <w:color w:val="221F1F"/>
        </w:rPr>
        <w:t>than</w:t>
      </w:r>
      <w:r>
        <w:rPr>
          <w:color w:val="221F1F"/>
        </w:rPr>
        <w:t>we</w:t>
      </w:r>
      <w:r>
        <w:rPr>
          <w:color w:val="221F1F"/>
        </w:rPr>
        <w:t>could</w:t>
      </w:r>
      <w:r>
        <w:rPr>
          <w:color w:val="221F1F"/>
        </w:rPr>
        <w:t>have</w:t>
      </w:r>
      <w:r>
        <w:rPr>
          <w:color w:val="221F1F"/>
        </w:rPr>
        <w:t>imagined,</w:t>
      </w:r>
      <w:r>
        <w:rPr>
          <w:color w:val="221F1F"/>
        </w:rPr>
        <w:t xml:space="preserve">who </w:t>
      </w:r>
      <w:r>
        <w:rPr>
          <w:color w:val="221F1F"/>
        </w:rPr>
        <w:t>knows</w:t>
      </w:r>
      <w:r>
        <w:rPr>
          <w:color w:val="221F1F"/>
        </w:rPr>
        <w:t>what</w:t>
      </w:r>
      <w:r>
        <w:rPr>
          <w:color w:val="221F1F"/>
        </w:rPr>
        <w:t>the</w:t>
      </w:r>
      <w:r>
        <w:rPr>
          <w:color w:val="221F1F"/>
        </w:rPr>
        <w:t>ongoing</w:t>
      </w:r>
      <w:r>
        <w:rPr>
          <w:color w:val="221F1F"/>
        </w:rPr>
        <w:t>material</w:t>
      </w:r>
      <w:r>
        <w:rPr>
          <w:color w:val="221F1F"/>
        </w:rPr>
        <w:t>use</w:t>
      </w:r>
      <w:r>
        <w:rPr>
          <w:color w:val="221F1F"/>
        </w:rPr>
        <w:t>of</w:t>
      </w:r>
      <w:r>
        <w:rPr>
          <w:color w:val="221F1F"/>
        </w:rPr>
        <w:t>money</w:t>
      </w:r>
      <w:r>
        <w:rPr>
          <w:color w:val="221F1F"/>
        </w:rPr>
        <w:t>will</w:t>
      </w:r>
      <w:r>
        <w:rPr>
          <w:color w:val="221F1F"/>
        </w:rPr>
        <w:t>be</w:t>
      </w:r>
      <w:r>
        <w:rPr>
          <w:color w:val="221F1F"/>
        </w:rPr>
        <w:t xml:space="preserve">when cost of living moves closer to zero. Money could take the form of attention or status. Money as we know it could become meaningless. But that doesn’t change the fact that </w:t>
      </w:r>
      <w:r>
        <w:rPr>
          <w:color w:val="221F1F"/>
        </w:rPr>
        <w:t>entrepreneurship,</w:t>
      </w:r>
      <w:r>
        <w:rPr>
          <w:color w:val="221F1F"/>
        </w:rPr>
        <w:t>solving</w:t>
      </w:r>
      <w:r>
        <w:rPr>
          <w:color w:val="221F1F"/>
        </w:rPr>
        <w:t>problems,</w:t>
      </w:r>
      <w:r>
        <w:rPr>
          <w:color w:val="221F1F"/>
        </w:rPr>
        <w:t>and</w:t>
      </w:r>
      <w:r>
        <w:rPr>
          <w:color w:val="221F1F"/>
        </w:rPr>
        <w:t>creating</w:t>
      </w:r>
      <w:r>
        <w:rPr>
          <w:color w:val="221F1F"/>
        </w:rPr>
        <w:t>value</w:t>
      </w:r>
      <w:r>
        <w:rPr>
          <w:color w:val="221F1F"/>
        </w:rPr>
        <w:t>is</w:t>
      </w:r>
      <w:r>
        <w:rPr>
          <w:color w:val="221F1F"/>
        </w:rPr>
        <w:t xml:space="preserve">one </w:t>
      </w:r>
      <w:r>
        <w:rPr>
          <w:color w:val="221F1F"/>
        </w:rPr>
        <w:t>of, if not the only, worthwhile path to take. If we bet on human</w:t>
      </w:r>
      <w:r>
        <w:rPr>
          <w:color w:val="221F1F"/>
        </w:rPr>
        <w:t>nature,</w:t>
      </w:r>
      <w:r>
        <w:rPr>
          <w:color w:val="221F1F"/>
        </w:rPr>
        <w:t>which</w:t>
      </w:r>
      <w:r>
        <w:rPr>
          <w:color w:val="221F1F"/>
        </w:rPr>
        <w:t>we</w:t>
      </w:r>
      <w:r>
        <w:rPr>
          <w:color w:val="221F1F"/>
        </w:rPr>
        <w:t>should,</w:t>
      </w:r>
      <w:r>
        <w:rPr>
          <w:color w:val="221F1F"/>
        </w:rPr>
        <w:t>money</w:t>
      </w:r>
      <w:r>
        <w:rPr>
          <w:color w:val="221F1F"/>
        </w:rPr>
        <w:t>will</w:t>
      </w:r>
      <w:r>
        <w:rPr>
          <w:color w:val="221F1F"/>
        </w:rPr>
        <w:t>likely</w:t>
      </w:r>
      <w:r>
        <w:rPr>
          <w:color w:val="221F1F"/>
        </w:rPr>
        <w:t>continue to</w:t>
      </w:r>
      <w:r>
        <w:rPr>
          <w:color w:val="221F1F"/>
        </w:rPr>
        <w:t>play</w:t>
      </w:r>
      <w:r>
        <w:rPr>
          <w:color w:val="221F1F"/>
        </w:rPr>
        <w:t>a</w:t>
      </w:r>
      <w:r>
        <w:rPr>
          <w:color w:val="221F1F"/>
        </w:rPr>
        <w:t>massive</w:t>
      </w:r>
      <w:r>
        <w:rPr>
          <w:color w:val="221F1F"/>
        </w:rPr>
        <w:t>role</w:t>
      </w:r>
      <w:r>
        <w:rPr>
          <w:color w:val="221F1F"/>
        </w:rPr>
        <w:t>in</w:t>
      </w:r>
      <w:r>
        <w:rPr>
          <w:color w:val="221F1F"/>
        </w:rPr>
        <w:t>those</w:t>
      </w:r>
      <w:r>
        <w:rPr>
          <w:color w:val="221F1F"/>
        </w:rPr>
        <w:t>endeavors.</w:t>
      </w:r>
    </w:p>
    <w:p>
      <w:pPr>
        <w:pStyle w:val="1"/>
      </w:pPr>
      <w:r>
        <w:rPr/>
        <w:t>Deep</w:t>
      </w:r>
      <w:r>
        <w:rPr/>
        <w:t>Generalism</w:t>
      </w:r>
    </w:p>
    <w:p>
      <w:pPr>
        <w:pStyle w:val="a3"/>
        <w:jc w:val="both"/>
      </w:pPr>
      <w:r>
        <w:rPr>
          <w:color w:val="221F1F"/>
        </w:rPr>
        <w:t>From fire to rocket ships, humans are creators. Natural- born generalists meant to master many domains. The ones who built the tools that allowed us to survive and</w:t>
      </w:r>
      <w:r>
        <w:rPr>
          <w:color w:val="221F1F"/>
        </w:rPr>
        <w:t>overcome the harsh environments that keep animals in</w:t>
      </w:r>
      <w:r>
        <w:rPr>
          <w:color w:val="221F1F"/>
        </w:rPr>
        <w:t>their place. Never were we supposed to become the tools, but here</w:t>
      </w:r>
      <w:r>
        <w:rPr>
          <w:color w:val="221F1F"/>
        </w:rPr>
        <w:t>we</w:t>
      </w:r>
      <w:r>
        <w:rPr>
          <w:color w:val="221F1F"/>
        </w:rPr>
        <w:t>are. It’s no wonder why people are</w:t>
      </w:r>
      <w:r>
        <w:rPr>
          <w:color w:val="221F1F"/>
        </w:rPr>
        <w:t>so afraid of replacement, because they aren’t the ones doing the replacing. When a tool is no longer needed, it loses purpose. When a tool costs less, works around the clock, and doesn’t experience stress, it becomes a profit machine but only for the people who have the vision, agency, and knowledge to apply it in that manner.</w:t>
      </w:r>
    </w:p>
    <w:p>
      <w:pPr>
        <w:pStyle w:val="a3"/>
      </w:pPr>
      <w:r>
        <w:rPr>
          <w:color w:val="221F1F"/>
        </w:rPr>
        <w:t>The problem</w:t>
      </w:r>
      <w:r>
        <w:rPr>
          <w:color w:val="221F1F"/>
        </w:rPr>
        <w:t>starts</w:t>
      </w:r>
      <w:r>
        <w:rPr>
          <w:color w:val="221F1F"/>
        </w:rPr>
        <w:t>with our</w:t>
      </w:r>
      <w:r>
        <w:rPr>
          <w:color w:val="221F1F"/>
        </w:rPr>
        <w:t>education</w:t>
      </w:r>
      <w:r>
        <w:rPr>
          <w:color w:val="221F1F"/>
        </w:rPr>
        <w:t>system. In the</w:t>
      </w:r>
      <w:r>
        <w:rPr>
          <w:color w:val="221F1F"/>
        </w:rPr>
        <w:t xml:space="preserve">1800s, when America was industrializing and needed to educate </w:t>
      </w:r>
      <w:r>
        <w:rPr>
          <w:color w:val="221F1F"/>
        </w:rPr>
        <w:t>large</w:t>
      </w:r>
    </w:p>
    <w:p>
      <w:pPr>
        <w:pStyle w:val="a3"/>
        <w:jc w:val="both"/>
      </w:pPr>
      <w:r>
        <w:rPr>
          <w:color w:val="221F1F"/>
        </w:rPr>
        <w:t>numbers of immigrant children, educators like Horace Mann traveled to Prussia to study and learn their methods. The Prussian education system was designed to create obedient soldiers, compliant citizens, civil servants, and well-behaved workers. It accomplished this with its focus on mandatory attendance, training for teachers, national curriculum</w:t>
      </w:r>
      <w:r>
        <w:rPr>
          <w:color w:val="221F1F"/>
        </w:rPr>
        <w:t>and</w:t>
      </w:r>
      <w:r>
        <w:rPr>
          <w:color w:val="221F1F"/>
        </w:rPr>
        <w:t>testing for</w:t>
      </w:r>
      <w:r>
        <w:rPr>
          <w:color w:val="221F1F"/>
        </w:rPr>
        <w:t>students,</w:t>
      </w:r>
      <w:r>
        <w:rPr>
          <w:color w:val="221F1F"/>
        </w:rPr>
        <w:t>division</w:t>
      </w:r>
      <w:r>
        <w:rPr>
          <w:color w:val="221F1F"/>
        </w:rPr>
        <w:t>of</w:t>
      </w:r>
      <w:r>
        <w:rPr>
          <w:color w:val="221F1F"/>
        </w:rPr>
        <w:t>students by age, and the concept of grade levels. Students were taught how to</w:t>
      </w:r>
      <w:r>
        <w:rPr>
          <w:color w:val="221F1F"/>
        </w:rPr>
        <w:t>work, not</w:t>
      </w:r>
      <w:r>
        <w:rPr>
          <w:color w:val="221F1F"/>
        </w:rPr>
        <w:t>how to</w:t>
      </w:r>
      <w:r>
        <w:rPr>
          <w:color w:val="221F1F"/>
        </w:rPr>
        <w:t>think. Impressed by</w:t>
      </w:r>
      <w:r>
        <w:rPr>
          <w:color w:val="221F1F"/>
        </w:rPr>
        <w:t>its efficiency and standardization, Mann and others implemented these methods in American schools, particularly in Massachusetts, which became a model for other states.</w:t>
      </w:r>
    </w:p>
    <w:p>
      <w:pPr>
        <w:pStyle w:val="a3"/>
      </w:pPr>
      <w:r>
        <w:rPr>
          <w:rFonts w:ascii="宋体" w:hAnsi="宋体"/>
          <w:color w:val="221F1F"/>
        </w:rPr>
        <w:t>。</w:t>
      </w:r>
      <w:r>
        <w:rPr>
          <w:rFonts w:ascii="宋体" w:hAnsi="宋体"/>
          <w:color w:val="221F1F"/>
        </w:rPr>
        <w:t>1</w:t>
      </w:r>
      <w:r>
        <w:rPr>
          <w:rFonts w:ascii="宋体" w:hAnsi="宋体"/>
          <w:color w:val="221F1F"/>
        </w:rPr>
        <w:t>9</w:t>
      </w:r>
      <w:r>
        <w:rPr>
          <w:rFonts w:ascii="宋体" w:hAnsi="宋体"/>
          <w:color w:val="221F1F"/>
        </w:rPr>
        <w:t>，，</w:t>
      </w:r>
    </w:p>
    <w:p>
      <w:pPr>
        <w:pStyle w:val="a3"/>
        <w:jc w:val="both"/>
      </w:pPr>
      <w:r>
        <w:rPr>
          <w:color w:val="221F1F"/>
        </w:rPr>
        <w:t>Since you did not create this system, it does not serve your interests. Since you do not fund this system, you do not control what is taught. Instead, you are plopped in front of</w:t>
      </w:r>
      <w:r>
        <w:rPr>
          <w:color w:val="221F1F"/>
        </w:rPr>
        <w:t>a</w:t>
      </w:r>
      <w:r>
        <w:rPr>
          <w:color w:val="221F1F"/>
        </w:rPr>
        <w:t>government-trained</w:t>
      </w:r>
      <w:r>
        <w:rPr>
          <w:color w:val="221F1F"/>
        </w:rPr>
        <w:t>expert</w:t>
      </w:r>
      <w:r>
        <w:rPr>
          <w:color w:val="221F1F"/>
        </w:rPr>
        <w:t>educated</w:t>
      </w:r>
      <w:r>
        <w:rPr>
          <w:color w:val="221F1F"/>
        </w:rPr>
        <w:t>by</w:t>
      </w:r>
      <w:r>
        <w:rPr>
          <w:color w:val="221F1F"/>
        </w:rPr>
        <w:t>government-</w:t>
      </w:r>
    </w:p>
    <w:p>
      <w:pPr>
        <w:pStyle w:val="a3"/>
        <w:jc w:val="both"/>
      </w:pPr>
      <w:r>
        <w:rPr>
          <w:color w:val="221F1F"/>
        </w:rPr>
        <w:t>trained experts. You are told to read this, memorize that and, if you</w:t>
      </w:r>
      <w:r>
        <w:rPr>
          <w:color w:val="221F1F"/>
        </w:rPr>
        <w:t>don’t,</w:t>
      </w:r>
      <w:r>
        <w:rPr>
          <w:color w:val="221F1F"/>
        </w:rPr>
        <w:t>you receive</w:t>
      </w:r>
      <w:r>
        <w:rPr>
          <w:color w:val="221F1F"/>
        </w:rPr>
        <w:t>a</w:t>
      </w:r>
      <w:r>
        <w:rPr>
          <w:color w:val="221F1F"/>
        </w:rPr>
        <w:t>letter that</w:t>
      </w:r>
      <w:r>
        <w:rPr>
          <w:color w:val="221F1F"/>
        </w:rPr>
        <w:t>you take</w:t>
      </w:r>
      <w:r>
        <w:rPr>
          <w:color w:val="221F1F"/>
        </w:rPr>
        <w:t>home</w:t>
      </w:r>
      <w:r>
        <w:rPr>
          <w:color w:val="221F1F"/>
        </w:rPr>
        <w:t>to Mom and Dad, who proceed to scold you—the negative feedback of the system—for not reading this and memorizing that. Even further, it’s painful to think that such a standardized education must bias the bottom quintile. You are prevented from rapid development because you must study the same thing, at the same speed, as those who are not as gifted. The less gifted are almost bound to their fate because there is no room for</w:t>
      </w:r>
    </w:p>
    <w:p>
      <w:pPr>
        <w:pStyle w:val="a3"/>
        <w:jc w:val="both"/>
      </w:pPr>
      <w:r>
        <w:rPr>
          <w:color w:val="221F1F"/>
        </w:rPr>
        <w:t>creative</w:t>
      </w:r>
      <w:r>
        <w:rPr>
          <w:color w:val="221F1F"/>
        </w:rPr>
        <w:t>methods</w:t>
      </w:r>
      <w:r>
        <w:rPr>
          <w:color w:val="221F1F"/>
        </w:rPr>
        <w:t>to</w:t>
      </w:r>
      <w:r>
        <w:rPr>
          <w:color w:val="221F1F"/>
        </w:rPr>
        <w:t>enhance</w:t>
      </w:r>
      <w:r>
        <w:rPr>
          <w:color w:val="221F1F"/>
        </w:rPr>
        <w:t>their</w:t>
      </w:r>
      <w:r>
        <w:rPr>
          <w:color w:val="221F1F"/>
        </w:rPr>
        <w:t>learning.</w:t>
      </w:r>
    </w:p>
    <w:p>
      <w:pPr>
        <w:pStyle w:val="a3"/>
        <w:jc w:val="both"/>
      </w:pPr>
      <w:r>
        <w:rPr>
          <w:color w:val="221F1F"/>
        </w:rPr>
        <w:t xml:space="preserve">If you understand how the mind works, you understand how dangerous this can be for your development. And if you lack agency, you may have difficulty taking the initiative to </w:t>
      </w:r>
      <w:r>
        <w:rPr>
          <w:color w:val="221F1F"/>
        </w:rPr>
        <w:t>undo</w:t>
      </w:r>
      <w:r>
        <w:rPr>
          <w:color w:val="221F1F"/>
        </w:rPr>
        <w:t xml:space="preserve"> this damage because it is engrained in your psyche to play victim to past circumstances. Your mind automatically accepts</w:t>
      </w:r>
      <w:r>
        <w:rPr>
          <w:color w:val="221F1F"/>
        </w:rPr>
        <w:t>or rejects</w:t>
      </w:r>
      <w:r>
        <w:rPr>
          <w:color w:val="221F1F"/>
        </w:rPr>
        <w:t>information</w:t>
      </w:r>
      <w:r>
        <w:rPr>
          <w:color w:val="221F1F"/>
        </w:rPr>
        <w:t>that aids in it achieving the goals it deems important. If you only learn as much as your top-of-mind goal allows, and that goal is to get a high-paying degree for the sake of status and security, then by the time you exit this system you are no different from a lion in the Savannah or polar bear in Alaska. If you were to swap the two, both would fail to survive because they are niche specialists.</w:t>
      </w:r>
    </w:p>
    <w:p>
      <w:pPr>
        <w:pStyle w:val="a3"/>
        <w:jc w:val="both"/>
      </w:pPr>
      <w:r>
        <w:rPr>
          <w:color w:val="221F1F"/>
        </w:rPr>
        <w:t>This is not education. Education</w:t>
      </w:r>
      <w:r>
        <w:rPr>
          <w:color w:val="221F1F"/>
        </w:rPr>
        <w:t>is discovery. Education</w:t>
      </w:r>
      <w:r>
        <w:rPr>
          <w:color w:val="221F1F"/>
        </w:rPr>
        <w:t>is pushing into the unknown, allowing interest to be your lighthouse, collecting the dots, connecting them, and sharing them with the world because the teacher learns more than the student. The beautiful thing about being human is that we build and apply tools in a way that helps us adapt to different environments and situations. We can survive in the cold with a dense coat and in the heat with shade, filtered water, and maybe a sprinkle of specific knowledge if we need it.</w:t>
      </w:r>
    </w:p>
    <w:p>
      <w:pPr>
        <w:pStyle w:val="a3"/>
        <w:jc w:val="both"/>
      </w:pPr>
      <w:r>
        <w:rPr>
          <w:color w:val="221F1F"/>
        </w:rPr>
        <w:t>If</w:t>
      </w:r>
      <w:r>
        <w:rPr>
          <w:color w:val="221F1F"/>
        </w:rPr>
        <w:t>you</w:t>
      </w:r>
      <w:r>
        <w:rPr>
          <w:color w:val="221F1F"/>
        </w:rPr>
        <w:t>don’t</w:t>
      </w:r>
      <w:r>
        <w:rPr>
          <w:color w:val="221F1F"/>
        </w:rPr>
        <w:t>choose</w:t>
      </w:r>
      <w:r>
        <w:rPr>
          <w:color w:val="221F1F"/>
        </w:rPr>
        <w:t>your</w:t>
      </w:r>
      <w:r>
        <w:rPr>
          <w:color w:val="221F1F"/>
        </w:rPr>
        <w:t>own</w:t>
      </w:r>
      <w:r>
        <w:rPr>
          <w:color w:val="221F1F"/>
        </w:rPr>
        <w:t>goal,</w:t>
      </w:r>
      <w:r>
        <w:rPr>
          <w:color w:val="221F1F"/>
        </w:rPr>
        <w:t>you do</w:t>
      </w:r>
      <w:r>
        <w:rPr>
          <w:color w:val="221F1F"/>
        </w:rPr>
        <w:t>not</w:t>
      </w:r>
      <w:r>
        <w:rPr>
          <w:color w:val="221F1F"/>
        </w:rPr>
        <w:t xml:space="preserve">choose </w:t>
      </w:r>
      <w:r>
        <w:rPr>
          <w:color w:val="221F1F"/>
        </w:rPr>
        <w:t>what</w:t>
      </w:r>
    </w:p>
    <w:p>
      <w:pPr>
        <w:pStyle w:val="a3"/>
        <w:jc w:val="both"/>
      </w:pPr>
      <w:r>
        <w:rPr>
          <w:color w:val="221F1F"/>
        </w:rPr>
        <w:t xml:space="preserve">you learn or what problems you solve. Your destiny is decided for you because the only potential you know is the </w:t>
      </w:r>
      <w:r>
        <w:rPr>
          <w:color w:val="221F1F"/>
        </w:rPr>
        <w:t>one</w:t>
      </w:r>
      <w:r>
        <w:rPr>
          <w:color w:val="221F1F"/>
        </w:rPr>
        <w:t>you</w:t>
      </w:r>
      <w:r>
        <w:rPr>
          <w:color w:val="221F1F"/>
        </w:rPr>
        <w:t>were</w:t>
      </w:r>
      <w:r>
        <w:rPr>
          <w:color w:val="221F1F"/>
        </w:rPr>
        <w:t>assigned.</w:t>
      </w:r>
    </w:p>
    <w:p>
      <w:pPr>
        <w:pStyle w:val="a3"/>
        <w:jc w:val="both"/>
      </w:pPr>
      <w:r>
        <w:rPr>
          <w:color w:val="221F1F"/>
        </w:rPr>
        <w:t>Whether</w:t>
      </w:r>
      <w:r>
        <w:rPr>
          <w:color w:val="221F1F"/>
        </w:rPr>
        <w:t>this</w:t>
      </w:r>
      <w:r>
        <w:rPr>
          <w:color w:val="221F1F"/>
        </w:rPr>
        <w:t>was</w:t>
      </w:r>
      <w:r>
        <w:rPr>
          <w:color w:val="221F1F"/>
        </w:rPr>
        <w:t>intentional</w:t>
      </w:r>
      <w:r>
        <w:rPr>
          <w:color w:val="221F1F"/>
        </w:rPr>
        <w:t>or</w:t>
      </w:r>
      <w:r>
        <w:rPr>
          <w:color w:val="221F1F"/>
        </w:rPr>
        <w:t>not,</w:t>
      </w:r>
      <w:r>
        <w:rPr>
          <w:color w:val="221F1F"/>
        </w:rPr>
        <w:t xml:space="preserve">it </w:t>
      </w:r>
      <w:r>
        <w:rPr>
          <w:color w:val="221F1F"/>
        </w:rPr>
        <w:t xml:space="preserve">is an observable fact: </w:t>
      </w:r>
      <w:r>
        <w:rPr>
          <w:color w:val="221F1F"/>
        </w:rPr>
        <w:t xml:space="preserve">Schools were created to enslave the </w:t>
      </w:r>
      <w:r>
        <w:rPr>
          <w:color w:val="221F1F"/>
        </w:rPr>
        <w:t>brightest</w:t>
      </w:r>
      <w:r>
        <w:rPr>
          <w:color w:val="221F1F"/>
        </w:rPr>
        <w:t>minds</w:t>
      </w:r>
      <w:r>
        <w:rPr>
          <w:color w:val="221F1F"/>
        </w:rPr>
        <w:t>by</w:t>
      </w:r>
      <w:r>
        <w:rPr>
          <w:color w:val="221F1F"/>
        </w:rPr>
        <w:t>promising</w:t>
      </w:r>
      <w:r>
        <w:rPr>
          <w:color w:val="221F1F"/>
        </w:rPr>
        <w:t>the</w:t>
      </w:r>
      <w:r>
        <w:rPr>
          <w:color w:val="221F1F"/>
        </w:rPr>
        <w:t>prestige</w:t>
      </w:r>
      <w:r>
        <w:rPr>
          <w:color w:val="221F1F"/>
        </w:rPr>
        <w:t>of</w:t>
      </w:r>
      <w:r>
        <w:rPr>
          <w:color w:val="221F1F"/>
        </w:rPr>
        <w:t>specialization</w:t>
      </w:r>
      <w:r>
        <w:rPr>
          <w:color w:val="221F1F"/>
        </w:rPr>
        <w:t xml:space="preserve">so </w:t>
      </w:r>
      <w:r>
        <w:rPr>
          <w:color w:val="221F1F"/>
        </w:rPr>
        <w:t>they</w:t>
      </w:r>
      <w:r>
        <w:rPr>
          <w:color w:val="221F1F"/>
        </w:rPr>
        <w:t>remained</w:t>
      </w:r>
      <w:r>
        <w:rPr>
          <w:color w:val="221F1F"/>
        </w:rPr>
        <w:t>narrow</w:t>
      </w:r>
      <w:r>
        <w:rPr>
          <w:color w:val="221F1F"/>
        </w:rPr>
        <w:t>minded</w:t>
      </w:r>
      <w:r>
        <w:rPr>
          <w:color w:val="221F1F"/>
        </w:rPr>
        <w:t>and</w:t>
      </w:r>
      <w:r>
        <w:rPr>
          <w:color w:val="221F1F"/>
        </w:rPr>
        <w:t>didn’t</w:t>
      </w:r>
      <w:r>
        <w:rPr>
          <w:color w:val="221F1F"/>
        </w:rPr>
        <w:t>overthrow</w:t>
      </w:r>
      <w:r>
        <w:rPr>
          <w:color w:val="221F1F"/>
        </w:rPr>
        <w:t>the</w:t>
      </w:r>
      <w:r>
        <w:rPr>
          <w:color w:val="221F1F"/>
        </w:rPr>
        <w:t xml:space="preserve">true </w:t>
      </w:r>
      <w:r>
        <w:rPr>
          <w:color w:val="221F1F"/>
        </w:rPr>
        <w:t>rulers.</w:t>
      </w:r>
      <w:r>
        <w:rPr>
          <w:color w:val="221F1F"/>
        </w:rPr>
        <w:t>A</w:t>
      </w:r>
      <w:r>
        <w:rPr>
          <w:color w:val="221F1F"/>
        </w:rPr>
        <w:t>Royal</w:t>
      </w:r>
      <w:r>
        <w:rPr>
          <w:color w:val="221F1F"/>
        </w:rPr>
        <w:t>Historian—or</w:t>
      </w:r>
      <w:r>
        <w:rPr>
          <w:color w:val="221F1F"/>
        </w:rPr>
        <w:t>well</w:t>
      </w:r>
      <w:r>
        <w:rPr>
          <w:color w:val="221F1F"/>
        </w:rPr>
        <w:t>educated</w:t>
      </w:r>
      <w:r>
        <w:rPr>
          <w:color w:val="221F1F"/>
        </w:rPr>
        <w:t>employee</w:t>
      </w:r>
      <w:r>
        <w:rPr>
          <w:color w:val="221F1F"/>
        </w:rPr>
        <w:t>of</w:t>
      </w:r>
      <w:r>
        <w:rPr>
          <w:color w:val="221F1F"/>
        </w:rPr>
        <w:t xml:space="preserve">the </w:t>
      </w:r>
      <w:r>
        <w:rPr>
          <w:color w:val="221F1F"/>
        </w:rPr>
        <w:t xml:space="preserve">past— may be perceived by the nation as someone who is smart and valuable, but the pirates—or high-agency entrepreneurs of the past—understood many things like geography, celestial navigation, the crew on their ship, the </w:t>
      </w:r>
      <w:r>
        <w:rPr>
          <w:color w:val="221F1F"/>
        </w:rPr>
        <w:t>ship</w:t>
      </w:r>
      <w:r>
        <w:rPr>
          <w:color w:val="221F1F"/>
        </w:rPr>
        <w:t>itself,</w:t>
      </w:r>
      <w:r>
        <w:rPr>
          <w:color w:val="221F1F"/>
        </w:rPr>
        <w:t>economics,</w:t>
      </w:r>
      <w:r>
        <w:rPr>
          <w:color w:val="221F1F"/>
        </w:rPr>
        <w:t>history,</w:t>
      </w:r>
      <w:r>
        <w:rPr>
          <w:color w:val="221F1F"/>
        </w:rPr>
        <w:t>and</w:t>
      </w:r>
      <w:r>
        <w:rPr>
          <w:color w:val="221F1F"/>
        </w:rPr>
        <w:t>science,</w:t>
      </w:r>
      <w:r>
        <w:rPr>
          <w:color w:val="221F1F"/>
        </w:rPr>
        <w:t>as</w:t>
      </w:r>
      <w:r>
        <w:rPr>
          <w:color w:val="221F1F"/>
        </w:rPr>
        <w:t>those</w:t>
      </w:r>
      <w:r>
        <w:rPr>
          <w:color w:val="221F1F"/>
        </w:rPr>
        <w:t>were</w:t>
      </w:r>
      <w:r>
        <w:rPr>
          <w:color w:val="221F1F"/>
        </w:rPr>
        <w:t>the necessary</w:t>
      </w:r>
      <w:r>
        <w:rPr>
          <w:color w:val="221F1F"/>
        </w:rPr>
        <w:t>tools</w:t>
      </w:r>
      <w:r>
        <w:rPr>
          <w:color w:val="221F1F"/>
        </w:rPr>
        <w:t>to</w:t>
      </w:r>
      <w:r>
        <w:rPr>
          <w:color w:val="221F1F"/>
        </w:rPr>
        <w:t>succeed</w:t>
      </w:r>
      <w:r>
        <w:rPr>
          <w:color w:val="221F1F"/>
        </w:rPr>
        <w:t>in</w:t>
      </w:r>
      <w:r>
        <w:rPr>
          <w:color w:val="221F1F"/>
        </w:rPr>
        <w:t>trade</w:t>
      </w:r>
      <w:r>
        <w:rPr>
          <w:color w:val="221F1F"/>
        </w:rPr>
        <w:t>in</w:t>
      </w:r>
      <w:r>
        <w:rPr>
          <w:color w:val="221F1F"/>
        </w:rPr>
        <w:t>dominion.</w:t>
      </w:r>
    </w:p>
    <w:p>
      <w:pPr>
        <w:pStyle w:val="a3"/>
        <w:jc w:val="both"/>
      </w:pPr>
      <w:r>
        <w:rPr>
          <w:color w:val="221F1F"/>
        </w:rPr>
        <w:t>The</w:t>
      </w:r>
      <w:r>
        <w:rPr>
          <w:color w:val="221F1F"/>
        </w:rPr>
        <w:t>rulers</w:t>
      </w:r>
      <w:r>
        <w:rPr>
          <w:color w:val="221F1F"/>
        </w:rPr>
        <w:t xml:space="preserve">of </w:t>
      </w:r>
      <w:r>
        <w:rPr>
          <w:color w:val="221F1F"/>
        </w:rPr>
        <w:t>the land were powerful, yes, but only as powerful as the resources</w:t>
      </w:r>
      <w:r>
        <w:rPr>
          <w:color w:val="221F1F"/>
        </w:rPr>
        <w:t>the</w:t>
      </w:r>
      <w:r>
        <w:rPr>
          <w:color w:val="221F1F"/>
        </w:rPr>
        <w:t>pirates</w:t>
      </w:r>
      <w:r>
        <w:rPr>
          <w:color w:val="221F1F"/>
        </w:rPr>
        <w:t>allowed</w:t>
      </w:r>
      <w:r>
        <w:rPr>
          <w:color w:val="221F1F"/>
        </w:rPr>
        <w:t>them</w:t>
      </w:r>
      <w:r>
        <w:rPr>
          <w:color w:val="221F1F"/>
        </w:rPr>
        <w:t>to</w:t>
      </w:r>
      <w:r>
        <w:rPr>
          <w:color w:val="221F1F"/>
        </w:rPr>
        <w:t>have</w:t>
      </w:r>
      <w:r>
        <w:rPr>
          <w:color w:val="221F1F"/>
        </w:rPr>
        <w:t>for</w:t>
      </w:r>
      <w:r>
        <w:rPr>
          <w:color w:val="221F1F"/>
        </w:rPr>
        <w:t>the</w:t>
      </w:r>
      <w:r>
        <w:rPr>
          <w:color w:val="221F1F"/>
        </w:rPr>
        <w:t>price</w:t>
      </w:r>
      <w:r>
        <w:rPr>
          <w:color w:val="221F1F"/>
        </w:rPr>
        <w:t xml:space="preserve">they </w:t>
      </w:r>
      <w:r>
        <w:rPr>
          <w:color w:val="221F1F"/>
        </w:rPr>
        <w:t>determined.</w:t>
      </w:r>
    </w:p>
    <w:p>
      <w:pPr>
        <w:pStyle w:val="a3"/>
      </w:pPr>
      <w:r>
        <w:rPr>
          <w:color w:val="221F1F"/>
        </w:rPr>
        <w:t>Even further, if we look at Roman civilization, slaves were trained</w:t>
      </w:r>
      <w:r>
        <w:rPr>
          <w:color w:val="221F1F"/>
        </w:rPr>
        <w:t>to</w:t>
      </w:r>
      <w:r>
        <w:rPr>
          <w:color w:val="221F1F"/>
        </w:rPr>
        <w:t>do one</w:t>
      </w:r>
      <w:r>
        <w:rPr>
          <w:color w:val="221F1F"/>
        </w:rPr>
        <w:t>specific task for the entirety of</w:t>
      </w:r>
      <w:r>
        <w:rPr>
          <w:color w:val="221F1F"/>
        </w:rPr>
        <w:t xml:space="preserve">their lives. </w:t>
      </w:r>
      <w:r>
        <w:rPr>
          <w:color w:val="221F1F"/>
        </w:rPr>
        <w:t>They</w:t>
      </w:r>
      <w:r>
        <w:rPr>
          <w:color w:val="221F1F"/>
        </w:rPr>
        <w:t>were</w:t>
      </w:r>
      <w:r>
        <w:rPr>
          <w:color w:val="221F1F"/>
        </w:rPr>
        <w:t>tools</w:t>
      </w:r>
      <w:r>
        <w:rPr>
          <w:color w:val="221F1F"/>
        </w:rPr>
        <w:t>for</w:t>
      </w:r>
      <w:r>
        <w:rPr>
          <w:color w:val="221F1F"/>
        </w:rPr>
        <w:t>their</w:t>
      </w:r>
      <w:r>
        <w:rPr>
          <w:color w:val="221F1F"/>
        </w:rPr>
        <w:t>masters.</w:t>
      </w:r>
      <w:r>
        <w:rPr>
          <w:color w:val="221F1F"/>
        </w:rPr>
        <w:t>The</w:t>
      </w:r>
      <w:r>
        <w:rPr>
          <w:color w:val="221F1F"/>
        </w:rPr>
        <w:t xml:space="preserve">sovereign </w:t>
      </w:r>
      <w:r>
        <w:rPr>
          <w:color w:val="221F1F"/>
        </w:rPr>
        <w:t>individuals,</w:t>
      </w:r>
      <w:r>
        <w:rPr>
          <w:color w:val="221F1F"/>
        </w:rPr>
        <w:t>on</w:t>
      </w:r>
      <w:r>
        <w:rPr>
          <w:color w:val="221F1F"/>
        </w:rPr>
        <w:t>the</w:t>
      </w:r>
      <w:r>
        <w:rPr>
          <w:color w:val="221F1F"/>
        </w:rPr>
        <w:t>other</w:t>
      </w:r>
      <w:r>
        <w:rPr>
          <w:color w:val="221F1F"/>
        </w:rPr>
        <w:t>hand,</w:t>
      </w:r>
      <w:r>
        <w:rPr>
          <w:color w:val="221F1F"/>
        </w:rPr>
        <w:t>were</w:t>
      </w:r>
      <w:r>
        <w:rPr>
          <w:color w:val="221F1F"/>
        </w:rPr>
        <w:t>expected</w:t>
      </w:r>
      <w:r>
        <w:rPr>
          <w:color w:val="221F1F"/>
        </w:rPr>
        <w:t>to</w:t>
      </w:r>
      <w:r>
        <w:rPr>
          <w:color w:val="221F1F"/>
        </w:rPr>
        <w:t>act</w:t>
      </w:r>
      <w:r>
        <w:rPr>
          <w:color w:val="221F1F"/>
        </w:rPr>
        <w:t>on their</w:t>
      </w:r>
      <w:r>
        <w:rPr>
          <w:color w:val="221F1F"/>
        </w:rPr>
        <w:t>own</w:t>
      </w:r>
      <w:r>
        <w:rPr>
          <w:color w:val="221F1F"/>
        </w:rPr>
        <w:t>interest</w:t>
      </w:r>
      <w:r>
        <w:rPr>
          <w:color w:val="221F1F"/>
        </w:rPr>
        <w:t>and</w:t>
      </w:r>
      <w:r>
        <w:rPr>
          <w:color w:val="221F1F"/>
        </w:rPr>
        <w:t>do</w:t>
      </w:r>
      <w:r>
        <w:rPr>
          <w:color w:val="221F1F"/>
        </w:rPr>
        <w:t>many</w:t>
      </w:r>
      <w:r>
        <w:rPr>
          <w:color w:val="221F1F"/>
        </w:rPr>
        <w:t>things</w:t>
      </w:r>
      <w:r>
        <w:rPr>
          <w:color w:val="221F1F"/>
        </w:rPr>
        <w:t>throughout</w:t>
      </w:r>
      <w:r>
        <w:rPr>
          <w:color w:val="221F1F"/>
        </w:rPr>
        <w:t>their lives.</w:t>
      </w:r>
      <w:r>
        <w:rPr>
          <w:color w:val="221F1F"/>
        </w:rPr>
        <w:t>They</w:t>
      </w:r>
      <w:r>
        <w:rPr>
          <w:color w:val="221F1F"/>
        </w:rPr>
        <w:t>were</w:t>
      </w:r>
      <w:r>
        <w:rPr>
          <w:color w:val="221F1F"/>
        </w:rPr>
        <w:t>expected</w:t>
      </w:r>
      <w:r>
        <w:rPr>
          <w:color w:val="221F1F"/>
        </w:rPr>
        <w:t>to</w:t>
      </w:r>
      <w:r>
        <w:rPr>
          <w:color w:val="221F1F"/>
        </w:rPr>
        <w:t>forge</w:t>
      </w:r>
      <w:r>
        <w:rPr>
          <w:color w:val="221F1F"/>
        </w:rPr>
        <w:t>their</w:t>
      </w:r>
      <w:r>
        <w:rPr>
          <w:color w:val="221F1F"/>
        </w:rPr>
        <w:t>own</w:t>
      </w:r>
      <w:r>
        <w:rPr>
          <w:color w:val="221F1F"/>
        </w:rPr>
        <w:t>path</w:t>
      </w:r>
      <w:r>
        <w:rPr>
          <w:color w:val="221F1F"/>
        </w:rPr>
        <w:t>and acquire</w:t>
      </w:r>
      <w:r>
        <w:rPr>
          <w:color w:val="221F1F"/>
        </w:rPr>
        <w:t>the</w:t>
      </w:r>
      <w:r>
        <w:rPr>
          <w:color w:val="221F1F"/>
        </w:rPr>
        <w:t>resources</w:t>
      </w:r>
      <w:r>
        <w:rPr>
          <w:color w:val="221F1F"/>
        </w:rPr>
        <w:t>that</w:t>
      </w:r>
      <w:r>
        <w:rPr>
          <w:color w:val="221F1F"/>
        </w:rPr>
        <w:t>allowed</w:t>
      </w:r>
      <w:r>
        <w:rPr>
          <w:color w:val="221F1F"/>
        </w:rPr>
        <w:t>them</w:t>
      </w:r>
      <w:r>
        <w:rPr>
          <w:color w:val="221F1F"/>
        </w:rPr>
        <w:t>to</w:t>
      </w:r>
      <w:r>
        <w:rPr>
          <w:color w:val="221F1F"/>
        </w:rPr>
        <w:t>sustain</w:t>
      </w:r>
      <w:r>
        <w:rPr>
          <w:color w:val="221F1F"/>
        </w:rPr>
        <w:t>it.</w:t>
      </w:r>
      <w:r>
        <w:rPr>
          <w:color w:val="221F1F"/>
        </w:rPr>
        <w:t>A good metric for determining if you are on the right path is</w:t>
      </w:r>
      <w:r>
        <w:rPr>
          <w:color w:val="221F1F"/>
        </w:rPr>
        <w:t>if</w:t>
      </w:r>
      <w:r>
        <w:rPr>
          <w:color w:val="221F1F"/>
        </w:rPr>
        <w:t>your</w:t>
      </w:r>
      <w:r>
        <w:rPr>
          <w:color w:val="221F1F"/>
        </w:rPr>
        <w:t>work</w:t>
      </w:r>
      <w:r>
        <w:rPr>
          <w:color w:val="221F1F"/>
        </w:rPr>
        <w:t>changes</w:t>
      </w:r>
      <w:r>
        <w:rPr>
          <w:color w:val="221F1F"/>
        </w:rPr>
        <w:t>at</w:t>
      </w:r>
      <w:r>
        <w:rPr>
          <w:color w:val="221F1F"/>
        </w:rPr>
        <w:t>a</w:t>
      </w:r>
      <w:r>
        <w:rPr>
          <w:color w:val="221F1F"/>
        </w:rPr>
        <w:t>minimum</w:t>
      </w:r>
      <w:r>
        <w:rPr>
          <w:color w:val="221F1F"/>
        </w:rPr>
        <w:t>of</w:t>
      </w:r>
      <w:r>
        <w:rPr>
          <w:color w:val="221F1F"/>
        </w:rPr>
        <w:t>every</w:t>
      </w:r>
      <w:r>
        <w:rPr>
          <w:color w:val="221F1F"/>
        </w:rPr>
        <w:t>year.</w:t>
      </w:r>
      <w:r>
        <w:rPr>
          <w:color w:val="221F1F"/>
        </w:rPr>
        <w:t xml:space="preserve">You evolve. Your interests evolve. You identify new problems once previous ones are solved. </w:t>
      </w:r>
      <w:r>
        <w:rPr>
          <w:color w:val="221F1F"/>
        </w:rPr>
        <w:t>You persist and</w:t>
      </w:r>
    </w:p>
    <w:p>
      <w:pPr>
        <w:pStyle w:val="a3"/>
        <w:jc w:val="both"/>
      </w:pPr>
      <w:r>
        <w:rPr>
          <w:color w:val="221F1F"/>
        </w:rPr>
        <w:t>iterate. Do</w:t>
      </w:r>
      <w:r>
        <w:rPr>
          <w:color w:val="221F1F"/>
        </w:rPr>
        <w:t>not</w:t>
      </w:r>
      <w:r>
        <w:rPr>
          <w:color w:val="221F1F"/>
        </w:rPr>
        <w:t>allow</w:t>
      </w:r>
      <w:r>
        <w:rPr>
          <w:color w:val="221F1F"/>
        </w:rPr>
        <w:t>yourself</w:t>
      </w:r>
      <w:r>
        <w:rPr>
          <w:color w:val="221F1F"/>
        </w:rPr>
        <w:t>to</w:t>
      </w:r>
      <w:r>
        <w:rPr>
          <w:color w:val="221F1F"/>
        </w:rPr>
        <w:t>get</w:t>
      </w:r>
      <w:r>
        <w:rPr>
          <w:color w:val="221F1F"/>
        </w:rPr>
        <w:t>trapped in</w:t>
      </w:r>
      <w:r>
        <w:rPr>
          <w:color w:val="221F1F"/>
        </w:rPr>
        <w:t>a depressing state of mechanical, replaceable work.</w:t>
      </w:r>
    </w:p>
    <w:p>
      <w:pPr>
        <w:pStyle w:val="a3"/>
        <w:jc w:val="both"/>
      </w:pPr>
      <w:r>
        <w:rPr>
          <w:color w:val="221F1F"/>
        </w:rPr>
        <w:t>All that is to say that your future depends on your education. While I can’t tell</w:t>
      </w:r>
      <w:r>
        <w:rPr>
          <w:color w:val="221F1F"/>
        </w:rPr>
        <w:t>you exactly what</w:t>
      </w:r>
      <w:r>
        <w:rPr>
          <w:color w:val="221F1F"/>
        </w:rPr>
        <w:t>to learn, I do believe I can point you in the right direction. Everyone is worried about what skills will be relevant twenty years from</w:t>
      </w:r>
      <w:r>
        <w:rPr>
          <w:color w:val="221F1F"/>
        </w:rPr>
        <w:t>now.</w:t>
      </w:r>
      <w:r>
        <w:rPr>
          <w:color w:val="221F1F"/>
        </w:rPr>
        <w:t>This isn’t</w:t>
      </w:r>
      <w:r>
        <w:rPr>
          <w:color w:val="221F1F"/>
        </w:rPr>
        <w:t>anything</w:t>
      </w:r>
      <w:r>
        <w:rPr>
          <w:color w:val="221F1F"/>
        </w:rPr>
        <w:t>new.</w:t>
      </w:r>
      <w:r>
        <w:rPr>
          <w:color w:val="221F1F"/>
        </w:rPr>
        <w:t>We’ve been</w:t>
      </w:r>
      <w:r>
        <w:rPr>
          <w:color w:val="221F1F"/>
        </w:rPr>
        <w:t>asking</w:t>
      </w:r>
      <w:r>
        <w:rPr>
          <w:color w:val="221F1F"/>
        </w:rPr>
        <w:t>this question for hundreds of years. And frankly, it’s a low- quality question because it has already been answered.</w:t>
      </w:r>
    </w:p>
    <w:p>
      <w:pPr>
        <w:pStyle w:val="a3"/>
        <w:jc w:val="both"/>
      </w:pPr>
      <w:r>
        <w:rPr>
          <w:color w:val="221F1F"/>
        </w:rPr>
        <w:t>As</w:t>
      </w:r>
      <w:r>
        <w:rPr>
          <w:color w:val="221F1F"/>
        </w:rPr>
        <w:t>we go</w:t>
      </w:r>
      <w:r>
        <w:rPr>
          <w:color w:val="221F1F"/>
        </w:rPr>
        <w:t>through</w:t>
      </w:r>
      <w:r>
        <w:rPr>
          <w:color w:val="221F1F"/>
        </w:rPr>
        <w:t>school,</w:t>
      </w:r>
      <w:r>
        <w:rPr>
          <w:color w:val="221F1F"/>
        </w:rPr>
        <w:t>we</w:t>
      </w:r>
      <w:r>
        <w:rPr>
          <w:color w:val="221F1F"/>
        </w:rPr>
        <w:t>ask, “What</w:t>
      </w:r>
      <w:r>
        <w:rPr>
          <w:color w:val="221F1F"/>
        </w:rPr>
        <w:t>should</w:t>
      </w:r>
      <w:r>
        <w:rPr>
          <w:color w:val="221F1F"/>
        </w:rPr>
        <w:t>I study for the best future?” Nobody ever ends up with exactly what they want. In most cases, they take the most comfortable opportunity presented to them and accept the sacrifices it demands without much of a fight.</w:t>
      </w:r>
    </w:p>
    <w:p>
      <w:pPr>
        <w:pStyle w:val="a3"/>
        <w:jc w:val="both"/>
      </w:pPr>
      <w:r>
        <w:rPr>
          <w:color w:val="221F1F"/>
        </w:rPr>
        <w:t>As we go through life, we keep a light check on the pulse of where the future is heading. We fill our minds with the doomsday perspectives</w:t>
      </w:r>
      <w:r>
        <w:rPr>
          <w:color w:val="221F1F"/>
        </w:rPr>
        <w:t>the news</w:t>
      </w:r>
      <w:r>
        <w:rPr>
          <w:color w:val="221F1F"/>
        </w:rPr>
        <w:t>provides,</w:t>
      </w:r>
      <w:r>
        <w:rPr>
          <w:color w:val="221F1F"/>
        </w:rPr>
        <w:t>but we never</w:t>
      </w:r>
      <w:r>
        <w:rPr>
          <w:color w:val="221F1F"/>
        </w:rPr>
        <w:t>do much about it. We’ve wondered what the best path is for hundreds of years, but nobody has ever cracked exactly what it should be, because that’s impossible for someone else to tell you.</w:t>
      </w:r>
    </w:p>
    <w:p>
      <w:pPr>
        <w:pStyle w:val="a3"/>
        <w:jc w:val="both"/>
      </w:pPr>
      <w:r>
        <w:rPr>
          <w:color w:val="221F1F"/>
        </w:rPr>
        <w:t>The</w:t>
      </w:r>
      <w:r>
        <w:rPr>
          <w:color w:val="221F1F"/>
        </w:rPr>
        <w:t>end</w:t>
      </w:r>
      <w:r>
        <w:rPr>
          <w:color w:val="221F1F"/>
        </w:rPr>
        <w:t>to</w:t>
      </w:r>
      <w:r>
        <w:rPr>
          <w:color w:val="221F1F"/>
        </w:rPr>
        <w:t>your</w:t>
      </w:r>
      <w:r>
        <w:rPr>
          <w:color w:val="221F1F"/>
        </w:rPr>
        <w:t>worries</w:t>
      </w:r>
      <w:r>
        <w:rPr>
          <w:color w:val="221F1F"/>
        </w:rPr>
        <w:t>is finally</w:t>
      </w:r>
      <w:r>
        <w:rPr>
          <w:color w:val="221F1F"/>
        </w:rPr>
        <w:t>taking</w:t>
      </w:r>
      <w:r>
        <w:rPr>
          <w:color w:val="221F1F"/>
        </w:rPr>
        <w:t>responsibility</w:t>
      </w:r>
      <w:r>
        <w:rPr>
          <w:color w:val="221F1F"/>
        </w:rPr>
        <w:t>for</w:t>
      </w:r>
      <w:r>
        <w:rPr>
          <w:color w:val="221F1F"/>
        </w:rPr>
        <w:t>your</w:t>
      </w:r>
    </w:p>
    <w:p>
      <w:pPr>
        <w:pStyle w:val="a3"/>
        <w:jc w:val="both"/>
      </w:pPr>
      <w:r>
        <w:rPr>
          <w:color w:val="221F1F"/>
        </w:rPr>
        <w:t>future. To be resilient, teachable, open-minded, perceptive, creative, adaptable, and everything else that separates the caged from the free.</w:t>
      </w:r>
    </w:p>
    <w:p>
      <w:pPr>
        <w:pStyle w:val="a3"/>
        <w:jc w:val="both"/>
      </w:pPr>
      <w:r>
        <w:rPr>
          <w:color w:val="221F1F"/>
        </w:rPr>
        <w:t>The first lesson of any teaching should be to question what is taught. True education,</w:t>
      </w:r>
      <w:r>
        <w:rPr>
          <w:color w:val="221F1F"/>
        </w:rPr>
        <w:t>not the clone-producing machine we call public school, is an orientation toward how to live, how to think, and how to learn. True education does not only teach career skills that produce results by performing</w:t>
      </w:r>
      <w:r>
        <w:rPr>
          <w:color w:val="221F1F"/>
        </w:rPr>
        <w:t>a specific string of tasks. It teaches how to release and constrain entropy. The dance that makes us human. To</w:t>
      </w:r>
      <w:r>
        <w:rPr>
          <w:color w:val="221F1F"/>
        </w:rPr>
        <w:t xml:space="preserve">push into the infinite unknown, live at the edge of your abilities, and use the creative gift of your mind to turn insecurity into security. That is the path to a meaningful </w:t>
      </w:r>
      <w:r>
        <w:rPr>
          <w:color w:val="221F1F"/>
        </w:rPr>
        <w:t>life.</w:t>
      </w:r>
    </w:p>
    <w:p>
      <w:pPr>
        <w:pStyle w:val="a3"/>
        <w:jc w:val="both"/>
      </w:pPr>
      <w:r>
        <w:rPr>
          <w:color w:val="221F1F"/>
        </w:rPr>
        <w:t xml:space="preserve">You can’t sustain authenticity when you need something </w:t>
      </w:r>
      <w:r>
        <w:rPr>
          <w:color w:val="221F1F"/>
        </w:rPr>
        <w:t>from</w:t>
      </w:r>
      <w:r>
        <w:rPr>
          <w:color w:val="221F1F"/>
        </w:rPr>
        <w:t>someone</w:t>
      </w:r>
      <w:r>
        <w:rPr>
          <w:color w:val="221F1F"/>
        </w:rPr>
        <w:t>else.</w:t>
      </w:r>
      <w:r>
        <w:rPr>
          <w:color w:val="221F1F"/>
        </w:rPr>
        <w:t>You</w:t>
      </w:r>
      <w:r>
        <w:rPr>
          <w:color w:val="221F1F"/>
        </w:rPr>
        <w:t>are</w:t>
      </w:r>
      <w:r>
        <w:rPr>
          <w:color w:val="221F1F"/>
        </w:rPr>
        <w:t>worried</w:t>
      </w:r>
      <w:r>
        <w:rPr>
          <w:color w:val="221F1F"/>
        </w:rPr>
        <w:t>about</w:t>
      </w:r>
      <w:r>
        <w:rPr>
          <w:color w:val="221F1F"/>
        </w:rPr>
        <w:t>what</w:t>
      </w:r>
      <w:r>
        <w:rPr>
          <w:color w:val="221F1F"/>
        </w:rPr>
        <w:t>career</w:t>
      </w:r>
      <w:r>
        <w:rPr>
          <w:color w:val="221F1F"/>
        </w:rPr>
        <w:t xml:space="preserve">skills </w:t>
      </w:r>
      <w:r>
        <w:rPr>
          <w:color w:val="221F1F"/>
        </w:rPr>
        <w:t>will be relevant twenty years from now because you are dependent on everyone but yourself for your success. The highest-paid earners are the visionaries, strategists, and innovators of the world. You can work</w:t>
      </w:r>
      <w:r>
        <w:rPr>
          <w:color w:val="221F1F"/>
        </w:rPr>
        <w:t>hard,</w:t>
      </w:r>
      <w:r>
        <w:rPr>
          <w:color w:val="221F1F"/>
        </w:rPr>
        <w:t>you</w:t>
      </w:r>
      <w:r>
        <w:rPr>
          <w:color w:val="221F1F"/>
        </w:rPr>
        <w:t>can</w:t>
      </w:r>
      <w:r>
        <w:rPr>
          <w:color w:val="221F1F"/>
        </w:rPr>
        <w:t>work smart, but you will never beat those who work toward a vision</w:t>
      </w:r>
      <w:r>
        <w:rPr>
          <w:color w:val="221F1F"/>
        </w:rPr>
        <w:t>for</w:t>
      </w:r>
      <w:r>
        <w:rPr>
          <w:color w:val="221F1F"/>
        </w:rPr>
        <w:t>the</w:t>
      </w:r>
      <w:r>
        <w:rPr>
          <w:color w:val="221F1F"/>
        </w:rPr>
        <w:t>future</w:t>
      </w:r>
      <w:r>
        <w:rPr>
          <w:color w:val="221F1F"/>
        </w:rPr>
        <w:t>with</w:t>
      </w:r>
      <w:r>
        <w:rPr>
          <w:color w:val="221F1F"/>
        </w:rPr>
        <w:t>nature</w:t>
      </w:r>
      <w:r>
        <w:rPr>
          <w:color w:val="221F1F"/>
        </w:rPr>
        <w:t>as</w:t>
      </w:r>
      <w:r>
        <w:rPr>
          <w:color w:val="221F1F"/>
        </w:rPr>
        <w:t>their</w:t>
      </w:r>
      <w:r>
        <w:rPr>
          <w:color w:val="221F1F"/>
        </w:rPr>
        <w:t>greatest</w:t>
      </w:r>
      <w:r>
        <w:rPr>
          <w:color w:val="221F1F"/>
        </w:rPr>
        <w:t>teacher.</w:t>
      </w:r>
    </w:p>
    <w:p>
      <w:pPr>
        <w:pStyle w:val="a3"/>
        <w:jc w:val="both"/>
      </w:pPr>
      <w:r>
        <w:rPr>
          <w:color w:val="221F1F"/>
        </w:rPr>
        <w:t>If</w:t>
      </w:r>
      <w:r>
        <w:rPr>
          <w:color w:val="221F1F"/>
        </w:rPr>
        <w:t>you</w:t>
      </w:r>
      <w:r>
        <w:rPr>
          <w:color w:val="221F1F"/>
        </w:rPr>
        <w:t>want</w:t>
      </w:r>
      <w:r>
        <w:rPr>
          <w:color w:val="221F1F"/>
        </w:rPr>
        <w:t>to</w:t>
      </w:r>
      <w:r>
        <w:rPr>
          <w:color w:val="221F1F"/>
        </w:rPr>
        <w:t>have</w:t>
      </w:r>
      <w:r>
        <w:rPr>
          <w:color w:val="221F1F"/>
        </w:rPr>
        <w:t>some</w:t>
      </w:r>
      <w:r>
        <w:rPr>
          <w:color w:val="221F1F"/>
        </w:rPr>
        <w:t>sense</w:t>
      </w:r>
      <w:r>
        <w:rPr>
          <w:color w:val="221F1F"/>
        </w:rPr>
        <w:t>of</w:t>
      </w:r>
      <w:r>
        <w:rPr>
          <w:color w:val="221F1F"/>
        </w:rPr>
        <w:t>control</w:t>
      </w:r>
      <w:r>
        <w:rPr>
          <w:color w:val="221F1F"/>
        </w:rPr>
        <w:t>over</w:t>
      </w:r>
      <w:r>
        <w:rPr>
          <w:color w:val="221F1F"/>
        </w:rPr>
        <w:t>your</w:t>
      </w:r>
      <w:r>
        <w:rPr>
          <w:color w:val="221F1F"/>
        </w:rPr>
        <w:t xml:space="preserve">future, you need the traits that allow you to succeed in any </w:t>
      </w:r>
      <w:r>
        <w:rPr>
          <w:color w:val="221F1F"/>
        </w:rPr>
        <w:t>environment.</w:t>
      </w:r>
    </w:p>
    <w:p>
      <w:pPr>
        <w:pStyle w:val="a3"/>
      </w:pPr>
      <w:r>
        <w:rPr>
          <w:color w:val="221F1F"/>
        </w:rPr>
        <w:t>You</w:t>
      </w:r>
      <w:r>
        <w:rPr>
          <w:color w:val="221F1F"/>
        </w:rPr>
        <w:t>need</w:t>
      </w:r>
      <w:r>
        <w:rPr>
          <w:color w:val="221F1F"/>
        </w:rPr>
        <w:t>to</w:t>
      </w:r>
      <w:r>
        <w:rPr>
          <w:color w:val="221F1F"/>
        </w:rPr>
        <w:t>cultivate self-governance:</w:t>
      </w:r>
    </w:p>
    <w:p>
      <w:pPr>
        <w:pStyle w:val="3"/>
        <w:jc w:val="left"/>
      </w:pPr>
      <w:r>
        <w:rPr>
          <w:color w:val="221F1F"/>
        </w:rPr>
        <w:t>Self-experimentation—how</w:t>
      </w:r>
      <w:r>
        <w:rPr>
          <w:color w:val="221F1F"/>
        </w:rPr>
        <w:t>to</w:t>
      </w:r>
      <w:r>
        <w:rPr>
          <w:color w:val="221F1F"/>
        </w:rPr>
        <w:t>solve</w:t>
      </w:r>
      <w:r>
        <w:rPr>
          <w:color w:val="221F1F"/>
        </w:rPr>
        <w:t>complex</w:t>
      </w:r>
      <w:r>
        <w:rPr>
          <w:color w:val="221F1F"/>
        </w:rPr>
        <w:t xml:space="preserve">problems through trial and error and come to your own </w:t>
      </w:r>
      <w:r>
        <w:rPr>
          <w:color w:val="221F1F"/>
        </w:rPr>
        <w:t>conclusions.</w:t>
      </w:r>
    </w:p>
    <w:p>
      <w:pPr>
        <w:pStyle w:val="3"/>
        <w:jc w:val="left"/>
      </w:pPr>
      <w:r>
        <w:rPr>
          <w:color w:val="221F1F"/>
        </w:rPr>
        <w:t>Self-awareness—how</w:t>
      </w:r>
      <w:r>
        <w:rPr>
          <w:color w:val="221F1F"/>
        </w:rPr>
        <w:t>to</w:t>
      </w:r>
      <w:r>
        <w:rPr>
          <w:color w:val="221F1F"/>
        </w:rPr>
        <w:t>understand</w:t>
      </w:r>
      <w:r>
        <w:rPr>
          <w:color w:val="221F1F"/>
        </w:rPr>
        <w:t>the</w:t>
      </w:r>
      <w:r>
        <w:rPr>
          <w:color w:val="221F1F"/>
        </w:rPr>
        <w:t>motives</w:t>
      </w:r>
      <w:r>
        <w:rPr>
          <w:color w:val="221F1F"/>
        </w:rPr>
        <w:t>of</w:t>
      </w:r>
      <w:r>
        <w:rPr>
          <w:color w:val="221F1F"/>
        </w:rPr>
        <w:t>your mind, so you can understand the motives of others.</w:t>
      </w:r>
    </w:p>
    <w:p>
      <w:pPr>
        <w:pStyle w:val="3"/>
        <w:jc w:val="left"/>
      </w:pPr>
      <w:r>
        <w:rPr>
          <w:color w:val="221F1F"/>
        </w:rPr>
        <w:t>Self-development—cultivating</w:t>
      </w:r>
      <w:r>
        <w:rPr>
          <w:color w:val="221F1F"/>
        </w:rPr>
        <w:t>a</w:t>
      </w:r>
      <w:r>
        <w:rPr>
          <w:color w:val="221F1F"/>
        </w:rPr>
        <w:t>valuable</w:t>
      </w:r>
      <w:r>
        <w:rPr>
          <w:color w:val="221F1F"/>
        </w:rPr>
        <w:t>mindset</w:t>
      </w:r>
      <w:r>
        <w:rPr>
          <w:color w:val="221F1F"/>
        </w:rPr>
        <w:t xml:space="preserve">and </w:t>
      </w:r>
      <w:r>
        <w:rPr>
          <w:color w:val="221F1F"/>
        </w:rPr>
        <w:t>skillset</w:t>
      </w:r>
      <w:r>
        <w:rPr>
          <w:color w:val="221F1F"/>
        </w:rPr>
        <w:t>that</w:t>
      </w:r>
      <w:r>
        <w:rPr>
          <w:color w:val="221F1F"/>
        </w:rPr>
        <w:t>can</w:t>
      </w:r>
      <w:r>
        <w:rPr>
          <w:color w:val="221F1F"/>
        </w:rPr>
        <w:t>help</w:t>
      </w:r>
      <w:r>
        <w:rPr>
          <w:color w:val="221F1F"/>
        </w:rPr>
        <w:t>others</w:t>
      </w:r>
      <w:r>
        <w:rPr>
          <w:color w:val="221F1F"/>
        </w:rPr>
        <w:t>expand</w:t>
      </w:r>
      <w:r>
        <w:rPr>
          <w:color w:val="221F1F"/>
        </w:rPr>
        <w:t>beyond</w:t>
      </w:r>
      <w:r>
        <w:rPr>
          <w:color w:val="221F1F"/>
        </w:rPr>
        <w:t>their</w:t>
      </w:r>
      <w:r>
        <w:rPr>
          <w:color w:val="221F1F"/>
        </w:rPr>
        <w:t>limits.</w:t>
      </w:r>
    </w:p>
    <w:p>
      <w:pPr>
        <w:pStyle w:val="3"/>
        <w:jc w:val="left"/>
      </w:pPr>
      <w:r>
        <w:rPr>
          <w:color w:val="221F1F"/>
        </w:rPr>
        <w:t>Self-reliance—how</w:t>
      </w:r>
      <w:r>
        <w:rPr>
          <w:color w:val="221F1F"/>
        </w:rPr>
        <w:t>to</w:t>
      </w:r>
      <w:r>
        <w:rPr>
          <w:color w:val="221F1F"/>
        </w:rPr>
        <w:t>get</w:t>
      </w:r>
      <w:r>
        <w:rPr>
          <w:color w:val="221F1F"/>
        </w:rPr>
        <w:t>what</w:t>
      </w:r>
      <w:r>
        <w:rPr>
          <w:color w:val="221F1F"/>
        </w:rPr>
        <w:t>you</w:t>
      </w:r>
      <w:r>
        <w:rPr>
          <w:color w:val="221F1F"/>
        </w:rPr>
        <w:t>want</w:t>
      </w:r>
      <w:r>
        <w:rPr>
          <w:color w:val="221F1F"/>
        </w:rPr>
        <w:t>by</w:t>
      </w:r>
      <w:r>
        <w:rPr>
          <w:color w:val="221F1F"/>
        </w:rPr>
        <w:t>taking responsibility for the outcome of your life.</w:t>
      </w:r>
    </w:p>
    <w:p>
      <w:pPr>
        <w:pStyle w:val="3"/>
        <w:jc w:val="left"/>
      </w:pPr>
      <w:r>
        <w:rPr>
          <w:color w:val="221F1F"/>
        </w:rPr>
        <w:t>Self-education—the</w:t>
      </w:r>
      <w:r>
        <w:rPr>
          <w:color w:val="221F1F"/>
        </w:rPr>
        <w:t>ability</w:t>
      </w:r>
      <w:r>
        <w:rPr>
          <w:color w:val="221F1F"/>
        </w:rPr>
        <w:t>to</w:t>
      </w:r>
      <w:r>
        <w:rPr>
          <w:color w:val="221F1F"/>
        </w:rPr>
        <w:t>gather,</w:t>
      </w:r>
      <w:r>
        <w:rPr>
          <w:color w:val="221F1F"/>
        </w:rPr>
        <w:t>make</w:t>
      </w:r>
      <w:r>
        <w:rPr>
          <w:color w:val="221F1F"/>
        </w:rPr>
        <w:t>sense</w:t>
      </w:r>
      <w:r>
        <w:rPr>
          <w:color w:val="221F1F"/>
        </w:rPr>
        <w:t>of,</w:t>
      </w:r>
      <w:r>
        <w:rPr>
          <w:color w:val="221F1F"/>
        </w:rPr>
        <w:t>and</w:t>
      </w:r>
    </w:p>
    <w:p>
      <w:pPr>
        <w:pStyle w:val="3"/>
        <w:jc w:val="left"/>
      </w:pPr>
      <w:r>
        <w:rPr>
          <w:color w:val="221F1F"/>
        </w:rPr>
        <w:t>utilize</w:t>
      </w:r>
      <w:r>
        <w:rPr>
          <w:color w:val="221F1F"/>
        </w:rPr>
        <w:t>information</w:t>
      </w:r>
      <w:r>
        <w:rPr>
          <w:color w:val="221F1F"/>
        </w:rPr>
        <w:t>on</w:t>
      </w:r>
      <w:r>
        <w:rPr>
          <w:color w:val="221F1F"/>
        </w:rPr>
        <w:t>an</w:t>
      </w:r>
      <w:r>
        <w:rPr>
          <w:color w:val="221F1F"/>
        </w:rPr>
        <w:t>unknown</w:t>
      </w:r>
      <w:r>
        <w:rPr>
          <w:color w:val="221F1F"/>
        </w:rPr>
        <w:t>subject.</w:t>
      </w:r>
    </w:p>
    <w:p>
      <w:pPr>
        <w:pStyle w:val="3"/>
        <w:jc w:val="left"/>
      </w:pPr>
      <w:r>
        <w:rPr>
          <w:color w:val="221F1F"/>
        </w:rPr>
        <w:t>Self-sufficiency—the</w:t>
      </w:r>
      <w:r>
        <w:rPr>
          <w:color w:val="221F1F"/>
        </w:rPr>
        <w:t>ability</w:t>
      </w:r>
      <w:r>
        <w:rPr>
          <w:color w:val="221F1F"/>
        </w:rPr>
        <w:t>to</w:t>
      </w:r>
      <w:r>
        <w:rPr>
          <w:color w:val="221F1F"/>
        </w:rPr>
        <w:t>sustain</w:t>
      </w:r>
      <w:r>
        <w:rPr>
          <w:color w:val="221F1F"/>
        </w:rPr>
        <w:t>one’s</w:t>
      </w:r>
      <w:r>
        <w:rPr>
          <w:color w:val="221F1F"/>
        </w:rPr>
        <w:t>ideal</w:t>
      </w:r>
      <w:r>
        <w:rPr>
          <w:color w:val="221F1F"/>
        </w:rPr>
        <w:t xml:space="preserve">lifestyle </w:t>
      </w:r>
      <w:r>
        <w:rPr>
          <w:color w:val="221F1F"/>
        </w:rPr>
        <w:t>and acquire the resources necessary to do so.</w:t>
      </w:r>
    </w:p>
    <w:p>
      <w:pPr>
        <w:pStyle w:val="3"/>
        <w:jc w:val="left"/>
      </w:pPr>
      <w:r>
        <w:rPr>
          <w:color w:val="221F1F"/>
        </w:rPr>
        <w:t>Self-mastery—an</w:t>
      </w:r>
      <w:r>
        <w:rPr>
          <w:color w:val="221F1F"/>
        </w:rPr>
        <w:t>unwavering</w:t>
      </w:r>
      <w:r>
        <w:rPr>
          <w:color w:val="221F1F"/>
        </w:rPr>
        <w:t>dedication</w:t>
      </w:r>
      <w:r>
        <w:rPr>
          <w:color w:val="221F1F"/>
        </w:rPr>
        <w:t>to</w:t>
      </w:r>
      <w:r>
        <w:rPr>
          <w:color w:val="221F1F"/>
        </w:rPr>
        <w:t>the</w:t>
      </w:r>
      <w:r>
        <w:rPr>
          <w:color w:val="221F1F"/>
        </w:rPr>
        <w:t>process of navigating reality.</w:t>
      </w:r>
    </w:p>
    <w:p>
      <w:pPr>
        <w:pStyle w:val="a3"/>
      </w:pPr>
      <w:r>
        <w:rPr>
          <w:color w:val="221F1F"/>
        </w:rPr>
        <w:t>When</w:t>
      </w:r>
      <w:r>
        <w:rPr>
          <w:color w:val="221F1F"/>
        </w:rPr>
        <w:t>you</w:t>
      </w:r>
      <w:r>
        <w:rPr>
          <w:color w:val="221F1F"/>
        </w:rPr>
        <w:t>understand</w:t>
      </w:r>
      <w:r>
        <w:rPr>
          <w:color w:val="221F1F"/>
        </w:rPr>
        <w:t>yourself</w:t>
      </w:r>
      <w:r>
        <w:rPr>
          <w:color w:val="221F1F"/>
        </w:rPr>
        <w:t xml:space="preserve">, </w:t>
      </w:r>
      <w:r>
        <w:rPr>
          <w:color w:val="221F1F"/>
        </w:rPr>
        <w:t>you</w:t>
      </w:r>
      <w:r>
        <w:rPr>
          <w:color w:val="221F1F"/>
        </w:rPr>
        <w:t>understand</w:t>
      </w:r>
      <w:r>
        <w:rPr>
          <w:color w:val="221F1F"/>
        </w:rPr>
        <w:t>the</w:t>
      </w:r>
      <w:r>
        <w:rPr>
          <w:color w:val="221F1F"/>
        </w:rPr>
        <w:t>world</w:t>
      </w:r>
      <w:r>
        <w:rPr>
          <w:color w:val="221F1F"/>
        </w:rPr>
        <w:t xml:space="preserve">, </w:t>
      </w:r>
      <w:r>
        <w:rPr>
          <w:color w:val="221F1F"/>
        </w:rPr>
        <w:t xml:space="preserve">and </w:t>
      </w:r>
      <w:r>
        <w:rPr>
          <w:color w:val="221F1F"/>
        </w:rPr>
        <w:t>you</w:t>
      </w:r>
      <w:r>
        <w:rPr>
          <w:color w:val="221F1F"/>
        </w:rPr>
        <w:t>can</w:t>
      </w:r>
      <w:r>
        <w:rPr>
          <w:color w:val="221F1F"/>
        </w:rPr>
        <w:t>position</w:t>
      </w:r>
      <w:r>
        <w:rPr>
          <w:color w:val="221F1F"/>
        </w:rPr>
        <w:t>the</w:t>
      </w:r>
      <w:r>
        <w:rPr>
          <w:color w:val="221F1F"/>
        </w:rPr>
        <w:t>value</w:t>
      </w:r>
      <w:r>
        <w:rPr>
          <w:color w:val="221F1F"/>
        </w:rPr>
        <w:t>you’ve</w:t>
      </w:r>
      <w:r>
        <w:rPr>
          <w:color w:val="221F1F"/>
        </w:rPr>
        <w:t>cultivated</w:t>
      </w:r>
      <w:r>
        <w:rPr>
          <w:color w:val="221F1F"/>
        </w:rPr>
        <w:t>to</w:t>
      </w:r>
      <w:r>
        <w:rPr>
          <w:color w:val="221F1F"/>
        </w:rPr>
        <w:t>get</w:t>
      </w:r>
      <w:r>
        <w:rPr>
          <w:color w:val="221F1F"/>
        </w:rPr>
        <w:t>what</w:t>
      </w:r>
      <w:r>
        <w:rPr>
          <w:color w:val="221F1F"/>
        </w:rPr>
        <w:t>you</w:t>
      </w:r>
      <w:r>
        <w:rPr>
          <w:rFonts w:ascii="宋体" w:hAnsi="宋体"/>
          <w:color w:val="221F1F"/>
        </w:rPr>
        <w:t>，，，</w:t>
      </w:r>
    </w:p>
    <w:p>
      <w:pPr>
        <w:pStyle w:val="a3"/>
        <w:jc w:val="both"/>
      </w:pPr>
      <w:r>
        <w:rPr>
          <w:color w:val="221F1F"/>
        </w:rPr>
        <w:t>want in return. At the start, selfishness is selfless. If you don’t have anything to give, your only option is to take. Every single individual on this earth must self-actualize in order to contribute to humanity in the best way they can. If entrepreneurship is about solving problems, and self- actualization is about solving your own, you can combine both into a meaningful way of life. Free yourself, then free others. Both can be done in unison.</w:t>
      </w:r>
    </w:p>
    <w:p>
      <w:pPr>
        <w:pStyle w:val="1"/>
      </w:pPr>
      <w:r>
        <w:rPr/>
        <w:t>Levels</w:t>
      </w:r>
      <w:r>
        <w:rPr/>
        <w:t>of</w:t>
      </w:r>
      <w:r>
        <w:rPr/>
        <w:t>Purpose</w:t>
      </w:r>
    </w:p>
    <w:p>
      <w:pPr>
        <w:pStyle w:val="a3"/>
      </w:pPr>
      <w:r>
        <w:rPr>
          <w:color w:val="221F1F"/>
        </w:rPr>
        <w:t>Any serious consideration for what you should do in this</w:t>
      </w:r>
      <w:r>
        <w:rPr>
          <w:color w:val="221F1F"/>
        </w:rPr>
        <w:t>life must start with the question, “Who should I become?” Of course, that question carries</w:t>
      </w:r>
      <w:r>
        <w:rPr>
          <w:color w:val="221F1F"/>
        </w:rPr>
        <w:t>many more, like “Why am</w:t>
      </w:r>
      <w:r>
        <w:rPr>
          <w:color w:val="221F1F"/>
        </w:rPr>
        <w:t>I</w:t>
      </w:r>
      <w:r>
        <w:rPr>
          <w:color w:val="221F1F"/>
        </w:rPr>
        <w:t>here?”</w:t>
      </w:r>
      <w:r>
        <w:rPr>
          <w:color w:val="221F1F"/>
        </w:rPr>
        <w:t>and</w:t>
      </w:r>
      <w:r>
        <w:rPr>
          <w:color w:val="221F1F"/>
        </w:rPr>
        <w:t>“Why</w:t>
      </w:r>
      <w:r>
        <w:rPr>
          <w:color w:val="221F1F"/>
        </w:rPr>
        <w:t>does this</w:t>
      </w:r>
      <w:r>
        <w:rPr>
          <w:color w:val="221F1F"/>
        </w:rPr>
        <w:t>matter?” For the Pythagoreans, the world was viewed as a Kosmos. We usually translate this as “cosmos,” but the original Greek meaning was used to</w:t>
      </w:r>
      <w:r>
        <w:rPr>
          <w:color w:val="221F1F"/>
        </w:rPr>
        <w:t>describe</w:t>
      </w:r>
      <w:r>
        <w:rPr>
          <w:color w:val="221F1F"/>
        </w:rPr>
        <w:t>the</w:t>
      </w:r>
      <w:r>
        <w:rPr>
          <w:color w:val="221F1F"/>
        </w:rPr>
        <w:t>universe</w:t>
      </w:r>
      <w:r>
        <w:rPr>
          <w:color w:val="221F1F"/>
        </w:rPr>
        <w:t>as</w:t>
      </w:r>
      <w:r>
        <w:rPr>
          <w:color w:val="221F1F"/>
        </w:rPr>
        <w:t>an</w:t>
      </w:r>
      <w:r>
        <w:rPr>
          <w:color w:val="221F1F"/>
        </w:rPr>
        <w:t>ordered</w:t>
      </w:r>
      <w:r>
        <w:rPr>
          <w:color w:val="221F1F"/>
        </w:rPr>
        <w:t>and</w:t>
      </w:r>
      <w:r>
        <w:rPr>
          <w:color w:val="221F1F"/>
        </w:rPr>
        <w:t>harmonious system. This is the complete opposite of the reductionist, merely physical universe we mean today. The difference is that one views the world as a whole greater than the sum of its parts, maintaining respect for the parts, while the other views the world as just parts.</w:t>
      </w:r>
    </w:p>
    <w:p>
      <w:pPr>
        <w:pStyle w:val="a3"/>
        <w:jc w:val="both"/>
      </w:pPr>
      <w:r>
        <w:rPr>
          <w:color w:val="221F1F"/>
        </w:rPr>
        <w:t>To</w:t>
      </w:r>
      <w:r>
        <w:rPr>
          <w:color w:val="221F1F"/>
        </w:rPr>
        <w:t>the Greeks,</w:t>
      </w:r>
      <w:r>
        <w:rPr>
          <w:color w:val="221F1F"/>
        </w:rPr>
        <w:t>the</w:t>
      </w:r>
      <w:r>
        <w:rPr>
          <w:color w:val="221F1F"/>
        </w:rPr>
        <w:t>universe</w:t>
      </w:r>
      <w:r>
        <w:rPr>
          <w:color w:val="221F1F"/>
        </w:rPr>
        <w:t>wasn’t</w:t>
      </w:r>
      <w:r>
        <w:rPr>
          <w:color w:val="221F1F"/>
        </w:rPr>
        <w:t>composed</w:t>
      </w:r>
      <w:r>
        <w:rPr>
          <w:color w:val="221F1F"/>
        </w:rPr>
        <w:t>of</w:t>
      </w:r>
      <w:r>
        <w:rPr>
          <w:color w:val="221F1F"/>
        </w:rPr>
        <w:t xml:space="preserve">atoms </w:t>
      </w:r>
      <w:r>
        <w:rPr>
          <w:color w:val="221F1F"/>
        </w:rPr>
        <w:t>or</w:t>
      </w:r>
    </w:p>
    <w:p>
      <w:pPr>
        <w:pStyle w:val="a3"/>
        <w:jc w:val="both"/>
      </w:pPr>
      <w:r>
        <w:rPr>
          <w:color w:val="221F1F"/>
        </w:rPr>
        <w:t>matter; it was composed</w:t>
      </w:r>
      <w:r>
        <w:rPr>
          <w:color w:val="221F1F"/>
        </w:rPr>
        <w:t>of</w:t>
      </w:r>
      <w:r>
        <w:rPr>
          <w:color w:val="221F1F"/>
        </w:rPr>
        <w:t>these</w:t>
      </w:r>
      <w:r>
        <w:rPr>
          <w:color w:val="221F1F"/>
        </w:rPr>
        <w:t>“whole</w:t>
      </w:r>
      <w:r>
        <w:rPr>
          <w:color w:val="221F1F"/>
        </w:rPr>
        <w:t>parts.”</w:t>
      </w:r>
      <w:r>
        <w:rPr>
          <w:color w:val="221F1F"/>
        </w:rPr>
        <w:t xml:space="preserve">Everything was a </w:t>
      </w:r>
      <w:r>
        <w:rPr>
          <w:color w:val="221F1F"/>
        </w:rPr>
        <w:t>whole</w:t>
      </w:r>
      <w:r>
        <w:rPr>
          <w:color w:val="221F1F"/>
        </w:rPr>
        <w:t>in</w:t>
      </w:r>
      <w:r>
        <w:rPr>
          <w:color w:val="221F1F"/>
        </w:rPr>
        <w:t>itself</w:t>
      </w:r>
      <w:r>
        <w:rPr>
          <w:color w:val="221F1F"/>
        </w:rPr>
        <w:t>but</w:t>
      </w:r>
      <w:r>
        <w:rPr>
          <w:color w:val="221F1F"/>
        </w:rPr>
        <w:t>also</w:t>
      </w:r>
      <w:r>
        <w:rPr>
          <w:color w:val="221F1F"/>
        </w:rPr>
        <w:t>a</w:t>
      </w:r>
      <w:r>
        <w:rPr>
          <w:color w:val="221F1F"/>
        </w:rPr>
        <w:t>part</w:t>
      </w:r>
      <w:r>
        <w:rPr>
          <w:color w:val="221F1F"/>
        </w:rPr>
        <w:t>of</w:t>
      </w:r>
      <w:r>
        <w:rPr>
          <w:color w:val="221F1F"/>
        </w:rPr>
        <w:t>something</w:t>
      </w:r>
      <w:r>
        <w:rPr>
          <w:color w:val="221F1F"/>
        </w:rPr>
        <w:t>greater</w:t>
      </w:r>
      <w:r>
        <w:rPr>
          <w:color w:val="221F1F"/>
        </w:rPr>
        <w:t>than</w:t>
      </w:r>
      <w:r>
        <w:rPr>
          <w:color w:val="221F1F"/>
        </w:rPr>
        <w:t xml:space="preserve">itself. </w:t>
      </w:r>
      <w:r>
        <w:rPr>
          <w:color w:val="221F1F"/>
        </w:rPr>
        <w:t>Each</w:t>
      </w:r>
      <w:r>
        <w:rPr>
          <w:color w:val="221F1F"/>
        </w:rPr>
        <w:t>part</w:t>
      </w:r>
      <w:r>
        <w:rPr>
          <w:color w:val="221F1F"/>
        </w:rPr>
        <w:t>served</w:t>
      </w:r>
      <w:r>
        <w:rPr>
          <w:color w:val="221F1F"/>
        </w:rPr>
        <w:t>a</w:t>
      </w:r>
      <w:r>
        <w:rPr>
          <w:color w:val="221F1F"/>
        </w:rPr>
        <w:t>purpose</w:t>
      </w:r>
      <w:r>
        <w:rPr>
          <w:color w:val="221F1F"/>
        </w:rPr>
        <w:t>toward</w:t>
      </w:r>
      <w:r>
        <w:rPr>
          <w:color w:val="221F1F"/>
        </w:rPr>
        <w:t>the</w:t>
      </w:r>
      <w:r>
        <w:rPr>
          <w:color w:val="221F1F"/>
        </w:rPr>
        <w:t>harmony</w:t>
      </w:r>
      <w:r>
        <w:rPr>
          <w:color w:val="221F1F"/>
        </w:rPr>
        <w:t>of</w:t>
      </w:r>
      <w:r>
        <w:rPr>
          <w:color w:val="221F1F"/>
        </w:rPr>
        <w:t>the</w:t>
      </w:r>
      <w:r>
        <w:rPr>
          <w:color w:val="221F1F"/>
        </w:rPr>
        <w:t xml:space="preserve">Kosmos. </w:t>
      </w:r>
      <w:r>
        <w:rPr>
          <w:color w:val="221F1F"/>
        </w:rPr>
        <w:t>Understand</w:t>
      </w:r>
      <w:r>
        <w:rPr>
          <w:color w:val="221F1F"/>
        </w:rPr>
        <w:t>that</w:t>
      </w:r>
      <w:r>
        <w:rPr>
          <w:color w:val="221F1F"/>
        </w:rPr>
        <w:t>the</w:t>
      </w:r>
      <w:r>
        <w:rPr>
          <w:color w:val="221F1F"/>
        </w:rPr>
        <w:t>world</w:t>
      </w:r>
      <w:r>
        <w:rPr>
          <w:color w:val="221F1F"/>
        </w:rPr>
        <w:t>does,</w:t>
      </w:r>
      <w:r>
        <w:rPr>
          <w:color w:val="221F1F"/>
        </w:rPr>
        <w:t>in</w:t>
      </w:r>
      <w:r>
        <w:rPr>
          <w:color w:val="221F1F"/>
        </w:rPr>
        <w:t>fact,</w:t>
      </w:r>
      <w:r>
        <w:rPr>
          <w:color w:val="221F1F"/>
        </w:rPr>
        <w:t>contain</w:t>
      </w:r>
      <w:r>
        <w:rPr>
          <w:color w:val="221F1F"/>
        </w:rPr>
        <w:t>what</w:t>
      </w:r>
      <w:r>
        <w:rPr>
          <w:color w:val="221F1F"/>
        </w:rPr>
        <w:t>we</w:t>
      </w:r>
      <w:r>
        <w:rPr>
          <w:color w:val="221F1F"/>
        </w:rPr>
        <w:t xml:space="preserve">call </w:t>
      </w:r>
      <w:r>
        <w:rPr>
          <w:color w:val="221F1F"/>
        </w:rPr>
        <w:t>atoms</w:t>
      </w:r>
      <w:r>
        <w:rPr>
          <w:color w:val="221F1F"/>
        </w:rPr>
        <w:t>and</w:t>
      </w:r>
      <w:r>
        <w:rPr>
          <w:color w:val="221F1F"/>
        </w:rPr>
        <w:t>matter,</w:t>
      </w:r>
      <w:r>
        <w:rPr>
          <w:color w:val="221F1F"/>
        </w:rPr>
        <w:t>and</w:t>
      </w:r>
      <w:r>
        <w:rPr>
          <w:color w:val="221F1F"/>
        </w:rPr>
        <w:t>while</w:t>
      </w:r>
      <w:r>
        <w:rPr>
          <w:color w:val="221F1F"/>
        </w:rPr>
        <w:t>for</w:t>
      </w:r>
      <w:r>
        <w:rPr>
          <w:color w:val="221F1F"/>
        </w:rPr>
        <w:t>certain</w:t>
      </w:r>
      <w:r>
        <w:rPr>
          <w:color w:val="221F1F"/>
        </w:rPr>
        <w:t>types</w:t>
      </w:r>
      <w:r>
        <w:rPr>
          <w:color w:val="221F1F"/>
        </w:rPr>
        <w:t>of</w:t>
      </w:r>
      <w:r>
        <w:rPr>
          <w:color w:val="221F1F"/>
        </w:rPr>
        <w:t>science</w:t>
      </w:r>
      <w:r>
        <w:rPr>
          <w:color w:val="221F1F"/>
        </w:rPr>
        <w:t>this</w:t>
      </w:r>
      <w:r>
        <w:rPr>
          <w:color w:val="221F1F"/>
        </w:rPr>
        <w:t xml:space="preserve">is </w:t>
      </w:r>
      <w:r>
        <w:rPr>
          <w:color w:val="221F1F"/>
        </w:rPr>
        <w:t>useful,</w:t>
      </w:r>
      <w:r>
        <w:rPr>
          <w:color w:val="221F1F"/>
        </w:rPr>
        <w:t>it</w:t>
      </w:r>
      <w:r>
        <w:rPr>
          <w:color w:val="221F1F"/>
        </w:rPr>
        <w:t>often</w:t>
      </w:r>
      <w:r>
        <w:rPr>
          <w:color w:val="221F1F"/>
        </w:rPr>
        <w:t>leaves</w:t>
      </w:r>
      <w:r>
        <w:rPr>
          <w:color w:val="221F1F"/>
        </w:rPr>
        <w:t>us</w:t>
      </w:r>
      <w:r>
        <w:rPr>
          <w:color w:val="221F1F"/>
        </w:rPr>
        <w:t>lost</w:t>
      </w:r>
      <w:r>
        <w:rPr>
          <w:color w:val="221F1F"/>
        </w:rPr>
        <w:t>in</w:t>
      </w:r>
      <w:r>
        <w:rPr>
          <w:color w:val="221F1F"/>
        </w:rPr>
        <w:t>a</w:t>
      </w:r>
      <w:r>
        <w:rPr>
          <w:color w:val="221F1F"/>
        </w:rPr>
        <w:t>winter</w:t>
      </w:r>
      <w:r>
        <w:rPr>
          <w:color w:val="221F1F"/>
        </w:rPr>
        <w:t>storm</w:t>
      </w:r>
      <w:r>
        <w:rPr>
          <w:color w:val="221F1F"/>
        </w:rPr>
        <w:t>when</w:t>
      </w:r>
      <w:r>
        <w:rPr>
          <w:color w:val="221F1F"/>
        </w:rPr>
        <w:t>it</w:t>
      </w:r>
      <w:r>
        <w:rPr>
          <w:color w:val="221F1F"/>
        </w:rPr>
        <w:t>comes</w:t>
      </w:r>
      <w:r>
        <w:rPr>
          <w:color w:val="221F1F"/>
        </w:rPr>
        <w:t xml:space="preserve">to </w:t>
      </w:r>
      <w:r>
        <w:rPr>
          <w:color w:val="221F1F"/>
        </w:rPr>
        <w:t>why</w:t>
      </w:r>
      <w:r>
        <w:rPr>
          <w:color w:val="221F1F"/>
        </w:rPr>
        <w:t>we</w:t>
      </w:r>
      <w:r>
        <w:rPr>
          <w:color w:val="221F1F"/>
        </w:rPr>
        <w:t>are</w:t>
      </w:r>
      <w:r>
        <w:rPr>
          <w:color w:val="221F1F"/>
        </w:rPr>
        <w:t>here</w:t>
      </w:r>
      <w:r>
        <w:rPr>
          <w:color w:val="221F1F"/>
        </w:rPr>
        <w:t>and</w:t>
      </w:r>
      <w:r>
        <w:rPr>
          <w:color w:val="221F1F"/>
        </w:rPr>
        <w:t>what</w:t>
      </w:r>
      <w:r>
        <w:rPr>
          <w:color w:val="221F1F"/>
        </w:rPr>
        <w:t>we</w:t>
      </w:r>
      <w:r>
        <w:rPr>
          <w:color w:val="221F1F"/>
        </w:rPr>
        <w:t>must</w:t>
      </w:r>
      <w:r>
        <w:rPr>
          <w:color w:val="221F1F"/>
        </w:rPr>
        <w:t>do.</w:t>
      </w:r>
    </w:p>
    <w:p>
      <w:pPr>
        <w:pStyle w:val="a3"/>
        <w:jc w:val="both"/>
      </w:pPr>
      <w:r>
        <w:rPr>
          <w:color w:val="221F1F"/>
        </w:rPr>
        <w:t>Arther Koestler, in an attempt to reconcile this problem, coined</w:t>
      </w:r>
      <w:r>
        <w:rPr>
          <w:color w:val="221F1F"/>
        </w:rPr>
        <w:t>the</w:t>
      </w:r>
      <w:r>
        <w:rPr>
          <w:color w:val="221F1F"/>
        </w:rPr>
        <w:t>term</w:t>
      </w:r>
      <w:r>
        <w:rPr>
          <w:color w:val="221F1F"/>
        </w:rPr>
        <w:t>holon,</w:t>
      </w:r>
      <w:r>
        <w:rPr>
          <w:color w:val="221F1F"/>
        </w:rPr>
        <w:t>which</w:t>
      </w:r>
      <w:r>
        <w:rPr>
          <w:color w:val="221F1F"/>
        </w:rPr>
        <w:t>is</w:t>
      </w:r>
      <w:r>
        <w:rPr>
          <w:color w:val="221F1F"/>
        </w:rPr>
        <w:t>a combination</w:t>
      </w:r>
      <w:r>
        <w:rPr>
          <w:color w:val="221F1F"/>
        </w:rPr>
        <w:t>of the</w:t>
      </w:r>
      <w:r>
        <w:rPr>
          <w:color w:val="221F1F"/>
        </w:rPr>
        <w:t>Greek word “holos,” meaning “whole,” and the suffix “-on,” which denotes a particle or part (as in proton or neutron).</w:t>
      </w:r>
      <w:r>
        <w:rPr>
          <w:color w:val="221F1F"/>
        </w:rPr>
        <w:t>In other words, whole parts. Atoms are both whole and parts of molecules. Molecules are both whole and parts of cells. Cells are both whole and parts of organs. This natural—not to be confused with dominator—hierarchy, or “holarchy,” continues up, down, left, and right. Organs to organisms to ecosystems. Letters to words to sentences to paragraphs while words can</w:t>
      </w:r>
      <w:r>
        <w:rPr>
          <w:color w:val="221F1F"/>
        </w:rPr>
        <w:t>be</w:t>
      </w:r>
      <w:r>
        <w:rPr>
          <w:color w:val="221F1F"/>
        </w:rPr>
        <w:t>parts of</w:t>
      </w:r>
      <w:r>
        <w:rPr>
          <w:color w:val="221F1F"/>
        </w:rPr>
        <w:t>the</w:t>
      </w:r>
      <w:r>
        <w:rPr>
          <w:color w:val="221F1F"/>
        </w:rPr>
        <w:t>lyrics</w:t>
      </w:r>
      <w:r>
        <w:rPr>
          <w:color w:val="221F1F"/>
        </w:rPr>
        <w:t>of a</w:t>
      </w:r>
      <w:r>
        <w:rPr>
          <w:color w:val="221F1F"/>
        </w:rPr>
        <w:t>song. One paragraph can discuss fire, while another can discuss</w:t>
      </w:r>
    </w:p>
    <w:p>
      <w:pPr>
        <w:pStyle w:val="a3"/>
        <w:jc w:val="both"/>
      </w:pPr>
      <w:r>
        <w:rPr>
          <w:color w:val="221F1F"/>
        </w:rPr>
        <w:t>water. Water evaporates, condenses in shade-providing clouds, rains down into life-sustaining streams, and finds its way back to the ocean. The universe can be thought of as uni-verse: one beautiful and ever-evolving song.</w:t>
      </w:r>
    </w:p>
    <w:p>
      <w:pPr>
        <w:pStyle w:val="a3"/>
        <w:jc w:val="both"/>
      </w:pPr>
      <w:r>
        <w:rPr>
          <w:rFonts w:ascii="宋体" w:hAnsi="宋体"/>
          <w:color w:val="221F1F"/>
        </w:rPr>
        <w:t>Arther</w:t>
      </w:r>
      <w:r>
        <w:rPr>
          <w:rFonts w:ascii="宋体" w:hAnsi="宋体"/>
          <w:color w:val="221F1F"/>
        </w:rPr>
        <w:t>Koestle</w:t>
      </w:r>
      <w:r>
        <w:rPr>
          <w:rFonts w:ascii="宋体" w:hAnsi="宋体"/>
          <w:color w:val="221F1F"/>
        </w:rPr>
        <w:t>r</w:t>
      </w:r>
      <w:r>
        <w:rPr>
          <w:rFonts w:ascii="宋体" w:hAnsi="宋体"/>
          <w:color w:val="221F1F"/>
        </w:rPr>
        <w:t>，</w:t>
      </w:r>
      <w:r>
        <w:rPr>
          <w:rFonts w:ascii="宋体" w:hAnsi="宋体"/>
          <w:color w:val="221F1F"/>
        </w:rPr>
        <w:t>holo</w:t>
      </w:r>
      <w:r>
        <w:rPr>
          <w:rFonts w:ascii="宋体" w:hAnsi="宋体"/>
          <w:color w:val="221F1F"/>
        </w:rPr>
        <w:t>n</w:t>
      </w:r>
      <w:r>
        <w:rPr>
          <w:rFonts w:ascii="宋体" w:hAnsi="宋体"/>
          <w:color w:val="221F1F"/>
        </w:rPr>
        <w:t>，</w:t>
      </w:r>
      <w:r>
        <w:rPr>
          <w:color w:val="221F1F"/>
        </w:rPr>
        <w:t>“</w:t>
      </w:r>
      <w:r>
        <w:rPr>
          <w:rFonts w:ascii="宋体" w:hAnsi="宋体"/>
          <w:color w:val="221F1F"/>
        </w:rPr>
        <w:t>holos</w:t>
      </w:r>
      <w:r>
        <w:rPr>
          <w:color w:val="221F1F"/>
        </w:rPr>
        <w:t>”</w:t>
      </w:r>
      <w:r>
        <w:rPr>
          <w:rFonts w:ascii="宋体" w:hAnsi="宋体"/>
          <w:color w:val="221F1F"/>
        </w:rPr>
        <w:t>，</w:t>
      </w:r>
      <w:r>
        <w:rPr>
          <w:color w:val="221F1F"/>
        </w:rPr>
        <w:t>“</w:t>
      </w:r>
      <w:r>
        <w:rPr>
          <w:color w:val="221F1F"/>
        </w:rPr>
        <w:t>”</w:t>
      </w:r>
      <w:r>
        <w:rPr>
          <w:rFonts w:ascii="宋体" w:hAnsi="宋体"/>
          <w:color w:val="221F1F"/>
        </w:rPr>
        <w:t>，</w:t>
      </w:r>
      <w:r>
        <w:rPr>
          <w:color w:val="221F1F"/>
        </w:rPr>
        <w:t>“</w:t>
      </w:r>
      <w:r>
        <w:rPr>
          <w:rFonts w:ascii="宋体" w:hAnsi="宋体"/>
          <w:color w:val="221F1F"/>
        </w:rPr>
        <w:t>-on</w:t>
      </w:r>
      <w:r>
        <w:rPr>
          <w:color w:val="221F1F"/>
        </w:rPr>
        <w:t>”</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t>
      </w:r>
    </w:p>
    <w:p>
      <w:pPr>
        <w:pStyle w:val="a3"/>
      </w:pPr>
      <w:r>
        <w:rPr>
          <w:color w:val="221F1F"/>
        </w:rPr>
        <w:t>——</w:t>
      </w:r>
      <w:r>
        <w:rPr>
          <w:color w:val="221F1F"/>
        </w:rPr>
        <w:t>——</w:t>
      </w:r>
      <w:r>
        <w:rPr>
          <w:rFonts w:ascii="宋体" w:hAnsi="宋体"/>
          <w:color w:val="221F1F"/>
        </w:rPr>
        <w:t>，</w:t>
      </w:r>
      <w:r>
        <w:rPr>
          <w:color w:val="221F1F"/>
        </w:rPr>
        <w:t>“</w:t>
      </w:r>
      <w:r>
        <w:rPr>
          <w:rFonts w:ascii="宋体" w:hAnsi="宋体"/>
          <w:color w:val="221F1F"/>
        </w:rPr>
        <w:t>holarche</w:t>
      </w:r>
      <w:r>
        <w:rPr>
          <w:color w:val="221F1F"/>
        </w:rPr>
        <w:t>”</w:t>
      </w:r>
      <w:r>
        <w:rPr>
          <w:rFonts w:ascii="宋体" w:hAnsi="宋体"/>
          <w:color w:val="221F1F"/>
        </w:rPr>
        <w:t>，</w:t>
      </w:r>
      <w:r>
        <w:rPr>
          <w:rFonts w:ascii="宋体" w:hAnsi="宋体"/>
          <w:color w:val="221F1F"/>
        </w:rPr>
        <w:t>、、。 。，，</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 。</w:t>
      </w:r>
    </w:p>
    <w:p>
      <w:pPr>
        <w:pStyle w:val="a3"/>
        <w:jc w:val="both"/>
      </w:pPr>
      <w:r>
        <w:rPr>
          <w:color w:val="221F1F"/>
        </w:rPr>
        <w:t>While</w:t>
      </w:r>
      <w:r>
        <w:rPr>
          <w:color w:val="221F1F"/>
        </w:rPr>
        <w:t>this</w:t>
      </w:r>
      <w:r>
        <w:rPr>
          <w:color w:val="221F1F"/>
        </w:rPr>
        <w:t>universal</w:t>
      </w:r>
      <w:r>
        <w:rPr>
          <w:color w:val="221F1F"/>
        </w:rPr>
        <w:t>order</w:t>
      </w:r>
      <w:r>
        <w:rPr>
          <w:color w:val="221F1F"/>
        </w:rPr>
        <w:t>can</w:t>
      </w:r>
      <w:r>
        <w:rPr>
          <w:color w:val="221F1F"/>
        </w:rPr>
        <w:t>be used</w:t>
      </w:r>
      <w:r>
        <w:rPr>
          <w:color w:val="221F1F"/>
        </w:rPr>
        <w:t>to</w:t>
      </w:r>
      <w:r>
        <w:rPr>
          <w:color w:val="221F1F"/>
        </w:rPr>
        <w:t>enhance</w:t>
      </w:r>
      <w:r>
        <w:rPr>
          <w:color w:val="221F1F"/>
        </w:rPr>
        <w:t>your</w:t>
      </w:r>
    </w:p>
    <w:p>
      <w:pPr>
        <w:pStyle w:val="a3"/>
      </w:pPr>
      <w:r>
        <w:rPr>
          <w:color w:val="221F1F"/>
        </w:rPr>
        <w:t>thinking</w:t>
      </w:r>
      <w:r>
        <w:rPr>
          <w:color w:val="221F1F"/>
        </w:rPr>
        <w:t>and</w:t>
      </w:r>
      <w:r>
        <w:rPr>
          <w:color w:val="221F1F"/>
        </w:rPr>
        <w:t>problem</w:t>
      </w:r>
      <w:r>
        <w:rPr>
          <w:color w:val="221F1F"/>
        </w:rPr>
        <w:t>solving, it</w:t>
      </w:r>
      <w:r>
        <w:rPr>
          <w:color w:val="221F1F"/>
        </w:rPr>
        <w:t>also</w:t>
      </w:r>
      <w:r>
        <w:rPr>
          <w:color w:val="221F1F"/>
        </w:rPr>
        <w:t>points</w:t>
      </w:r>
      <w:r>
        <w:rPr>
          <w:color w:val="221F1F"/>
        </w:rPr>
        <w:t>toward</w:t>
      </w:r>
      <w:r>
        <w:rPr>
          <w:color w:val="221F1F"/>
        </w:rPr>
        <w:t xml:space="preserve">something </w:t>
      </w:r>
      <w:r>
        <w:rPr>
          <w:color w:val="221F1F"/>
        </w:rPr>
        <w:t>more</w:t>
      </w:r>
      <w:r>
        <w:rPr>
          <w:color w:val="221F1F"/>
        </w:rPr>
        <w:t>profound:</w:t>
      </w:r>
      <w:r>
        <w:rPr>
          <w:color w:val="221F1F"/>
        </w:rPr>
        <w:t>Reality</w:t>
      </w:r>
      <w:r>
        <w:rPr>
          <w:color w:val="221F1F"/>
        </w:rPr>
        <w:t>consists</w:t>
      </w:r>
      <w:r>
        <w:rPr>
          <w:color w:val="221F1F"/>
        </w:rPr>
        <w:t>of</w:t>
      </w:r>
      <w:r>
        <w:rPr>
          <w:color w:val="221F1F"/>
        </w:rPr>
        <w:t>a</w:t>
      </w:r>
      <w:r>
        <w:rPr>
          <w:color w:val="221F1F"/>
        </w:rPr>
        <w:t>great</w:t>
      </w:r>
      <w:r>
        <w:rPr>
          <w:color w:val="221F1F"/>
        </w:rPr>
        <w:t>chain</w:t>
      </w:r>
      <w:r>
        <w:rPr>
          <w:color w:val="221F1F"/>
        </w:rPr>
        <w:t>of</w:t>
      </w:r>
      <w:r>
        <w:rPr>
          <w:color w:val="221F1F"/>
        </w:rPr>
        <w:t>knowing and</w:t>
      </w:r>
      <w:r>
        <w:rPr>
          <w:color w:val="221F1F"/>
        </w:rPr>
        <w:t>being.</w:t>
      </w:r>
      <w:r>
        <w:rPr>
          <w:color w:val="221F1F"/>
        </w:rPr>
        <w:t>Matter</w:t>
      </w:r>
      <w:r>
        <w:rPr>
          <w:color w:val="221F1F"/>
        </w:rPr>
        <w:t>to</w:t>
      </w:r>
      <w:r>
        <w:rPr>
          <w:color w:val="221F1F"/>
        </w:rPr>
        <w:t>body</w:t>
      </w:r>
      <w:r>
        <w:rPr>
          <w:color w:val="221F1F"/>
        </w:rPr>
        <w:t>to</w:t>
      </w:r>
      <w:r>
        <w:rPr>
          <w:color w:val="221F1F"/>
        </w:rPr>
        <w:t>mind</w:t>
      </w:r>
      <w:r>
        <w:rPr>
          <w:color w:val="221F1F"/>
        </w:rPr>
        <w:t>to</w:t>
      </w:r>
      <w:r>
        <w:rPr>
          <w:color w:val="221F1F"/>
        </w:rPr>
        <w:t>soul</w:t>
      </w:r>
      <w:r>
        <w:rPr>
          <w:color w:val="221F1F"/>
        </w:rPr>
        <w:t>to</w:t>
      </w:r>
      <w:r>
        <w:rPr>
          <w:color w:val="221F1F"/>
        </w:rPr>
        <w:t>spirit.</w:t>
      </w:r>
      <w:r>
        <w:rPr>
          <w:color w:val="221F1F"/>
        </w:rPr>
        <w:t>Even further,</w:t>
      </w:r>
      <w:r>
        <w:rPr>
          <w:color w:val="221F1F"/>
        </w:rPr>
        <w:t>it</w:t>
      </w:r>
      <w:r>
        <w:rPr>
          <w:color w:val="221F1F"/>
        </w:rPr>
        <w:t>points</w:t>
      </w:r>
      <w:r>
        <w:rPr>
          <w:color w:val="221F1F"/>
        </w:rPr>
        <w:t>to</w:t>
      </w:r>
      <w:r>
        <w:rPr>
          <w:color w:val="221F1F"/>
        </w:rPr>
        <w:t>levels</w:t>
      </w:r>
      <w:r>
        <w:rPr>
          <w:color w:val="221F1F"/>
        </w:rPr>
        <w:t>of</w:t>
      </w:r>
      <w:r>
        <w:rPr>
          <w:color w:val="221F1F"/>
        </w:rPr>
        <w:t>development</w:t>
      </w:r>
      <w:r>
        <w:rPr>
          <w:color w:val="221F1F"/>
        </w:rPr>
        <w:t>such</w:t>
      </w:r>
      <w:r>
        <w:rPr>
          <w:color w:val="221F1F"/>
        </w:rPr>
        <w:t>as</w:t>
      </w:r>
      <w:r>
        <w:rPr>
          <w:color w:val="221F1F"/>
        </w:rPr>
        <w:t xml:space="preserve">egocentric, </w:t>
      </w:r>
      <w:r>
        <w:rPr>
          <w:color w:val="221F1F"/>
        </w:rPr>
        <w:t xml:space="preserve">ethnocentric, worldcentric, planetcentric, and Kosmocentric. </w:t>
      </w:r>
      <w:r>
        <w:rPr>
          <w:color w:val="221F1F"/>
        </w:rPr>
        <w:t>Individuals,</w:t>
      </w:r>
      <w:r>
        <w:rPr>
          <w:color w:val="221F1F"/>
        </w:rPr>
        <w:t>cultures,</w:t>
      </w:r>
      <w:r>
        <w:rPr>
          <w:color w:val="221F1F"/>
        </w:rPr>
        <w:t>and</w:t>
      </w:r>
      <w:r>
        <w:rPr>
          <w:color w:val="221F1F"/>
        </w:rPr>
        <w:t>societies</w:t>
      </w:r>
      <w:r>
        <w:rPr>
          <w:color w:val="221F1F"/>
        </w:rPr>
        <w:t>all</w:t>
      </w:r>
      <w:r>
        <w:rPr>
          <w:color w:val="221F1F"/>
        </w:rPr>
        <w:t>move</w:t>
      </w:r>
      <w:r>
        <w:rPr>
          <w:color w:val="221F1F"/>
        </w:rPr>
        <w:t>through</w:t>
      </w:r>
      <w:r>
        <w:rPr>
          <w:color w:val="221F1F"/>
        </w:rPr>
        <w:t>these levels</w:t>
      </w:r>
      <w:r>
        <w:rPr>
          <w:color w:val="221F1F"/>
        </w:rPr>
        <w:t>of</w:t>
      </w:r>
      <w:r>
        <w:rPr>
          <w:color w:val="221F1F"/>
        </w:rPr>
        <w:t>development.</w:t>
      </w:r>
      <w:r>
        <w:rPr>
          <w:color w:val="221F1F"/>
        </w:rPr>
        <w:t>These</w:t>
      </w:r>
      <w:r>
        <w:rPr>
          <w:color w:val="221F1F"/>
        </w:rPr>
        <w:t>macro</w:t>
      </w:r>
      <w:r>
        <w:rPr>
          <w:color w:val="221F1F"/>
        </w:rPr>
        <w:t>levels</w:t>
      </w:r>
      <w:r>
        <w:rPr>
          <w:color w:val="221F1F"/>
        </w:rPr>
        <w:t>illustrate</w:t>
      </w:r>
      <w:r>
        <w:rPr>
          <w:color w:val="221F1F"/>
        </w:rPr>
        <w:t xml:space="preserve">their </w:t>
      </w:r>
      <w:r>
        <w:rPr>
          <w:color w:val="221F1F"/>
        </w:rPr>
        <w:t>circle</w:t>
      </w:r>
      <w:r>
        <w:rPr>
          <w:color w:val="221F1F"/>
        </w:rPr>
        <w:t>of</w:t>
      </w:r>
      <w:r>
        <w:rPr>
          <w:color w:val="221F1F"/>
        </w:rPr>
        <w:t>concern:</w:t>
      </w:r>
      <w:r>
        <w:rPr>
          <w:color w:val="221F1F"/>
        </w:rPr>
        <w:t>Care</w:t>
      </w:r>
      <w:r>
        <w:rPr>
          <w:color w:val="221F1F"/>
        </w:rPr>
        <w:t>for their self, their</w:t>
      </w:r>
      <w:r>
        <w:rPr>
          <w:color w:val="221F1F"/>
        </w:rPr>
        <w:t xml:space="preserve">tribe, other humans, </w:t>
      </w:r>
      <w:r>
        <w:rPr>
          <w:color w:val="221F1F"/>
        </w:rPr>
        <w:t>other</w:t>
      </w:r>
      <w:r>
        <w:rPr>
          <w:color w:val="221F1F"/>
        </w:rPr>
        <w:t>beings,</w:t>
      </w:r>
      <w:r>
        <w:rPr>
          <w:color w:val="221F1F"/>
        </w:rPr>
        <w:t>and</w:t>
      </w:r>
      <w:r>
        <w:rPr>
          <w:color w:val="221F1F"/>
        </w:rPr>
        <w:t>reality</w:t>
      </w:r>
      <w:r>
        <w:rPr>
          <w:color w:val="221F1F"/>
        </w:rPr>
        <w:t>itself.</w:t>
      </w:r>
      <w:r>
        <w:rPr>
          <w:color w:val="221F1F"/>
        </w:rPr>
        <w:t>In</w:t>
      </w:r>
      <w:r>
        <w:rPr>
          <w:color w:val="221F1F"/>
        </w:rPr>
        <w:t>other</w:t>
      </w:r>
      <w:r>
        <w:rPr>
          <w:color w:val="221F1F"/>
        </w:rPr>
        <w:t>words,</w:t>
      </w:r>
      <w:r>
        <w:rPr>
          <w:color w:val="221F1F"/>
        </w:rPr>
        <w:t>you’re increasing</w:t>
      </w:r>
      <w:r>
        <w:rPr>
          <w:color w:val="221F1F"/>
        </w:rPr>
        <w:t>your</w:t>
      </w:r>
      <w:r>
        <w:rPr>
          <w:color w:val="221F1F"/>
        </w:rPr>
        <w:t>capacity</w:t>
      </w:r>
      <w:r>
        <w:rPr>
          <w:color w:val="221F1F"/>
        </w:rPr>
        <w:t>for</w:t>
      </w:r>
      <w:r>
        <w:rPr>
          <w:color w:val="221F1F"/>
        </w:rPr>
        <w:t>care.</w:t>
      </w:r>
      <w:r>
        <w:rPr>
          <w:color w:val="221F1F"/>
        </w:rPr>
        <w:t>Humans</w:t>
      </w:r>
      <w:r>
        <w:rPr>
          <w:color w:val="221F1F"/>
        </w:rPr>
        <w:t>find</w:t>
      </w:r>
      <w:r>
        <w:rPr>
          <w:color w:val="221F1F"/>
        </w:rPr>
        <w:t>fulfillment</w:t>
      </w:r>
      <w:r>
        <w:rPr>
          <w:color w:val="221F1F"/>
        </w:rPr>
        <w:t xml:space="preserve">in </w:t>
      </w:r>
      <w:r>
        <w:rPr>
          <w:color w:val="221F1F"/>
        </w:rPr>
        <w:t>caring</w:t>
      </w:r>
      <w:r>
        <w:rPr>
          <w:color w:val="221F1F"/>
        </w:rPr>
        <w:t>for</w:t>
      </w:r>
      <w:r>
        <w:rPr>
          <w:color w:val="221F1F"/>
        </w:rPr>
        <w:t>others,</w:t>
      </w:r>
      <w:r>
        <w:rPr>
          <w:color w:val="221F1F"/>
        </w:rPr>
        <w:t>like</w:t>
      </w:r>
      <w:r>
        <w:rPr>
          <w:color w:val="221F1F"/>
        </w:rPr>
        <w:t>how</w:t>
      </w:r>
      <w:r>
        <w:rPr>
          <w:color w:val="221F1F"/>
        </w:rPr>
        <w:t>you</w:t>
      </w:r>
      <w:r>
        <w:rPr>
          <w:color w:val="221F1F"/>
        </w:rPr>
        <w:t>may</w:t>
      </w:r>
      <w:r>
        <w:rPr>
          <w:color w:val="221F1F"/>
        </w:rPr>
        <w:t>be</w:t>
      </w:r>
      <w:r>
        <w:rPr>
          <w:color w:val="221F1F"/>
        </w:rPr>
        <w:t>better</w:t>
      </w:r>
      <w:r>
        <w:rPr>
          <w:color w:val="221F1F"/>
        </w:rPr>
        <w:t>at</w:t>
      </w:r>
      <w:r>
        <w:rPr>
          <w:color w:val="221F1F"/>
        </w:rPr>
        <w:t>taking</w:t>
      </w:r>
      <w:r>
        <w:rPr>
          <w:color w:val="221F1F"/>
        </w:rPr>
        <w:t>care</w:t>
      </w:r>
      <w:r>
        <w:rPr>
          <w:color w:val="221F1F"/>
        </w:rPr>
        <w:t xml:space="preserve">of </w:t>
      </w:r>
      <w:r>
        <w:rPr>
          <w:color w:val="221F1F"/>
        </w:rPr>
        <w:t xml:space="preserve">your dog than you are at taking care of yourself. The more </w:t>
      </w:r>
      <w:r>
        <w:rPr>
          <w:color w:val="221F1F"/>
        </w:rPr>
        <w:t>you</w:t>
      </w:r>
      <w:r>
        <w:rPr>
          <w:color w:val="221F1F"/>
        </w:rPr>
        <w:t>can</w:t>
      </w:r>
      <w:r>
        <w:rPr>
          <w:color w:val="221F1F"/>
        </w:rPr>
        <w:t>care</w:t>
      </w:r>
      <w:r>
        <w:rPr>
          <w:color w:val="221F1F"/>
        </w:rPr>
        <w:t>for</w:t>
      </w:r>
      <w:r>
        <w:rPr>
          <w:color w:val="221F1F"/>
        </w:rPr>
        <w:t>others—through</w:t>
      </w:r>
      <w:r>
        <w:rPr>
          <w:color w:val="221F1F"/>
        </w:rPr>
        <w:t>the</w:t>
      </w:r>
      <w:r>
        <w:rPr>
          <w:color w:val="221F1F"/>
        </w:rPr>
        <w:t>progressive</w:t>
      </w:r>
      <w:r>
        <w:rPr>
          <w:color w:val="221F1F"/>
        </w:rPr>
        <w:t>overload</w:t>
      </w:r>
      <w:r>
        <w:rPr>
          <w:color w:val="221F1F"/>
        </w:rPr>
        <w:t xml:space="preserve">of </w:t>
      </w:r>
      <w:r>
        <w:rPr>
          <w:color w:val="221F1F"/>
        </w:rPr>
        <w:t>responsibility</w:t>
      </w:r>
      <w:r>
        <w:rPr>
          <w:color w:val="221F1F"/>
        </w:rPr>
        <w:t>or</w:t>
      </w:r>
      <w:r>
        <w:rPr>
          <w:color w:val="221F1F"/>
        </w:rPr>
        <w:t>training</w:t>
      </w:r>
      <w:r>
        <w:rPr>
          <w:color w:val="221F1F"/>
        </w:rPr>
        <w:t>with</w:t>
      </w:r>
      <w:r>
        <w:rPr>
          <w:color w:val="221F1F"/>
        </w:rPr>
        <w:t>emotional</w:t>
      </w:r>
      <w:r>
        <w:rPr>
          <w:color w:val="221F1F"/>
        </w:rPr>
        <w:t>weights—the</w:t>
      </w:r>
      <w:r>
        <w:rPr>
          <w:color w:val="221F1F"/>
        </w:rPr>
        <w:t>more fulfillment you receive. In this sense, money isn’t the only form</w:t>
      </w:r>
      <w:r>
        <w:rPr>
          <w:color w:val="221F1F"/>
        </w:rPr>
        <w:t>of</w:t>
      </w:r>
      <w:r>
        <w:rPr>
          <w:color w:val="221F1F"/>
        </w:rPr>
        <w:t>profit.</w:t>
      </w:r>
      <w:r>
        <w:rPr>
          <w:color w:val="221F1F"/>
        </w:rPr>
        <w:t>One</w:t>
      </w:r>
      <w:r>
        <w:rPr>
          <w:color w:val="221F1F"/>
        </w:rPr>
        <w:t>could</w:t>
      </w:r>
      <w:r>
        <w:rPr>
          <w:color w:val="221F1F"/>
        </w:rPr>
        <w:t>consider</w:t>
      </w:r>
      <w:r>
        <w:rPr>
          <w:color w:val="221F1F"/>
        </w:rPr>
        <w:t>it</w:t>
      </w:r>
      <w:r>
        <w:rPr>
          <w:color w:val="221F1F"/>
        </w:rPr>
        <w:t>their</w:t>
      </w:r>
      <w:r>
        <w:rPr>
          <w:color w:val="221F1F"/>
        </w:rPr>
        <w:t>life’s</w:t>
      </w:r>
      <w:r>
        <w:rPr>
          <w:color w:val="221F1F"/>
        </w:rPr>
        <w:t>work</w:t>
      </w:r>
      <w:r>
        <w:rPr>
          <w:color w:val="221F1F"/>
        </w:rPr>
        <w:t xml:space="preserve">to </w:t>
      </w:r>
      <w:r>
        <w:rPr>
          <w:color w:val="221F1F"/>
        </w:rPr>
        <w:t>evolve</w:t>
      </w:r>
      <w:r>
        <w:rPr>
          <w:color w:val="221F1F"/>
        </w:rPr>
        <w:t>through</w:t>
      </w:r>
      <w:r>
        <w:rPr>
          <w:color w:val="221F1F"/>
        </w:rPr>
        <w:t>these</w:t>
      </w:r>
      <w:r>
        <w:rPr>
          <w:color w:val="221F1F"/>
        </w:rPr>
        <w:t>stages</w:t>
      </w:r>
      <w:r>
        <w:rPr>
          <w:color w:val="221F1F"/>
        </w:rPr>
        <w:t>to</w:t>
      </w:r>
      <w:r>
        <w:rPr>
          <w:color w:val="221F1F"/>
        </w:rPr>
        <w:t>contribute</w:t>
      </w:r>
      <w:r>
        <w:rPr>
          <w:color w:val="221F1F"/>
        </w:rPr>
        <w:t>to</w:t>
      </w:r>
      <w:r>
        <w:rPr>
          <w:color w:val="221F1F"/>
        </w:rPr>
        <w:t>humanity</w:t>
      </w:r>
      <w:r>
        <w:rPr>
          <w:color w:val="221F1F"/>
        </w:rPr>
        <w:t>at</w:t>
      </w:r>
      <w:r>
        <w:rPr>
          <w:color w:val="221F1F"/>
        </w:rPr>
        <w:t xml:space="preserve">their </w:t>
      </w:r>
      <w:r>
        <w:rPr>
          <w:color w:val="221F1F"/>
        </w:rPr>
        <w:t>highest</w:t>
      </w:r>
      <w:r>
        <w:rPr>
          <w:color w:val="221F1F"/>
        </w:rPr>
        <w:t>potential.</w:t>
      </w:r>
      <w:r>
        <w:rPr>
          <w:color w:val="221F1F"/>
        </w:rPr>
        <w:t>Note</w:t>
      </w:r>
      <w:r>
        <w:rPr>
          <w:color w:val="221F1F"/>
        </w:rPr>
        <w:t>that</w:t>
      </w:r>
      <w:r>
        <w:rPr>
          <w:color w:val="221F1F"/>
        </w:rPr>
        <w:t>you</w:t>
      </w:r>
      <w:r>
        <w:rPr>
          <w:color w:val="221F1F"/>
        </w:rPr>
        <w:t>do</w:t>
      </w:r>
      <w:r>
        <w:rPr>
          <w:color w:val="221F1F"/>
        </w:rPr>
        <w:t>not</w:t>
      </w:r>
      <w:r>
        <w:rPr>
          <w:color w:val="221F1F"/>
        </w:rPr>
        <w:t>break</w:t>
      </w:r>
      <w:r>
        <w:rPr>
          <w:color w:val="221F1F"/>
        </w:rPr>
        <w:t>free</w:t>
      </w:r>
      <w:r>
        <w:rPr>
          <w:color w:val="221F1F"/>
        </w:rPr>
        <w:t>from</w:t>
      </w:r>
      <w:r>
        <w:rPr>
          <w:color w:val="221F1F"/>
        </w:rPr>
        <w:t>lower levels.</w:t>
      </w:r>
      <w:r>
        <w:rPr>
          <w:color w:val="221F1F"/>
        </w:rPr>
        <w:t>You</w:t>
      </w:r>
      <w:r>
        <w:rPr>
          <w:color w:val="221F1F"/>
        </w:rPr>
        <w:t>do</w:t>
      </w:r>
      <w:r>
        <w:rPr>
          <w:color w:val="221F1F"/>
        </w:rPr>
        <w:t>not</w:t>
      </w:r>
      <w:r>
        <w:rPr>
          <w:color w:val="221F1F"/>
        </w:rPr>
        <w:t>break</w:t>
      </w:r>
      <w:r>
        <w:rPr>
          <w:color w:val="221F1F"/>
        </w:rPr>
        <w:t>free</w:t>
      </w:r>
      <w:r>
        <w:rPr>
          <w:color w:val="221F1F"/>
        </w:rPr>
        <w:t>from</w:t>
      </w:r>
      <w:r>
        <w:rPr>
          <w:color w:val="221F1F"/>
        </w:rPr>
        <w:t>the</w:t>
      </w:r>
      <w:r>
        <w:rPr>
          <w:color w:val="221F1F"/>
        </w:rPr>
        <w:t>care</w:t>
      </w:r>
      <w:r>
        <w:rPr>
          <w:color w:val="221F1F"/>
        </w:rPr>
        <w:t>of</w:t>
      </w:r>
      <w:r>
        <w:rPr>
          <w:color w:val="221F1F"/>
        </w:rPr>
        <w:t>your</w:t>
      </w:r>
      <w:r>
        <w:rPr>
          <w:color w:val="221F1F"/>
        </w:rPr>
        <w:t>family</w:t>
      </w:r>
      <w:r>
        <w:rPr>
          <w:color w:val="221F1F"/>
        </w:rPr>
        <w:t xml:space="preserve">for </w:t>
      </w:r>
      <w:r>
        <w:rPr>
          <w:color w:val="221F1F"/>
        </w:rPr>
        <w:t>the</w:t>
      </w:r>
      <w:r>
        <w:rPr>
          <w:color w:val="221F1F"/>
        </w:rPr>
        <w:t>care</w:t>
      </w:r>
      <w:r>
        <w:rPr>
          <w:color w:val="221F1F"/>
        </w:rPr>
        <w:t>of</w:t>
      </w:r>
      <w:r>
        <w:rPr>
          <w:color w:val="221F1F"/>
        </w:rPr>
        <w:t>an</w:t>
      </w:r>
      <w:r>
        <w:rPr>
          <w:color w:val="221F1F"/>
        </w:rPr>
        <w:t>animal.</w:t>
      </w:r>
      <w:r>
        <w:rPr>
          <w:color w:val="221F1F"/>
        </w:rPr>
        <w:t>You</w:t>
      </w:r>
      <w:r>
        <w:rPr>
          <w:color w:val="221F1F"/>
        </w:rPr>
        <w:t>integrate</w:t>
      </w:r>
      <w:r>
        <w:rPr>
          <w:color w:val="221F1F"/>
        </w:rPr>
        <w:t>the</w:t>
      </w:r>
      <w:r>
        <w:rPr>
          <w:color w:val="221F1F"/>
        </w:rPr>
        <w:t>former</w:t>
      </w:r>
      <w:r>
        <w:rPr>
          <w:color w:val="221F1F"/>
        </w:rPr>
        <w:t>into</w:t>
      </w:r>
      <w:r>
        <w:rPr>
          <w:color w:val="221F1F"/>
        </w:rPr>
        <w:t>the</w:t>
      </w:r>
      <w:r>
        <w:rPr>
          <w:color w:val="221F1F"/>
        </w:rPr>
        <w:t>latter.</w:t>
      </w:r>
    </w:p>
    <w:p>
      <w:pPr>
        <w:pStyle w:val="a3"/>
        <w:jc w:val="both"/>
      </w:pPr>
      <w:r>
        <w:rPr>
          <w:color w:val="221F1F"/>
        </w:rPr>
        <w:t>Other philosophers, like Alan Watts,</w:t>
      </w:r>
      <w:r>
        <w:rPr>
          <w:color w:val="221F1F"/>
        </w:rPr>
        <w:t>speak of</w:t>
      </w:r>
      <w:r>
        <w:rPr>
          <w:color w:val="221F1F"/>
        </w:rPr>
        <w:t xml:space="preserve">the world as an organism. A functioning ecosystem bound by relationship. </w:t>
      </w:r>
      <w:r>
        <w:rPr>
          <w:color w:val="221F1F"/>
        </w:rPr>
        <w:t>Aristotle believed that the final cause of a thing</w:t>
      </w:r>
      <w:r>
        <w:rPr>
          <w:color w:val="221F1F"/>
        </w:rPr>
        <w:t>is</w:t>
      </w:r>
      <w:r>
        <w:rPr>
          <w:color w:val="221F1F"/>
        </w:rPr>
        <w:t>its function, and</w:t>
      </w:r>
      <w:r>
        <w:rPr>
          <w:color w:val="221F1F"/>
        </w:rPr>
        <w:t>that</w:t>
      </w:r>
      <w:r>
        <w:rPr>
          <w:color w:val="221F1F"/>
        </w:rPr>
        <w:t>a</w:t>
      </w:r>
      <w:r>
        <w:rPr>
          <w:color w:val="221F1F"/>
        </w:rPr>
        <w:t>full</w:t>
      </w:r>
      <w:r>
        <w:rPr>
          <w:color w:val="221F1F"/>
        </w:rPr>
        <w:t>explanation</w:t>
      </w:r>
      <w:r>
        <w:rPr>
          <w:color w:val="221F1F"/>
        </w:rPr>
        <w:t>of anything must consider its final cause. This presents the fields of teleology and cybernetics.</w:t>
      </w:r>
    </w:p>
    <w:p>
      <w:pPr>
        <w:pStyle w:val="a3"/>
      </w:pPr>
      <w:r>
        <w:rPr>
          <w:rFonts w:ascii="宋体" w:hAnsi="宋体"/>
          <w:color w:val="221F1F"/>
        </w:rPr>
        <w:t>，</w:t>
      </w:r>
      <w:r>
        <w:rPr>
          <w:rFonts w:ascii="宋体" w:hAnsi="宋体"/>
          <w:color w:val="221F1F"/>
        </w:rPr>
        <w:t>Alan</w:t>
      </w:r>
      <w:r>
        <w:rPr>
          <w:rFonts w:ascii="宋体" w:hAnsi="宋体"/>
          <w:color w:val="221F1F"/>
        </w:rPr>
        <w:t>Watt</w:t>
      </w:r>
      <w:r>
        <w:rPr>
          <w:rFonts w:ascii="宋体" w:hAnsi="宋体"/>
          <w:color w:val="221F1F"/>
        </w:rPr>
        <w:t>s，</w:t>
      </w:r>
      <w:r>
        <w:rPr>
          <w:rFonts w:ascii="宋体" w:hAnsi="宋体"/>
          <w:color w:val="221F1F"/>
        </w:rPr>
        <w:t>。</w:t>
      </w:r>
      <w:r>
        <w:rPr>
          <w:rFonts w:ascii="宋体" w:hAnsi="宋体"/>
          <w:color w:val="221F1F"/>
        </w:rPr>
        <w:t>。， ，</w:t>
      </w:r>
      <w:r>
        <w:rPr>
          <w:rFonts w:ascii="宋体" w:hAnsi="宋体"/>
          <w:color w:val="221F1F"/>
        </w:rPr>
        <w:t>。 。</w:t>
      </w:r>
    </w:p>
    <w:p>
      <w:pPr>
        <w:pStyle w:val="a3"/>
        <w:jc w:val="both"/>
      </w:pPr>
      <w:r>
        <w:rPr>
          <w:color w:val="221F1F"/>
        </w:rPr>
        <w:t>Teleology (telos</w:t>
      </w:r>
      <w:r>
        <w:rPr>
          <w:color w:val="221F1F"/>
        </w:rPr>
        <w:t>meaning goal, logos meaning reason)</w:t>
      </w:r>
      <w:r>
        <w:rPr>
          <w:color w:val="221F1F"/>
        </w:rPr>
        <w:t xml:space="preserve">is the idea of explaining something by referring to its purpose, end, or goal. Cybernetics studies how systems self-regulate and self-organize </w:t>
      </w:r>
      <w:r>
        <w:rPr>
          <w:color w:val="221F1F"/>
        </w:rPr>
        <w:t>toward the end goal of a system. It comes from the word kybernetikos,</w:t>
      </w:r>
      <w:r>
        <w:rPr>
          <w:color w:val="221F1F"/>
        </w:rPr>
        <w:t>which</w:t>
      </w:r>
      <w:r>
        <w:rPr>
          <w:color w:val="221F1F"/>
        </w:rPr>
        <w:t>means</w:t>
      </w:r>
      <w:r>
        <w:rPr>
          <w:color w:val="221F1F"/>
        </w:rPr>
        <w:t>“to</w:t>
      </w:r>
      <w:r>
        <w:rPr>
          <w:color w:val="221F1F"/>
        </w:rPr>
        <w:t>steer”</w:t>
      </w:r>
      <w:r>
        <w:rPr>
          <w:color w:val="221F1F"/>
        </w:rPr>
        <w:t>or</w:t>
      </w:r>
      <w:r>
        <w:rPr>
          <w:color w:val="221F1F"/>
        </w:rPr>
        <w:t>“good</w:t>
      </w:r>
      <w:r>
        <w:rPr>
          <w:color w:val="221F1F"/>
        </w:rPr>
        <w:t>at</w:t>
      </w:r>
      <w:r>
        <w:rPr>
          <w:color w:val="221F1F"/>
        </w:rPr>
        <w:t xml:space="preserve">steering.” </w:t>
      </w:r>
      <w:r>
        <w:rPr>
          <w:color w:val="221F1F"/>
        </w:rPr>
        <w:t>Similar</w:t>
      </w:r>
      <w:r>
        <w:rPr>
          <w:color w:val="221F1F"/>
        </w:rPr>
        <w:t>to</w:t>
      </w:r>
      <w:r>
        <w:rPr>
          <w:color w:val="221F1F"/>
        </w:rPr>
        <w:t>the</w:t>
      </w:r>
      <w:r>
        <w:rPr>
          <w:color w:val="221F1F"/>
        </w:rPr>
        <w:t>Nature’s</w:t>
      </w:r>
      <w:r>
        <w:rPr>
          <w:color w:val="221F1F"/>
        </w:rPr>
        <w:t>Compass</w:t>
      </w:r>
      <w:r>
        <w:rPr>
          <w:color w:val="221F1F"/>
        </w:rPr>
        <w:t>concept</w:t>
      </w:r>
      <w:r>
        <w:rPr>
          <w:color w:val="221F1F"/>
        </w:rPr>
        <w:t>we</w:t>
      </w:r>
      <w:r>
        <w:rPr>
          <w:color w:val="221F1F"/>
        </w:rPr>
        <w:t>will</w:t>
      </w:r>
      <w:r>
        <w:rPr>
          <w:color w:val="221F1F"/>
        </w:rPr>
        <w:t>discuss</w:t>
      </w:r>
      <w:r>
        <w:rPr>
          <w:color w:val="221F1F"/>
        </w:rPr>
        <w:t>in</w:t>
      </w:r>
      <w:r>
        <w:rPr>
          <w:color w:val="221F1F"/>
        </w:rPr>
        <w:t xml:space="preserve">a </w:t>
      </w:r>
      <w:r>
        <w:rPr>
          <w:color w:val="221F1F"/>
        </w:rPr>
        <w:t>future</w:t>
      </w:r>
      <w:r>
        <w:rPr>
          <w:color w:val="221F1F"/>
        </w:rPr>
        <w:t>chapter,</w:t>
      </w:r>
      <w:r>
        <w:rPr>
          <w:color w:val="221F1F"/>
        </w:rPr>
        <w:t>acting</w:t>
      </w:r>
      <w:r>
        <w:rPr>
          <w:color w:val="221F1F"/>
        </w:rPr>
        <w:t>toward</w:t>
      </w:r>
      <w:r>
        <w:rPr>
          <w:color w:val="221F1F"/>
        </w:rPr>
        <w:t>a</w:t>
      </w:r>
      <w:r>
        <w:rPr>
          <w:color w:val="221F1F"/>
        </w:rPr>
        <w:t>goal,</w:t>
      </w:r>
      <w:r>
        <w:rPr>
          <w:color w:val="221F1F"/>
        </w:rPr>
        <w:t>sensing</w:t>
      </w:r>
      <w:r>
        <w:rPr>
          <w:color w:val="221F1F"/>
        </w:rPr>
        <w:t>where</w:t>
      </w:r>
      <w:r>
        <w:rPr>
          <w:color w:val="221F1F"/>
        </w:rPr>
        <w:t>you</w:t>
      </w:r>
      <w:r>
        <w:rPr>
          <w:color w:val="221F1F"/>
        </w:rPr>
        <w:t xml:space="preserve">are, </w:t>
      </w:r>
      <w:r>
        <w:rPr>
          <w:color w:val="221F1F"/>
        </w:rPr>
        <w:t>comparing</w:t>
      </w:r>
      <w:r>
        <w:rPr>
          <w:color w:val="221F1F"/>
        </w:rPr>
        <w:t>to</w:t>
      </w:r>
      <w:r>
        <w:rPr>
          <w:color w:val="221F1F"/>
        </w:rPr>
        <w:t>the</w:t>
      </w:r>
      <w:r>
        <w:rPr>
          <w:color w:val="221F1F"/>
        </w:rPr>
        <w:t>goal,</w:t>
      </w:r>
      <w:r>
        <w:rPr>
          <w:color w:val="221F1F"/>
        </w:rPr>
        <w:t>and</w:t>
      </w:r>
      <w:r>
        <w:rPr>
          <w:color w:val="221F1F"/>
        </w:rPr>
        <w:t>steering</w:t>
      </w:r>
      <w:r>
        <w:rPr>
          <w:color w:val="221F1F"/>
        </w:rPr>
        <w:t>in</w:t>
      </w:r>
      <w:r>
        <w:rPr>
          <w:color w:val="221F1F"/>
        </w:rPr>
        <w:t>the</w:t>
      </w:r>
      <w:r>
        <w:rPr>
          <w:color w:val="221F1F"/>
        </w:rPr>
        <w:t>right</w:t>
      </w:r>
      <w:r>
        <w:rPr>
          <w:color w:val="221F1F"/>
        </w:rPr>
        <w:t>direction</w:t>
      </w:r>
      <w:r>
        <w:rPr>
          <w:color w:val="221F1F"/>
        </w:rPr>
        <w:t>like</w:t>
      </w:r>
      <w:r>
        <w:rPr>
          <w:color w:val="221F1F"/>
        </w:rPr>
        <w:t xml:space="preserve">a </w:t>
      </w:r>
      <w:r>
        <w:rPr>
          <w:color w:val="221F1F"/>
        </w:rPr>
        <w:t xml:space="preserve">ship blown off course. Trial and error. While the Kosmos </w:t>
      </w:r>
      <w:r>
        <w:rPr>
          <w:color w:val="221F1F"/>
        </w:rPr>
        <w:t xml:space="preserve">illustrates the overarching order, cybernetics illustrates how to </w:t>
      </w:r>
      <w:r>
        <w:rPr>
          <w:color w:val="221F1F"/>
        </w:rPr>
        <w:t>move through</w:t>
      </w:r>
      <w:r>
        <w:rPr>
          <w:color w:val="221F1F"/>
        </w:rPr>
        <w:t>each</w:t>
      </w:r>
      <w:r>
        <w:rPr>
          <w:color w:val="221F1F"/>
        </w:rPr>
        <w:t>stage toward</w:t>
      </w:r>
      <w:r>
        <w:rPr>
          <w:color w:val="221F1F"/>
        </w:rPr>
        <w:t>a greater</w:t>
      </w:r>
      <w:r>
        <w:rPr>
          <w:color w:val="221F1F"/>
        </w:rPr>
        <w:t>purpose.</w:t>
      </w:r>
    </w:p>
    <w:p>
      <w:pPr>
        <w:pStyle w:val="a3"/>
        <w:jc w:val="both"/>
      </w:pPr>
      <w:r>
        <w:rPr>
          <w:rFonts w:ascii="宋体" w:hAnsi="宋体"/>
          <w:color w:val="221F1F"/>
        </w:rPr>
        <w:t>（</w:t>
      </w:r>
      <w:r>
        <w:rPr>
          <w:rFonts w:ascii="宋体" w:hAnsi="宋体"/>
          <w:color w:val="221F1F"/>
        </w:rPr>
        <w:t>t</w:t>
      </w:r>
      <w:r>
        <w:rPr>
          <w:rFonts w:ascii="宋体" w:hAnsi="宋体"/>
          <w:color w:val="221F1F"/>
        </w:rPr>
        <w:t>e</w:t>
      </w:r>
      <w:r>
        <w:rPr>
          <w:rFonts w:ascii="宋体" w:hAnsi="宋体"/>
          <w:color w:val="221F1F"/>
        </w:rPr>
        <w:t>lo</w:t>
      </w:r>
      <w:r>
        <w:rPr>
          <w:rFonts w:ascii="宋体" w:hAnsi="宋体"/>
          <w:color w:val="221F1F"/>
        </w:rPr>
        <w:t>s，</w:t>
      </w:r>
      <w:r>
        <w:rPr>
          <w:rFonts w:ascii="宋体" w:hAnsi="宋体"/>
          <w:color w:val="221F1F"/>
        </w:rPr>
        <w:t>l</w:t>
      </w:r>
      <w:r>
        <w:rPr>
          <w:rFonts w:ascii="宋体" w:hAnsi="宋体"/>
          <w:color w:val="221F1F"/>
        </w:rPr>
        <w:t>ogo</w:t>
      </w:r>
      <w:r>
        <w:rPr>
          <w:rFonts w:ascii="宋体" w:hAnsi="宋体"/>
          <w:color w:val="221F1F"/>
        </w:rPr>
        <w:t>s）</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 xml:space="preserve"> kyb</w:t>
      </w:r>
      <w:r>
        <w:rPr>
          <w:rFonts w:ascii="宋体" w:hAnsi="宋体"/>
          <w:color w:val="221F1F"/>
        </w:rPr>
        <w:t>e</w:t>
      </w:r>
      <w:r>
        <w:rPr>
          <w:rFonts w:ascii="宋体" w:hAnsi="宋体"/>
          <w:color w:val="221F1F"/>
        </w:rPr>
        <w:t>rne</w:t>
      </w:r>
      <w:r>
        <w:rPr>
          <w:rFonts w:ascii="宋体" w:hAnsi="宋体"/>
          <w:color w:val="221F1F"/>
        </w:rPr>
        <w:t>t</w:t>
      </w:r>
      <w:r>
        <w:rPr>
          <w:rFonts w:ascii="宋体" w:hAnsi="宋体"/>
          <w:color w:val="221F1F"/>
        </w:rPr>
        <w:t>iko</w:t>
      </w:r>
      <w:r>
        <w:rPr>
          <w:rFonts w:ascii="宋体" w:hAnsi="宋体"/>
          <w:color w:val="221F1F"/>
        </w:rPr>
        <w:t>s</w:t>
      </w:r>
      <w:r>
        <w:rPr>
          <w:rFonts w:ascii="宋体" w:hAnsi="宋体"/>
          <w:color w:val="221F1F"/>
        </w:rPr>
        <w:t>，</w:t>
      </w:r>
      <w:r>
        <w:rPr>
          <w:color w:val="221F1F"/>
        </w:rPr>
        <w:t>“</w:t>
      </w:r>
      <w:r>
        <w:rPr>
          <w:color w:val="221F1F"/>
        </w:rPr>
        <w:t>”</w:t>
      </w:r>
      <w:r>
        <w:rPr>
          <w:color w:val="221F1F"/>
        </w:rPr>
        <w:t>“</w:t>
      </w:r>
      <w:r>
        <w:rPr>
          <w:color w:val="221F1F"/>
        </w:rPr>
        <w:t>”</w:t>
      </w:r>
      <w:r>
        <w:rPr>
          <w:rFonts w:ascii="宋体" w:hAnsi="宋体"/>
          <w:color w:val="221F1F"/>
        </w:rPr>
        <w:t>。</w:t>
      </w:r>
      <w:r>
        <w:rPr>
          <w:rFonts w:ascii="宋体" w:hAnsi="宋体"/>
          <w:color w:val="221F1F"/>
        </w:rPr>
        <w:t>，，，，，。。，</w:t>
      </w:r>
      <w:r>
        <w:rPr>
          <w:rFonts w:ascii="宋体" w:hAnsi="宋体"/>
          <w:color w:val="221F1F"/>
        </w:rPr>
        <w:t>。</w:t>
      </w:r>
    </w:p>
    <w:p>
      <w:pPr>
        <w:pStyle w:val="a3"/>
        <w:jc w:val="both"/>
      </w:pPr>
      <w:r>
        <w:rPr>
          <w:color w:val="221F1F"/>
        </w:rPr>
        <w:t>My</w:t>
      </w:r>
      <w:r>
        <w:rPr>
          <w:color w:val="221F1F"/>
        </w:rPr>
        <w:t>reason</w:t>
      </w:r>
      <w:r>
        <w:rPr>
          <w:color w:val="221F1F"/>
        </w:rPr>
        <w:t>for</w:t>
      </w:r>
      <w:r>
        <w:rPr>
          <w:color w:val="221F1F"/>
        </w:rPr>
        <w:t>illustrating</w:t>
      </w:r>
      <w:r>
        <w:rPr>
          <w:color w:val="221F1F"/>
        </w:rPr>
        <w:t>these concepts</w:t>
      </w:r>
      <w:r>
        <w:rPr>
          <w:color w:val="221F1F"/>
        </w:rPr>
        <w:t>is</w:t>
      </w:r>
      <w:r>
        <w:rPr>
          <w:color w:val="221F1F"/>
        </w:rPr>
        <w:t xml:space="preserve">to provide you with </w:t>
      </w:r>
      <w:r>
        <w:rPr>
          <w:color w:val="221F1F"/>
        </w:rPr>
        <w:t>a</w:t>
      </w:r>
      <w:r>
        <w:rPr>
          <w:color w:val="221F1F"/>
        </w:rPr>
        <w:t>non-dogmatic</w:t>
      </w:r>
      <w:r>
        <w:rPr>
          <w:color w:val="221F1F"/>
        </w:rPr>
        <w:t>highest</w:t>
      </w:r>
      <w:r>
        <w:rPr>
          <w:color w:val="221F1F"/>
        </w:rPr>
        <w:t>order</w:t>
      </w:r>
      <w:r>
        <w:rPr>
          <w:color w:val="221F1F"/>
        </w:rPr>
        <w:t>from</w:t>
      </w:r>
      <w:r>
        <w:rPr>
          <w:color w:val="221F1F"/>
        </w:rPr>
        <w:t>which</w:t>
      </w:r>
      <w:r>
        <w:rPr>
          <w:color w:val="221F1F"/>
        </w:rPr>
        <w:t>you</w:t>
      </w:r>
      <w:r>
        <w:rPr>
          <w:color w:val="221F1F"/>
        </w:rPr>
        <w:t>can</w:t>
      </w:r>
      <w:r>
        <w:rPr>
          <w:color w:val="221F1F"/>
        </w:rPr>
        <w:t>orient</w:t>
      </w:r>
      <w:r>
        <w:rPr>
          <w:color w:val="221F1F"/>
        </w:rPr>
        <w:t>your life.</w:t>
      </w:r>
      <w:r>
        <w:rPr>
          <w:color w:val="221F1F"/>
        </w:rPr>
        <w:t>A</w:t>
      </w:r>
      <w:r>
        <w:rPr>
          <w:color w:val="221F1F"/>
        </w:rPr>
        <w:t>direction.</w:t>
      </w:r>
      <w:r>
        <w:rPr>
          <w:color w:val="221F1F"/>
        </w:rPr>
        <w:t>An</w:t>
      </w:r>
      <w:r>
        <w:rPr>
          <w:color w:val="221F1F"/>
        </w:rPr>
        <w:t>aim.</w:t>
      </w:r>
      <w:r>
        <w:rPr>
          <w:color w:val="221F1F"/>
        </w:rPr>
        <w:t>Kosmos,</w:t>
      </w:r>
      <w:r>
        <w:rPr>
          <w:color w:val="221F1F"/>
        </w:rPr>
        <w:t>teleology,</w:t>
      </w:r>
      <w:r>
        <w:rPr>
          <w:color w:val="221F1F"/>
        </w:rPr>
        <w:t>and</w:t>
      </w:r>
      <w:r>
        <w:rPr>
          <w:color w:val="221F1F"/>
        </w:rPr>
        <w:t xml:space="preserve">cybernetics </w:t>
      </w:r>
      <w:r>
        <w:rPr>
          <w:color w:val="221F1F"/>
        </w:rPr>
        <w:t>can</w:t>
      </w:r>
      <w:r>
        <w:rPr>
          <w:color w:val="221F1F"/>
        </w:rPr>
        <w:t>all</w:t>
      </w:r>
      <w:r>
        <w:rPr>
          <w:color w:val="221F1F"/>
        </w:rPr>
        <w:t>be</w:t>
      </w:r>
      <w:r>
        <w:rPr>
          <w:color w:val="221F1F"/>
        </w:rPr>
        <w:t>integrated</w:t>
      </w:r>
      <w:r>
        <w:rPr>
          <w:color w:val="221F1F"/>
        </w:rPr>
        <w:t>as</w:t>
      </w:r>
      <w:r>
        <w:rPr>
          <w:color w:val="221F1F"/>
        </w:rPr>
        <w:t>a</w:t>
      </w:r>
      <w:r>
        <w:rPr>
          <w:color w:val="221F1F"/>
        </w:rPr>
        <w:t>high</w:t>
      </w:r>
      <w:r>
        <w:rPr>
          <w:color w:val="221F1F"/>
        </w:rPr>
        <w:t>and</w:t>
      </w:r>
      <w:r>
        <w:rPr>
          <w:color w:val="221F1F"/>
        </w:rPr>
        <w:t>holistic</w:t>
      </w:r>
      <w:r>
        <w:rPr>
          <w:color w:val="221F1F"/>
        </w:rPr>
        <w:t>perspective</w:t>
      </w:r>
      <w:r>
        <w:rPr>
          <w:color w:val="221F1F"/>
        </w:rPr>
        <w:t>to</w:t>
      </w:r>
      <w:r>
        <w:rPr>
          <w:color w:val="221F1F"/>
        </w:rPr>
        <w:t xml:space="preserve">orient </w:t>
      </w:r>
      <w:r>
        <w:rPr>
          <w:color w:val="221F1F"/>
        </w:rPr>
        <w:t>your</w:t>
      </w:r>
      <w:r>
        <w:rPr>
          <w:color w:val="221F1F"/>
        </w:rPr>
        <w:t>decision-making</w:t>
      </w:r>
      <w:r>
        <w:rPr>
          <w:color w:val="221F1F"/>
        </w:rPr>
        <w:t>and</w:t>
      </w:r>
      <w:r>
        <w:rPr>
          <w:color w:val="221F1F"/>
        </w:rPr>
        <w:t>discover</w:t>
      </w:r>
      <w:r>
        <w:rPr>
          <w:color w:val="221F1F"/>
        </w:rPr>
        <w:t>a</w:t>
      </w:r>
      <w:r>
        <w:rPr>
          <w:color w:val="221F1F"/>
        </w:rPr>
        <w:t>sense</w:t>
      </w:r>
      <w:r>
        <w:rPr>
          <w:color w:val="221F1F"/>
        </w:rPr>
        <w:t>of</w:t>
      </w:r>
      <w:r>
        <w:rPr>
          <w:color w:val="221F1F"/>
        </w:rPr>
        <w:t>meaning</w:t>
      </w:r>
      <w:r>
        <w:rPr>
          <w:color w:val="221F1F"/>
        </w:rPr>
        <w:t>for</w:t>
      </w:r>
    </w:p>
    <w:p>
      <w:pPr>
        <w:pStyle w:val="a3"/>
        <w:jc w:val="both"/>
      </w:pPr>
      <w:r>
        <w:rPr>
          <w:color w:val="221F1F"/>
        </w:rPr>
        <w:t>your</w:t>
      </w:r>
      <w:r>
        <w:rPr>
          <w:color w:val="221F1F"/>
        </w:rPr>
        <w:t>existence.</w:t>
      </w:r>
      <w:r>
        <w:rPr>
          <w:color w:val="221F1F"/>
        </w:rPr>
        <w:t>It</w:t>
      </w:r>
      <w:r>
        <w:rPr>
          <w:color w:val="221F1F"/>
        </w:rPr>
        <w:t>doesn’t</w:t>
      </w:r>
      <w:r>
        <w:rPr>
          <w:color w:val="221F1F"/>
        </w:rPr>
        <w:t>matter</w:t>
      </w:r>
      <w:r>
        <w:rPr>
          <w:color w:val="221F1F"/>
        </w:rPr>
        <w:t>if</w:t>
      </w:r>
      <w:r>
        <w:rPr>
          <w:color w:val="221F1F"/>
        </w:rPr>
        <w:t>you</w:t>
      </w:r>
      <w:r>
        <w:rPr>
          <w:color w:val="221F1F"/>
        </w:rPr>
        <w:t>believe</w:t>
      </w:r>
      <w:r>
        <w:rPr>
          <w:color w:val="221F1F"/>
        </w:rPr>
        <w:t>in</w:t>
      </w:r>
      <w:r>
        <w:rPr>
          <w:color w:val="221F1F"/>
        </w:rPr>
        <w:t>a</w:t>
      </w:r>
      <w:r>
        <w:rPr>
          <w:color w:val="221F1F"/>
        </w:rPr>
        <w:t>God</w:t>
      </w:r>
      <w:r>
        <w:rPr>
          <w:color w:val="221F1F"/>
        </w:rPr>
        <w:t>or</w:t>
      </w:r>
      <w:r>
        <w:rPr>
          <w:color w:val="221F1F"/>
        </w:rPr>
        <w:t xml:space="preserve">not. </w:t>
      </w:r>
      <w:r>
        <w:rPr>
          <w:color w:val="221F1F"/>
        </w:rPr>
        <w:t>You</w:t>
      </w:r>
      <w:r>
        <w:rPr>
          <w:color w:val="221F1F"/>
        </w:rPr>
        <w:t>can</w:t>
      </w:r>
      <w:r>
        <w:rPr>
          <w:color w:val="221F1F"/>
        </w:rPr>
        <w:t>directly</w:t>
      </w:r>
      <w:r>
        <w:rPr>
          <w:color w:val="221F1F"/>
        </w:rPr>
        <w:t>observe</w:t>
      </w:r>
      <w:r>
        <w:rPr>
          <w:color w:val="221F1F"/>
        </w:rPr>
        <w:t>and</w:t>
      </w:r>
      <w:r>
        <w:rPr>
          <w:color w:val="221F1F"/>
        </w:rPr>
        <w:t>experience</w:t>
      </w:r>
      <w:r>
        <w:rPr>
          <w:color w:val="221F1F"/>
        </w:rPr>
        <w:t>the</w:t>
      </w:r>
      <w:r>
        <w:rPr>
          <w:color w:val="221F1F"/>
        </w:rPr>
        <w:t>properties</w:t>
      </w:r>
      <w:r>
        <w:rPr>
          <w:color w:val="221F1F"/>
        </w:rPr>
        <w:t>of</w:t>
      </w:r>
      <w:r>
        <w:rPr>
          <w:color w:val="221F1F"/>
        </w:rPr>
        <w:t xml:space="preserve">this </w:t>
      </w:r>
      <w:r>
        <w:rPr>
          <w:color w:val="221F1F"/>
        </w:rPr>
        <w:t>grand harmonious system.</w:t>
      </w:r>
    </w:p>
    <w:p>
      <w:pPr>
        <w:pStyle w:val="a3"/>
        <w:jc w:val="both"/>
      </w:pPr>
      <w:r>
        <w:rPr>
          <w:color w:val="221F1F"/>
        </w:rPr>
        <w:t>Now is a good time to distinguish vertical development from horizontal development. At each macro level, individuals can expand</w:t>
      </w:r>
      <w:r>
        <w:rPr>
          <w:color w:val="221F1F"/>
        </w:rPr>
        <w:t>their</w:t>
      </w:r>
      <w:r>
        <w:rPr>
          <w:color w:val="221F1F"/>
        </w:rPr>
        <w:t>capacity</w:t>
      </w:r>
      <w:r>
        <w:rPr>
          <w:color w:val="221F1F"/>
        </w:rPr>
        <w:t>at</w:t>
      </w:r>
      <w:r>
        <w:rPr>
          <w:color w:val="221F1F"/>
        </w:rPr>
        <w:t>each</w:t>
      </w:r>
      <w:r>
        <w:rPr>
          <w:color w:val="221F1F"/>
        </w:rPr>
        <w:t>level</w:t>
      </w:r>
      <w:r>
        <w:rPr>
          <w:color w:val="221F1F"/>
        </w:rPr>
        <w:t>through knowledge</w:t>
      </w:r>
      <w:r>
        <w:rPr>
          <w:color w:val="221F1F"/>
        </w:rPr>
        <w:t>and</w:t>
      </w:r>
      <w:r>
        <w:rPr>
          <w:color w:val="221F1F"/>
        </w:rPr>
        <w:t>skill</w:t>
      </w:r>
      <w:r>
        <w:rPr>
          <w:color w:val="221F1F"/>
        </w:rPr>
        <w:t>acquisition</w:t>
      </w:r>
      <w:r>
        <w:rPr>
          <w:color w:val="221F1F"/>
        </w:rPr>
        <w:t>(horizontal).</w:t>
      </w:r>
      <w:r>
        <w:rPr>
          <w:color w:val="221F1F"/>
        </w:rPr>
        <w:t>Advancing</w:t>
      </w:r>
      <w:r>
        <w:rPr>
          <w:color w:val="221F1F"/>
        </w:rPr>
        <w:t>to a new level, after a certain amount of time and effort in it, can often open their</w:t>
      </w:r>
    </w:p>
    <w:p>
      <w:pPr>
        <w:pStyle w:val="a3"/>
        <w:jc w:val="both"/>
      </w:pPr>
      <w:r>
        <w:rPr>
          <w:color w:val="221F1F"/>
        </w:rPr>
        <w:t>mind to new perspective. By doing so, they can observe their previous level, integrate many aspects of it, and transcend into a more holistic baseline state of consciousness. The problem is, people can, and often do, get trapped in any given level leading to psychic entropy and an unnecessary number of problems that can’t be solved without a higher level of mind. Much of the time, individuals go through a period of intense pain until they get fed</w:t>
      </w:r>
      <w:r>
        <w:rPr>
          <w:color w:val="221F1F"/>
        </w:rPr>
        <w:t>up with</w:t>
      </w:r>
      <w:r>
        <w:rPr>
          <w:color w:val="221F1F"/>
        </w:rPr>
        <w:t>their</w:t>
      </w:r>
      <w:r>
        <w:rPr>
          <w:color w:val="221F1F"/>
        </w:rPr>
        <w:t>lack</w:t>
      </w:r>
      <w:r>
        <w:rPr>
          <w:color w:val="221F1F"/>
        </w:rPr>
        <w:t>of</w:t>
      </w:r>
      <w:r>
        <w:rPr>
          <w:color w:val="221F1F"/>
        </w:rPr>
        <w:t>progress.</w:t>
      </w:r>
      <w:r>
        <w:rPr>
          <w:color w:val="221F1F"/>
        </w:rPr>
        <w:t>Their</w:t>
      </w:r>
      <w:r>
        <w:rPr>
          <w:color w:val="221F1F"/>
        </w:rPr>
        <w:t>mind is</w:t>
      </w:r>
      <w:r>
        <w:rPr>
          <w:color w:val="221F1F"/>
        </w:rPr>
        <w:t>able</w:t>
      </w:r>
      <w:r>
        <w:rPr>
          <w:color w:val="221F1F"/>
        </w:rPr>
        <w:t xml:space="preserve">to “flip the switch” and break through to the next level. To understand this best, we must understand the essence of </w:t>
      </w:r>
      <w:r>
        <w:rPr>
          <w:color w:val="221F1F"/>
        </w:rPr>
        <w:t>problems.</w:t>
      </w:r>
    </w:p>
    <w:p>
      <w:pPr>
        <w:pStyle w:val="2"/>
        <w:jc w:val="both"/>
      </w:pPr>
      <w:r>
        <w:rPr>
          <w:color w:val="221F1F"/>
        </w:rPr>
        <w:t>Problems</w:t>
      </w:r>
      <w:r>
        <w:rPr>
          <w:color w:val="221F1F"/>
        </w:rPr>
        <w:t>Are</w:t>
      </w:r>
      <w:r>
        <w:rPr>
          <w:color w:val="221F1F"/>
        </w:rPr>
        <w:t>the</w:t>
      </w:r>
      <w:r>
        <w:rPr>
          <w:color w:val="221F1F"/>
        </w:rPr>
        <w:t>Path</w:t>
      </w:r>
    </w:p>
    <w:p>
      <w:pPr>
        <w:pStyle w:val="a3"/>
        <w:jc w:val="both"/>
      </w:pPr>
      <w:r>
        <w:rPr>
          <w:color w:val="221F1F"/>
        </w:rPr>
        <w:t>You</w:t>
      </w:r>
      <w:r>
        <w:rPr>
          <w:color w:val="221F1F"/>
        </w:rPr>
        <w:t>can</w:t>
      </w:r>
      <w:r>
        <w:rPr>
          <w:color w:val="221F1F"/>
        </w:rPr>
        <w:t>only</w:t>
      </w:r>
      <w:r>
        <w:rPr>
          <w:color w:val="221F1F"/>
        </w:rPr>
        <w:t>become</w:t>
      </w:r>
      <w:r>
        <w:rPr>
          <w:color w:val="221F1F"/>
        </w:rPr>
        <w:t>as</w:t>
      </w:r>
      <w:r>
        <w:rPr>
          <w:color w:val="221F1F"/>
        </w:rPr>
        <w:t>successful</w:t>
      </w:r>
      <w:r>
        <w:rPr>
          <w:color w:val="221F1F"/>
        </w:rPr>
        <w:t>as</w:t>
      </w:r>
      <w:r>
        <w:rPr>
          <w:color w:val="221F1F"/>
        </w:rPr>
        <w:t>the</w:t>
      </w:r>
      <w:r>
        <w:rPr>
          <w:color w:val="221F1F"/>
        </w:rPr>
        <w:t>identity</w:t>
      </w:r>
      <w:r>
        <w:rPr>
          <w:color w:val="221F1F"/>
        </w:rPr>
        <w:t>you</w:t>
      </w:r>
    </w:p>
    <w:p>
      <w:pPr>
        <w:pStyle w:val="a3"/>
        <w:jc w:val="both"/>
      </w:pPr>
      <w:r>
        <w:rPr>
          <w:color w:val="221F1F"/>
        </w:rPr>
        <w:t>expand</w:t>
      </w:r>
      <w:r>
        <w:rPr>
          <w:color w:val="221F1F"/>
        </w:rPr>
        <w:t>into,</w:t>
      </w:r>
      <w:r>
        <w:rPr>
          <w:color w:val="221F1F"/>
        </w:rPr>
        <w:t>and</w:t>
      </w:r>
      <w:r>
        <w:rPr>
          <w:color w:val="221F1F"/>
        </w:rPr>
        <w:t>problems</w:t>
      </w:r>
      <w:r>
        <w:rPr>
          <w:color w:val="221F1F"/>
        </w:rPr>
        <w:t>are</w:t>
      </w:r>
      <w:r>
        <w:rPr>
          <w:color w:val="221F1F"/>
        </w:rPr>
        <w:t>the</w:t>
      </w:r>
      <w:r>
        <w:rPr>
          <w:color w:val="221F1F"/>
        </w:rPr>
        <w:t>limits</w:t>
      </w:r>
      <w:r>
        <w:rPr>
          <w:color w:val="221F1F"/>
        </w:rPr>
        <w:t>on</w:t>
      </w:r>
      <w:r>
        <w:rPr>
          <w:color w:val="221F1F"/>
        </w:rPr>
        <w:t>that</w:t>
      </w:r>
      <w:r>
        <w:rPr>
          <w:color w:val="221F1F"/>
        </w:rPr>
        <w:t>expansion. That</w:t>
      </w:r>
      <w:r>
        <w:rPr>
          <w:color w:val="221F1F"/>
        </w:rPr>
        <w:t>is,</w:t>
      </w:r>
      <w:r>
        <w:rPr>
          <w:color w:val="221F1F"/>
        </w:rPr>
        <w:t>problems</w:t>
      </w:r>
      <w:r>
        <w:rPr>
          <w:color w:val="221F1F"/>
        </w:rPr>
        <w:t>are</w:t>
      </w:r>
      <w:r>
        <w:rPr>
          <w:color w:val="221F1F"/>
        </w:rPr>
        <w:t>the</w:t>
      </w:r>
      <w:r>
        <w:rPr>
          <w:color w:val="221F1F"/>
        </w:rPr>
        <w:t>limits</w:t>
      </w:r>
      <w:r>
        <w:rPr>
          <w:color w:val="221F1F"/>
        </w:rPr>
        <w:t>on</w:t>
      </w:r>
      <w:r>
        <w:rPr>
          <w:color w:val="221F1F"/>
        </w:rPr>
        <w:t>your</w:t>
      </w:r>
      <w:r>
        <w:rPr>
          <w:color w:val="221F1F"/>
        </w:rPr>
        <w:t>potential.</w:t>
      </w:r>
      <w:r>
        <w:rPr>
          <w:color w:val="221F1F"/>
        </w:rPr>
        <w:t>When</w:t>
      </w:r>
      <w:r>
        <w:rPr>
          <w:color w:val="221F1F"/>
        </w:rPr>
        <w:t>you solve problems and remove your limits, you become more complex, more skilled, more knowledgeable, more open, more</w:t>
      </w:r>
      <w:r>
        <w:rPr>
          <w:color w:val="221F1F"/>
        </w:rPr>
        <w:t>connected</w:t>
      </w:r>
      <w:r>
        <w:rPr>
          <w:color w:val="221F1F"/>
        </w:rPr>
        <w:t>to</w:t>
      </w:r>
      <w:r>
        <w:rPr>
          <w:color w:val="221F1F"/>
        </w:rPr>
        <w:t>reality.</w:t>
      </w:r>
      <w:r>
        <w:rPr>
          <w:color w:val="221F1F"/>
        </w:rPr>
        <w:t>With</w:t>
      </w:r>
      <w:r>
        <w:rPr>
          <w:color w:val="221F1F"/>
        </w:rPr>
        <w:t>each</w:t>
      </w:r>
      <w:r>
        <w:rPr>
          <w:color w:val="221F1F"/>
        </w:rPr>
        <w:t>problem</w:t>
      </w:r>
      <w:r>
        <w:rPr>
          <w:color w:val="221F1F"/>
        </w:rPr>
        <w:t>you</w:t>
      </w:r>
      <w:r>
        <w:rPr>
          <w:color w:val="221F1F"/>
        </w:rPr>
        <w:t>solve,</w:t>
      </w:r>
      <w:r>
        <w:rPr>
          <w:color w:val="221F1F"/>
        </w:rPr>
        <w:t>the perceived difficulty of life goes down, and your level of purpose goes up.</w:t>
      </w:r>
    </w:p>
    <w:p>
      <w:pPr>
        <w:pStyle w:val="a3"/>
        <w:jc w:val="both"/>
      </w:pPr>
      <w:r>
        <w:rPr>
          <w:color w:val="221F1F"/>
        </w:rPr>
        <w:t>Problems keep your attention boxed within the boundaries of those problems. Why does this matter? First, you may have difficulty seeing life for what it is. Second, you can’t seem to find your passions or interests. You struggle to find a challenge that you actually want to take on. So, you search and</w:t>
      </w:r>
    </w:p>
    <w:p>
      <w:pPr>
        <w:pStyle w:val="a3"/>
        <w:jc w:val="both"/>
      </w:pPr>
      <w:r>
        <w:rPr>
          <w:color w:val="221F1F"/>
        </w:rPr>
        <w:t>search within the little bubble of awareness confined by your problems and start to feel like you’re trapped, or that there isn’t anything more than what you can see.</w:t>
      </w:r>
    </w:p>
    <w:p>
      <w:pPr>
        <w:pStyle w:val="a3"/>
      </w:pPr>
      <w:r>
        <w:rPr>
          <w:color w:val="221F1F"/>
        </w:rPr>
        <w:t>If your mind is consumed by how you look in the mirror, how</w:t>
      </w:r>
      <w:r>
        <w:rPr>
          <w:color w:val="221F1F"/>
        </w:rPr>
        <w:t>tired</w:t>
      </w:r>
      <w:r>
        <w:rPr>
          <w:color w:val="221F1F"/>
        </w:rPr>
        <w:t>you</w:t>
      </w:r>
      <w:r>
        <w:rPr>
          <w:color w:val="221F1F"/>
        </w:rPr>
        <w:t>feel</w:t>
      </w:r>
      <w:r>
        <w:rPr>
          <w:color w:val="221F1F"/>
        </w:rPr>
        <w:t>every</w:t>
      </w:r>
      <w:r>
        <w:rPr>
          <w:color w:val="221F1F"/>
        </w:rPr>
        <w:t>day,</w:t>
      </w:r>
      <w:r>
        <w:rPr>
          <w:color w:val="221F1F"/>
        </w:rPr>
        <w:t>your</w:t>
      </w:r>
      <w:r>
        <w:rPr>
          <w:color w:val="221F1F"/>
        </w:rPr>
        <w:t>lack</w:t>
      </w:r>
      <w:r>
        <w:rPr>
          <w:color w:val="221F1F"/>
        </w:rPr>
        <w:t>of</w:t>
      </w:r>
      <w:r>
        <w:rPr>
          <w:color w:val="221F1F"/>
        </w:rPr>
        <w:t>a</w:t>
      </w:r>
      <w:r>
        <w:rPr>
          <w:color w:val="221F1F"/>
        </w:rPr>
        <w:t>partner</w:t>
      </w:r>
      <w:r>
        <w:rPr>
          <w:color w:val="221F1F"/>
        </w:rPr>
        <w:t>or</w:t>
      </w:r>
      <w:r>
        <w:rPr>
          <w:color w:val="221F1F"/>
        </w:rPr>
        <w:t>mate, all</w:t>
      </w:r>
      <w:r>
        <w:rPr>
          <w:color w:val="221F1F"/>
        </w:rPr>
        <w:t>the</w:t>
      </w:r>
      <w:r>
        <w:rPr>
          <w:color w:val="221F1F"/>
        </w:rPr>
        <w:t>bills</w:t>
      </w:r>
      <w:r>
        <w:rPr>
          <w:color w:val="221F1F"/>
        </w:rPr>
        <w:t>you</w:t>
      </w:r>
      <w:r>
        <w:rPr>
          <w:color w:val="221F1F"/>
        </w:rPr>
        <w:t>have</w:t>
      </w:r>
      <w:r>
        <w:rPr>
          <w:color w:val="221F1F"/>
        </w:rPr>
        <w:t>to</w:t>
      </w:r>
      <w:r>
        <w:rPr>
          <w:color w:val="221F1F"/>
        </w:rPr>
        <w:t>pay,</w:t>
      </w:r>
      <w:r>
        <w:rPr>
          <w:color w:val="221F1F"/>
        </w:rPr>
        <w:t>and</w:t>
      </w:r>
      <w:r>
        <w:rPr>
          <w:color w:val="221F1F"/>
        </w:rPr>
        <w:t>the</w:t>
      </w:r>
      <w:r>
        <w:rPr>
          <w:color w:val="221F1F"/>
        </w:rPr>
        <w:t>job</w:t>
      </w:r>
      <w:r>
        <w:rPr>
          <w:color w:val="221F1F"/>
        </w:rPr>
        <w:t>you</w:t>
      </w:r>
      <w:r>
        <w:rPr>
          <w:color w:val="221F1F"/>
        </w:rPr>
        <w:t>don’t</w:t>
      </w:r>
      <w:r>
        <w:rPr>
          <w:color w:val="221F1F"/>
        </w:rPr>
        <w:t>care</w:t>
      </w:r>
      <w:r>
        <w:rPr>
          <w:color w:val="221F1F"/>
        </w:rPr>
        <w:t>to</w:t>
      </w:r>
      <w:r>
        <w:rPr>
          <w:color w:val="221F1F"/>
        </w:rPr>
        <w:t>go to,</w:t>
      </w:r>
      <w:r>
        <w:rPr>
          <w:color w:val="221F1F"/>
        </w:rPr>
        <w:t>it</w:t>
      </w:r>
      <w:r>
        <w:rPr>
          <w:color w:val="221F1F"/>
        </w:rPr>
        <w:t>becomes</w:t>
      </w:r>
      <w:r>
        <w:rPr>
          <w:color w:val="221F1F"/>
        </w:rPr>
        <w:t>obvious</w:t>
      </w:r>
      <w:r>
        <w:rPr>
          <w:color w:val="221F1F"/>
        </w:rPr>
        <w:t>why</w:t>
      </w:r>
      <w:r>
        <w:rPr>
          <w:color w:val="221F1F"/>
        </w:rPr>
        <w:t>your</w:t>
      </w:r>
      <w:r>
        <w:rPr>
          <w:color w:val="221F1F"/>
        </w:rPr>
        <w:t>life</w:t>
      </w:r>
      <w:r>
        <w:rPr>
          <w:color w:val="221F1F"/>
        </w:rPr>
        <w:t>doesn’t</w:t>
      </w:r>
      <w:r>
        <w:rPr>
          <w:color w:val="221F1F"/>
        </w:rPr>
        <w:t>seem</w:t>
      </w:r>
      <w:r>
        <w:rPr>
          <w:color w:val="221F1F"/>
        </w:rPr>
        <w:t>that</w:t>
      </w:r>
      <w:r>
        <w:rPr>
          <w:color w:val="221F1F"/>
        </w:rPr>
        <w:t>great. People</w:t>
      </w:r>
      <w:r>
        <w:rPr>
          <w:color w:val="221F1F"/>
        </w:rPr>
        <w:t>will</w:t>
      </w:r>
      <w:r>
        <w:rPr>
          <w:color w:val="221F1F"/>
        </w:rPr>
        <w:t>tell</w:t>
      </w:r>
      <w:r>
        <w:rPr>
          <w:color w:val="221F1F"/>
        </w:rPr>
        <w:t>you</w:t>
      </w:r>
      <w:r>
        <w:rPr>
          <w:color w:val="221F1F"/>
        </w:rPr>
        <w:t>to</w:t>
      </w:r>
      <w:r>
        <w:rPr>
          <w:color w:val="221F1F"/>
        </w:rPr>
        <w:t>accept</w:t>
      </w:r>
      <w:r>
        <w:rPr>
          <w:color w:val="221F1F"/>
        </w:rPr>
        <w:t>your</w:t>
      </w:r>
      <w:r>
        <w:rPr>
          <w:color w:val="221F1F"/>
        </w:rPr>
        <w:t>situation</w:t>
      </w:r>
      <w:r>
        <w:rPr>
          <w:color w:val="221F1F"/>
        </w:rPr>
        <w:t>and</w:t>
      </w:r>
      <w:r>
        <w:rPr>
          <w:color w:val="221F1F"/>
        </w:rPr>
        <w:t>find</w:t>
      </w:r>
      <w:r>
        <w:rPr>
          <w:color w:val="221F1F"/>
        </w:rPr>
        <w:t>joy</w:t>
      </w:r>
      <w:r>
        <w:rPr>
          <w:color w:val="221F1F"/>
        </w:rPr>
        <w:t>in</w:t>
      </w:r>
      <w:r>
        <w:rPr>
          <w:color w:val="221F1F"/>
        </w:rPr>
        <w:t>it, which</w:t>
      </w:r>
      <w:r>
        <w:rPr>
          <w:color w:val="221F1F"/>
        </w:rPr>
        <w:t>is</w:t>
      </w:r>
      <w:r>
        <w:rPr>
          <w:color w:val="221F1F"/>
        </w:rPr>
        <w:t>a</w:t>
      </w:r>
      <w:r>
        <w:rPr>
          <w:color w:val="221F1F"/>
        </w:rPr>
        <w:t>good</w:t>
      </w:r>
      <w:r>
        <w:rPr>
          <w:color w:val="221F1F"/>
        </w:rPr>
        <w:t>idea,</w:t>
      </w:r>
      <w:r>
        <w:rPr>
          <w:color w:val="221F1F"/>
        </w:rPr>
        <w:t>but that</w:t>
      </w:r>
      <w:r>
        <w:rPr>
          <w:color w:val="221F1F"/>
        </w:rPr>
        <w:t>is</w:t>
      </w:r>
      <w:r>
        <w:rPr>
          <w:color w:val="221F1F"/>
        </w:rPr>
        <w:t>a</w:t>
      </w:r>
      <w:r>
        <w:rPr>
          <w:color w:val="221F1F"/>
        </w:rPr>
        <w:t>band-aid solution that won’t</w:t>
      </w:r>
      <w:r>
        <w:rPr>
          <w:color w:val="221F1F"/>
        </w:rPr>
        <w:t>heal</w:t>
      </w:r>
      <w:r>
        <w:rPr>
          <w:color w:val="221F1F"/>
        </w:rPr>
        <w:t>the</w:t>
      </w:r>
      <w:r>
        <w:rPr>
          <w:color w:val="221F1F"/>
        </w:rPr>
        <w:t>inner</w:t>
      </w:r>
      <w:r>
        <w:rPr>
          <w:color w:val="221F1F"/>
        </w:rPr>
        <w:t>voice</w:t>
      </w:r>
      <w:r>
        <w:rPr>
          <w:color w:val="221F1F"/>
        </w:rPr>
        <w:t>begging</w:t>
      </w:r>
      <w:r>
        <w:rPr>
          <w:color w:val="221F1F"/>
        </w:rPr>
        <w:t>you</w:t>
      </w:r>
      <w:r>
        <w:rPr>
          <w:color w:val="221F1F"/>
        </w:rPr>
        <w:t>to</w:t>
      </w:r>
      <w:r>
        <w:rPr>
          <w:color w:val="221F1F"/>
        </w:rPr>
        <w:t>discover</w:t>
      </w:r>
      <w:r>
        <w:rPr>
          <w:color w:val="221F1F"/>
        </w:rPr>
        <w:t xml:space="preserve">your </w:t>
      </w:r>
      <w:r>
        <w:rPr>
          <w:color w:val="221F1F"/>
        </w:rPr>
        <w:t>potential.</w:t>
      </w:r>
    </w:p>
    <w:p>
      <w:pPr>
        <w:pStyle w:val="a3"/>
        <w:jc w:val="both"/>
      </w:pPr>
      <w:r>
        <w:rPr>
          <w:color w:val="221F1F"/>
        </w:rPr>
        <w:t>Humans find joy in solving problems. In other words, we find</w:t>
      </w:r>
      <w:r>
        <w:rPr>
          <w:color w:val="221F1F"/>
        </w:rPr>
        <w:t>joy</w:t>
      </w:r>
      <w:r>
        <w:rPr>
          <w:color w:val="221F1F"/>
        </w:rPr>
        <w:t>in</w:t>
      </w:r>
      <w:r>
        <w:rPr>
          <w:color w:val="221F1F"/>
        </w:rPr>
        <w:t>what</w:t>
      </w:r>
      <w:r>
        <w:rPr>
          <w:color w:val="221F1F"/>
        </w:rPr>
        <w:t>we</w:t>
      </w:r>
      <w:r>
        <w:rPr>
          <w:color w:val="221F1F"/>
        </w:rPr>
        <w:t>choose</w:t>
      </w:r>
      <w:r>
        <w:rPr>
          <w:color w:val="221F1F"/>
        </w:rPr>
        <w:t>to</w:t>
      </w:r>
      <w:r>
        <w:rPr>
          <w:color w:val="221F1F"/>
        </w:rPr>
        <w:t>suffer</w:t>
      </w:r>
      <w:r>
        <w:rPr>
          <w:color w:val="221F1F"/>
        </w:rPr>
        <w:t>for.</w:t>
      </w:r>
      <w:r>
        <w:rPr>
          <w:color w:val="221F1F"/>
        </w:rPr>
        <w:t>Our</w:t>
      </w:r>
      <w:r>
        <w:rPr>
          <w:color w:val="221F1F"/>
        </w:rPr>
        <w:t>mind</w:t>
      </w:r>
      <w:r>
        <w:rPr>
          <w:color w:val="221F1F"/>
        </w:rPr>
        <w:t>narrows on the challenge. We identify room for growth. We plan, educate ourselves, and acquire the skill that increases the power</w:t>
      </w:r>
      <w:r>
        <w:rPr>
          <w:color w:val="221F1F"/>
        </w:rPr>
        <w:t>of</w:t>
      </w:r>
      <w:r>
        <w:rPr>
          <w:color w:val="221F1F"/>
        </w:rPr>
        <w:t>our</w:t>
      </w:r>
      <w:r>
        <w:rPr>
          <w:color w:val="221F1F"/>
        </w:rPr>
        <w:t>mind</w:t>
      </w:r>
      <w:r>
        <w:rPr>
          <w:color w:val="221F1F"/>
        </w:rPr>
        <w:t>and</w:t>
      </w:r>
      <w:r>
        <w:rPr>
          <w:color w:val="221F1F"/>
        </w:rPr>
        <w:t>self.</w:t>
      </w:r>
      <w:r>
        <w:rPr>
          <w:color w:val="221F1F"/>
        </w:rPr>
        <w:t>We</w:t>
      </w:r>
      <w:r>
        <w:rPr>
          <w:color w:val="221F1F"/>
        </w:rPr>
        <w:t>see</w:t>
      </w:r>
      <w:r>
        <w:rPr>
          <w:color w:val="221F1F"/>
        </w:rPr>
        <w:t>progress</w:t>
      </w:r>
      <w:r>
        <w:rPr>
          <w:color w:val="221F1F"/>
        </w:rPr>
        <w:t>as</w:t>
      </w:r>
      <w:r>
        <w:rPr>
          <w:color w:val="221F1F"/>
        </w:rPr>
        <w:t>feedback</w:t>
      </w:r>
    </w:p>
    <w:p>
      <w:pPr>
        <w:pStyle w:val="a3"/>
        <w:jc w:val="both"/>
      </w:pPr>
      <w:r>
        <w:rPr>
          <w:color w:val="221F1F"/>
        </w:rPr>
        <w:t>and</w:t>
      </w:r>
      <w:r>
        <w:rPr>
          <w:color w:val="221F1F"/>
        </w:rPr>
        <w:t>learn</w:t>
      </w:r>
      <w:r>
        <w:rPr>
          <w:color w:val="221F1F"/>
        </w:rPr>
        <w:t>what</w:t>
      </w:r>
      <w:r>
        <w:rPr>
          <w:color w:val="221F1F"/>
        </w:rPr>
        <w:t>it</w:t>
      </w:r>
      <w:r>
        <w:rPr>
          <w:color w:val="221F1F"/>
        </w:rPr>
        <w:t>means</w:t>
      </w:r>
      <w:r>
        <w:rPr>
          <w:color w:val="221F1F"/>
        </w:rPr>
        <w:t>to</w:t>
      </w:r>
      <w:r>
        <w:rPr>
          <w:color w:val="221F1F"/>
        </w:rPr>
        <w:t>be</w:t>
      </w:r>
      <w:r>
        <w:rPr>
          <w:color w:val="221F1F"/>
        </w:rPr>
        <w:t>fulfilled.</w:t>
      </w:r>
    </w:p>
    <w:p>
      <w:pPr>
        <w:pStyle w:val="a3"/>
        <w:jc w:val="both"/>
      </w:pPr>
      <w:r>
        <w:rPr>
          <w:color w:val="221F1F"/>
        </w:rPr>
        <w:t>Now,</w:t>
      </w:r>
      <w:r>
        <w:rPr>
          <w:color w:val="221F1F"/>
        </w:rPr>
        <w:t>you</w:t>
      </w:r>
      <w:r>
        <w:rPr>
          <w:color w:val="221F1F"/>
        </w:rPr>
        <w:t>can</w:t>
      </w:r>
      <w:r>
        <w:rPr>
          <w:color w:val="221F1F"/>
        </w:rPr>
        <w:t>only</w:t>
      </w:r>
      <w:r>
        <w:rPr>
          <w:color w:val="221F1F"/>
        </w:rPr>
        <w:t>solve</w:t>
      </w:r>
      <w:r>
        <w:rPr>
          <w:color w:val="221F1F"/>
        </w:rPr>
        <w:t>a</w:t>
      </w:r>
      <w:r>
        <w:rPr>
          <w:color w:val="221F1F"/>
        </w:rPr>
        <w:t>problem</w:t>
      </w:r>
      <w:r>
        <w:rPr>
          <w:color w:val="221F1F"/>
        </w:rPr>
        <w:t>once</w:t>
      </w:r>
      <w:r>
        <w:rPr>
          <w:color w:val="221F1F"/>
        </w:rPr>
        <w:t>you</w:t>
      </w:r>
      <w:r>
        <w:rPr>
          <w:color w:val="221F1F"/>
        </w:rPr>
        <w:t>expand</w:t>
      </w:r>
      <w:r>
        <w:rPr>
          <w:color w:val="221F1F"/>
        </w:rPr>
        <w:t>your</w:t>
      </w:r>
      <w:r>
        <w:rPr>
          <w:color w:val="221F1F"/>
        </w:rPr>
        <w:t>mind beyond</w:t>
      </w:r>
      <w:r>
        <w:rPr>
          <w:color w:val="221F1F"/>
        </w:rPr>
        <w:t>the</w:t>
      </w:r>
      <w:r>
        <w:rPr>
          <w:color w:val="221F1F"/>
        </w:rPr>
        <w:t>problem.</w:t>
      </w:r>
      <w:r>
        <w:rPr>
          <w:color w:val="221F1F"/>
        </w:rPr>
        <w:t>You</w:t>
      </w:r>
      <w:r>
        <w:rPr>
          <w:color w:val="221F1F"/>
        </w:rPr>
        <w:t>need</w:t>
      </w:r>
      <w:r>
        <w:rPr>
          <w:color w:val="221F1F"/>
        </w:rPr>
        <w:t>to</w:t>
      </w:r>
      <w:r>
        <w:rPr>
          <w:color w:val="221F1F"/>
        </w:rPr>
        <w:t>stop,</w:t>
      </w:r>
      <w:r>
        <w:rPr>
          <w:color w:val="221F1F"/>
        </w:rPr>
        <w:t>zoom</w:t>
      </w:r>
      <w:r>
        <w:rPr>
          <w:color w:val="221F1F"/>
        </w:rPr>
        <w:t>out,</w:t>
      </w:r>
      <w:r>
        <w:rPr>
          <w:color w:val="221F1F"/>
        </w:rPr>
        <w:t>and</w:t>
      </w:r>
      <w:r>
        <w:rPr>
          <w:color w:val="221F1F"/>
        </w:rPr>
        <w:t>open</w:t>
      </w:r>
      <w:r>
        <w:rPr>
          <w:color w:val="221F1F"/>
        </w:rPr>
        <w:t xml:space="preserve">your </w:t>
      </w:r>
      <w:r>
        <w:rPr>
          <w:color w:val="221F1F"/>
        </w:rPr>
        <w:t>mind</w:t>
      </w:r>
      <w:r>
        <w:rPr>
          <w:color w:val="221F1F"/>
        </w:rPr>
        <w:t>to</w:t>
      </w:r>
      <w:r>
        <w:rPr>
          <w:color w:val="221F1F"/>
        </w:rPr>
        <w:t>view</w:t>
      </w:r>
      <w:r>
        <w:rPr>
          <w:color w:val="221F1F"/>
        </w:rPr>
        <w:t>your</w:t>
      </w:r>
      <w:r>
        <w:rPr>
          <w:color w:val="221F1F"/>
        </w:rPr>
        <w:t>problems</w:t>
      </w:r>
      <w:r>
        <w:rPr>
          <w:color w:val="221F1F"/>
        </w:rPr>
        <w:t>from</w:t>
      </w:r>
      <w:r>
        <w:rPr>
          <w:color w:val="221F1F"/>
        </w:rPr>
        <w:t>a</w:t>
      </w:r>
      <w:r>
        <w:rPr>
          <w:color w:val="221F1F"/>
        </w:rPr>
        <w:t>higher</w:t>
      </w:r>
      <w:r>
        <w:rPr>
          <w:color w:val="221F1F"/>
        </w:rPr>
        <w:t>perspective.</w:t>
      </w:r>
      <w:r>
        <w:rPr>
          <w:color w:val="221F1F"/>
        </w:rPr>
        <w:t xml:space="preserve">From </w:t>
      </w:r>
      <w:r>
        <w:rPr>
          <w:color w:val="221F1F"/>
        </w:rPr>
        <w:t>there,</w:t>
      </w:r>
      <w:r>
        <w:rPr>
          <w:color w:val="221F1F"/>
        </w:rPr>
        <w:t>you</w:t>
      </w:r>
      <w:r>
        <w:rPr>
          <w:color w:val="221F1F"/>
        </w:rPr>
        <w:t>can</w:t>
      </w:r>
      <w:r>
        <w:rPr>
          <w:color w:val="221F1F"/>
        </w:rPr>
        <w:t>create</w:t>
      </w:r>
      <w:r>
        <w:rPr>
          <w:color w:val="221F1F"/>
        </w:rPr>
        <w:t>a</w:t>
      </w:r>
      <w:r>
        <w:rPr>
          <w:color w:val="221F1F"/>
        </w:rPr>
        <w:t>goal</w:t>
      </w:r>
      <w:r>
        <w:rPr>
          <w:color w:val="221F1F"/>
        </w:rPr>
        <w:t>that</w:t>
      </w:r>
      <w:r>
        <w:rPr>
          <w:color w:val="221F1F"/>
        </w:rPr>
        <w:t>opposes</w:t>
      </w:r>
      <w:r>
        <w:rPr>
          <w:color w:val="221F1F"/>
        </w:rPr>
        <w:t>the</w:t>
      </w:r>
      <w:r>
        <w:rPr>
          <w:color w:val="221F1F"/>
        </w:rPr>
        <w:t>problem,</w:t>
      </w:r>
      <w:r>
        <w:rPr>
          <w:color w:val="221F1F"/>
        </w:rPr>
        <w:t xml:space="preserve">collect </w:t>
      </w:r>
      <w:r>
        <w:rPr>
          <w:color w:val="221F1F"/>
        </w:rPr>
        <w:t>ideas</w:t>
      </w:r>
      <w:r>
        <w:rPr>
          <w:color w:val="221F1F"/>
        </w:rPr>
        <w:t>that</w:t>
      </w:r>
      <w:r>
        <w:rPr>
          <w:color w:val="221F1F"/>
        </w:rPr>
        <w:t>form</w:t>
      </w:r>
      <w:r>
        <w:rPr>
          <w:color w:val="221F1F"/>
        </w:rPr>
        <w:t>a</w:t>
      </w:r>
      <w:r>
        <w:rPr>
          <w:color w:val="221F1F"/>
        </w:rPr>
        <w:t>theory,</w:t>
      </w:r>
      <w:r>
        <w:rPr>
          <w:color w:val="221F1F"/>
        </w:rPr>
        <w:t>and</w:t>
      </w:r>
      <w:r>
        <w:rPr>
          <w:color w:val="221F1F"/>
        </w:rPr>
        <w:t>experiment</w:t>
      </w:r>
      <w:r>
        <w:rPr>
          <w:color w:val="221F1F"/>
        </w:rPr>
        <w:t>with</w:t>
      </w:r>
      <w:r>
        <w:rPr>
          <w:color w:val="221F1F"/>
        </w:rPr>
        <w:t>potential</w:t>
      </w:r>
      <w:r>
        <w:rPr>
          <w:color w:val="221F1F"/>
        </w:rPr>
        <w:t xml:space="preserve">solutions </w:t>
      </w:r>
      <w:r>
        <w:rPr>
          <w:color w:val="221F1F"/>
        </w:rPr>
        <w:t>until</w:t>
      </w:r>
      <w:r>
        <w:rPr>
          <w:color w:val="221F1F"/>
        </w:rPr>
        <w:t>the</w:t>
      </w:r>
      <w:r>
        <w:rPr>
          <w:color w:val="221F1F"/>
        </w:rPr>
        <w:t>problem</w:t>
      </w:r>
      <w:r>
        <w:rPr>
          <w:color w:val="221F1F"/>
        </w:rPr>
        <w:t>is</w:t>
      </w:r>
      <w:r>
        <w:rPr>
          <w:color w:val="221F1F"/>
        </w:rPr>
        <w:t>solved.</w:t>
      </w:r>
      <w:r>
        <w:rPr>
          <w:color w:val="221F1F"/>
        </w:rPr>
        <w:t>Once</w:t>
      </w:r>
      <w:r>
        <w:rPr>
          <w:color w:val="221F1F"/>
        </w:rPr>
        <w:t>it’s</w:t>
      </w:r>
      <w:r>
        <w:rPr>
          <w:color w:val="221F1F"/>
        </w:rPr>
        <w:t>solved,</w:t>
      </w:r>
      <w:r>
        <w:rPr>
          <w:color w:val="221F1F"/>
        </w:rPr>
        <w:t>you</w:t>
      </w:r>
      <w:r>
        <w:rPr>
          <w:color w:val="221F1F"/>
        </w:rPr>
        <w:t>solidify</w:t>
      </w:r>
      <w:r>
        <w:rPr>
          <w:color w:val="221F1F"/>
        </w:rPr>
        <w:t>a</w:t>
      </w:r>
      <w:r>
        <w:rPr>
          <w:color w:val="221F1F"/>
        </w:rPr>
        <w:t xml:space="preserve">new </w:t>
      </w:r>
      <w:r>
        <w:rPr>
          <w:color w:val="221F1F"/>
        </w:rPr>
        <w:t>level of purpose.</w:t>
      </w:r>
    </w:p>
    <w:p>
      <w:pPr>
        <w:pStyle w:val="a3"/>
        <w:jc w:val="both"/>
      </w:pPr>
      <w:r>
        <w:rPr>
          <w:color w:val="221F1F"/>
        </w:rPr>
        <w:t>From</w:t>
      </w:r>
      <w:r>
        <w:rPr>
          <w:color w:val="221F1F"/>
        </w:rPr>
        <w:t>my</w:t>
      </w:r>
      <w:r>
        <w:rPr>
          <w:color w:val="221F1F"/>
        </w:rPr>
        <w:t>experience,</w:t>
      </w:r>
      <w:r>
        <w:rPr>
          <w:color w:val="221F1F"/>
        </w:rPr>
        <w:t>I’ve</w:t>
      </w:r>
      <w:r>
        <w:rPr>
          <w:color w:val="221F1F"/>
        </w:rPr>
        <w:t>noted</w:t>
      </w:r>
      <w:r>
        <w:rPr>
          <w:color w:val="221F1F"/>
        </w:rPr>
        <w:t>four</w:t>
      </w:r>
      <w:r>
        <w:rPr>
          <w:color w:val="221F1F"/>
        </w:rPr>
        <w:t>macro</w:t>
      </w:r>
      <w:r>
        <w:rPr>
          <w:color w:val="221F1F"/>
        </w:rPr>
        <w:t>levels</w:t>
      </w:r>
      <w:r>
        <w:rPr>
          <w:color w:val="221F1F"/>
        </w:rPr>
        <w:t>of</w:t>
      </w:r>
      <w:r>
        <w:rPr>
          <w:color w:val="221F1F"/>
        </w:rPr>
        <w:t xml:space="preserve">purpose. </w:t>
      </w:r>
      <w:r>
        <w:rPr>
          <w:color w:val="221F1F"/>
        </w:rPr>
        <w:t xml:space="preserve">These are like big milestones in your development. These </w:t>
      </w:r>
      <w:r>
        <w:rPr>
          <w:color w:val="221F1F"/>
        </w:rPr>
        <w:t>apply</w:t>
      </w:r>
      <w:r>
        <w:rPr>
          <w:color w:val="221F1F"/>
        </w:rPr>
        <w:t>to</w:t>
      </w:r>
      <w:r>
        <w:rPr>
          <w:color w:val="221F1F"/>
        </w:rPr>
        <w:t>each</w:t>
      </w:r>
      <w:r>
        <w:rPr>
          <w:color w:val="221F1F"/>
        </w:rPr>
        <w:t>domain</w:t>
      </w:r>
      <w:r>
        <w:rPr>
          <w:color w:val="221F1F"/>
        </w:rPr>
        <w:t>of</w:t>
      </w:r>
      <w:r>
        <w:rPr>
          <w:color w:val="221F1F"/>
        </w:rPr>
        <w:t>your</w:t>
      </w:r>
      <w:r>
        <w:rPr>
          <w:color w:val="221F1F"/>
        </w:rPr>
        <w:t>life</w:t>
      </w:r>
      <w:r>
        <w:rPr>
          <w:color w:val="221F1F"/>
        </w:rPr>
        <w:t>and</w:t>
      </w:r>
      <w:r>
        <w:rPr>
          <w:color w:val="221F1F"/>
        </w:rPr>
        <w:t>your</w:t>
      </w:r>
      <w:r>
        <w:rPr>
          <w:color w:val="221F1F"/>
        </w:rPr>
        <w:t>life</w:t>
      </w:r>
      <w:r>
        <w:rPr>
          <w:color w:val="221F1F"/>
        </w:rPr>
        <w:t>as</w:t>
      </w:r>
      <w:r>
        <w:rPr>
          <w:color w:val="221F1F"/>
        </w:rPr>
        <w:t>a</w:t>
      </w:r>
      <w:r>
        <w:rPr>
          <w:color w:val="221F1F"/>
        </w:rPr>
        <w:t>whole.</w:t>
      </w:r>
      <w:r>
        <w:rPr>
          <w:color w:val="221F1F"/>
        </w:rPr>
        <w:t xml:space="preserve">By </w:t>
      </w:r>
      <w:r>
        <w:rPr>
          <w:color w:val="221F1F"/>
        </w:rPr>
        <w:t xml:space="preserve">domain of life, I mean things like your work, relationships, </w:t>
      </w:r>
      <w:r>
        <w:rPr>
          <w:color w:val="221F1F"/>
        </w:rPr>
        <w:t>finances, health, energy, and</w:t>
      </w:r>
      <w:r>
        <w:rPr>
          <w:color w:val="221F1F"/>
        </w:rPr>
        <w:t>sense</w:t>
      </w:r>
      <w:r>
        <w:rPr>
          <w:color w:val="221F1F"/>
        </w:rPr>
        <w:t>of</w:t>
      </w:r>
      <w:r>
        <w:rPr>
          <w:color w:val="221F1F"/>
        </w:rPr>
        <w:t>well-being. For</w:t>
      </w:r>
      <w:r>
        <w:rPr>
          <w:color w:val="221F1F"/>
        </w:rPr>
        <w:t>the</w:t>
      </w:r>
      <w:r>
        <w:rPr>
          <w:color w:val="221F1F"/>
        </w:rPr>
        <w:t xml:space="preserve">sake </w:t>
      </w:r>
      <w:r>
        <w:rPr>
          <w:color w:val="221F1F"/>
        </w:rPr>
        <w:t>of</w:t>
      </w:r>
      <w:r>
        <w:rPr>
          <w:color w:val="221F1F"/>
        </w:rPr>
        <w:t>this</w:t>
      </w:r>
      <w:r>
        <w:rPr>
          <w:color w:val="221F1F"/>
        </w:rPr>
        <w:t>book,</w:t>
      </w:r>
      <w:r>
        <w:rPr>
          <w:color w:val="221F1F"/>
        </w:rPr>
        <w:t>I</w:t>
      </w:r>
      <w:r>
        <w:rPr>
          <w:color w:val="221F1F"/>
        </w:rPr>
        <w:t>will</w:t>
      </w:r>
      <w:r>
        <w:rPr>
          <w:color w:val="221F1F"/>
        </w:rPr>
        <w:t>be</w:t>
      </w:r>
      <w:r>
        <w:rPr>
          <w:color w:val="221F1F"/>
        </w:rPr>
        <w:t>providing</w:t>
      </w:r>
      <w:r>
        <w:rPr>
          <w:color w:val="221F1F"/>
        </w:rPr>
        <w:t>examples</w:t>
      </w:r>
      <w:r>
        <w:rPr>
          <w:color w:val="221F1F"/>
        </w:rPr>
        <w:t>relating</w:t>
      </w:r>
      <w:r>
        <w:rPr>
          <w:color w:val="221F1F"/>
        </w:rPr>
        <w:t>to</w:t>
      </w:r>
      <w:r>
        <w:rPr>
          <w:color w:val="221F1F"/>
        </w:rPr>
        <w:t>money.</w:t>
      </w:r>
    </w:p>
    <w:p>
      <w:pPr>
        <w:pStyle w:val="a3"/>
        <w:jc w:val="both"/>
      </w:pPr>
      <w:r>
        <w:rPr>
          <w:color w:val="221F1F"/>
        </w:rPr>
        <w:t>With this philosophy, none of these levels are bad or “less than” another.</w:t>
      </w:r>
      <w:r>
        <w:rPr>
          <w:color w:val="221F1F"/>
        </w:rPr>
        <w:t>They</w:t>
      </w:r>
      <w:r>
        <w:rPr>
          <w:color w:val="221F1F"/>
        </w:rPr>
        <w:t>are</w:t>
      </w:r>
      <w:r>
        <w:rPr>
          <w:color w:val="221F1F"/>
        </w:rPr>
        <w:t>simply</w:t>
      </w:r>
      <w:r>
        <w:rPr>
          <w:color w:val="221F1F"/>
        </w:rPr>
        <w:t>developmental</w:t>
      </w:r>
      <w:r>
        <w:rPr>
          <w:color w:val="221F1F"/>
        </w:rPr>
        <w:t>stages.</w:t>
      </w:r>
      <w:r>
        <w:rPr>
          <w:color w:val="221F1F"/>
        </w:rPr>
        <w:t>They are guides to identify where you are at in your development. We can think of problems existing at each level as increasing in selflessness and decreasing in selfishness. Meaning, you can’t avoid being selfish at the start. The purpose of money changes as you develop yourself.</w:t>
      </w:r>
      <w:r>
        <w:rPr>
          <w:color w:val="221F1F"/>
        </w:rPr>
        <w:t>Your</w:t>
      </w:r>
      <w:r>
        <w:rPr>
          <w:color w:val="221F1F"/>
        </w:rPr>
        <w:t>purpose</w:t>
      </w:r>
      <w:r>
        <w:rPr>
          <w:color w:val="221F1F"/>
        </w:rPr>
        <w:t>shapes</w:t>
      </w:r>
      <w:r>
        <w:rPr>
          <w:color w:val="221F1F"/>
        </w:rPr>
        <w:t>how</w:t>
      </w:r>
      <w:r>
        <w:rPr>
          <w:color w:val="221F1F"/>
        </w:rPr>
        <w:t>you</w:t>
      </w:r>
      <w:r>
        <w:rPr>
          <w:color w:val="221F1F"/>
        </w:rPr>
        <w:t>perceive</w:t>
      </w:r>
      <w:r>
        <w:rPr>
          <w:color w:val="221F1F"/>
        </w:rPr>
        <w:t>situations. You need to solve the superficial problems like health, money, and confidence before you can even think about solving deeper problems like spirituality and meaning. In fact, spirituality and meaning are found in solving the problems themselves.</w:t>
      </w:r>
    </w:p>
    <w:p>
      <w:pPr>
        <w:pStyle w:val="2"/>
      </w:pPr>
      <w:r>
        <w:rPr>
          <w:color w:val="221F1F"/>
        </w:rPr>
        <w:t>Survival</w:t>
      </w:r>
    </w:p>
    <w:p>
      <w:pPr>
        <w:pStyle w:val="a3"/>
        <w:jc w:val="both"/>
      </w:pPr>
      <w:r>
        <w:rPr>
          <w:color w:val="221F1F"/>
        </w:rPr>
        <w:t>The survival level of purpose is the starting point for most people. That point</w:t>
      </w:r>
      <w:r>
        <w:rPr>
          <w:color w:val="221F1F"/>
        </w:rPr>
        <w:t>when you</w:t>
      </w:r>
      <w:r>
        <w:rPr>
          <w:color w:val="221F1F"/>
        </w:rPr>
        <w:t>haven’t begun</w:t>
      </w:r>
      <w:r>
        <w:rPr>
          <w:color w:val="221F1F"/>
        </w:rPr>
        <w:t xml:space="preserve">to pursue your own path in life. All you know are the goals you’ve been assigned and what that worldview has allowed you to notice and learn. You are doing what you’ve been told to do to survive. </w:t>
      </w:r>
      <w:r>
        <w:rPr>
          <w:color w:val="221F1F"/>
        </w:rPr>
        <w:t>You</w:t>
      </w:r>
    </w:p>
    <w:p>
      <w:pPr>
        <w:pStyle w:val="a3"/>
        <w:jc w:val="both"/>
      </w:pPr>
      <w:r>
        <w:rPr>
          <w:color w:val="221F1F"/>
        </w:rPr>
        <w:t xml:space="preserve">don’t pay attention to the default lifestyle you’ve accepted by society, and it slowly chains you into a narrow-minded </w:t>
      </w:r>
      <w:r>
        <w:rPr>
          <w:color w:val="221F1F"/>
        </w:rPr>
        <w:t>state.</w:t>
      </w:r>
    </w:p>
    <w:p>
      <w:pPr>
        <w:pStyle w:val="a3"/>
        <w:jc w:val="both"/>
      </w:pPr>
      <w:r>
        <w:rPr>
          <w:color w:val="221F1F"/>
        </w:rPr>
        <w:t>All you can pay attention to are the bills you need to pay, the argument you had with your spouse, the job you don’t want to go to. You’re living the same experience over and over again.</w:t>
      </w:r>
      <w:r>
        <w:rPr>
          <w:color w:val="221F1F"/>
        </w:rPr>
        <w:t>Your</w:t>
      </w:r>
      <w:r>
        <w:rPr>
          <w:color w:val="221F1F"/>
        </w:rPr>
        <w:t>mind</w:t>
      </w:r>
      <w:r>
        <w:rPr>
          <w:color w:val="221F1F"/>
        </w:rPr>
        <w:t>is</w:t>
      </w:r>
      <w:r>
        <w:rPr>
          <w:color w:val="221F1F"/>
        </w:rPr>
        <w:t>stuck</w:t>
      </w:r>
      <w:r>
        <w:rPr>
          <w:color w:val="221F1F"/>
        </w:rPr>
        <w:t>in</w:t>
      </w:r>
      <w:r>
        <w:rPr>
          <w:color w:val="221F1F"/>
        </w:rPr>
        <w:t>the</w:t>
      </w:r>
      <w:r>
        <w:rPr>
          <w:color w:val="221F1F"/>
        </w:rPr>
        <w:t>predictable</w:t>
      </w:r>
      <w:r>
        <w:rPr>
          <w:color w:val="221F1F"/>
        </w:rPr>
        <w:t>future</w:t>
      </w:r>
      <w:r>
        <w:rPr>
          <w:color w:val="221F1F"/>
        </w:rPr>
        <w:t>and familiar past. You wake up, think about</w:t>
      </w:r>
      <w:r>
        <w:rPr>
          <w:color w:val="221F1F"/>
        </w:rPr>
        <w:t>the stressors ahead of you for that day that also happened yesterday, tolerate them, go to bed, and repeat the process.</w:t>
      </w:r>
    </w:p>
    <w:p>
      <w:pPr>
        <w:pStyle w:val="a3"/>
        <w:jc w:val="both"/>
      </w:pPr>
      <w:r>
        <w:rPr>
          <w:color w:val="221F1F"/>
        </w:rPr>
        <w:t>You believe money is difficult to make. You think making money has a luck factor when luck is a concept used to describe</w:t>
      </w:r>
      <w:r>
        <w:rPr>
          <w:color w:val="221F1F"/>
        </w:rPr>
        <w:t>a</w:t>
      </w:r>
      <w:r>
        <w:rPr>
          <w:color w:val="221F1F"/>
        </w:rPr>
        <w:t>lack</w:t>
      </w:r>
      <w:r>
        <w:rPr>
          <w:color w:val="221F1F"/>
        </w:rPr>
        <w:t>of</w:t>
      </w:r>
      <w:r>
        <w:rPr>
          <w:color w:val="221F1F"/>
        </w:rPr>
        <w:t>understanding</w:t>
      </w:r>
      <w:r>
        <w:rPr>
          <w:color w:val="221F1F"/>
        </w:rPr>
        <w:t>of</w:t>
      </w:r>
      <w:r>
        <w:rPr>
          <w:color w:val="221F1F"/>
        </w:rPr>
        <w:t>a</w:t>
      </w:r>
      <w:r>
        <w:rPr>
          <w:color w:val="221F1F"/>
        </w:rPr>
        <w:t>system.</w:t>
      </w:r>
      <w:r>
        <w:rPr>
          <w:color w:val="221F1F"/>
        </w:rPr>
        <w:t>You</w:t>
      </w:r>
      <w:r>
        <w:rPr>
          <w:color w:val="221F1F"/>
        </w:rPr>
        <w:t>don’t</w:t>
      </w:r>
      <w:r>
        <w:rPr>
          <w:color w:val="221F1F"/>
        </w:rPr>
        <w:t>see money as a domain of mastery like fitness, mental health, or relationships. You may believe money is evil, which limits your ability</w:t>
      </w:r>
      <w:r>
        <w:rPr>
          <w:color w:val="221F1F"/>
        </w:rPr>
        <w:t>to</w:t>
      </w:r>
      <w:r>
        <w:rPr>
          <w:color w:val="221F1F"/>
        </w:rPr>
        <w:t>make it, trapping you</w:t>
      </w:r>
      <w:r>
        <w:rPr>
          <w:color w:val="221F1F"/>
        </w:rPr>
        <w:t>in your cloud</w:t>
      </w:r>
      <w:r>
        <w:rPr>
          <w:color w:val="221F1F"/>
        </w:rPr>
        <w:t>of problems. You don’t think you can make a lot of money in</w:t>
      </w:r>
    </w:p>
    <w:p>
      <w:pPr>
        <w:pStyle w:val="a3"/>
        <w:jc w:val="both"/>
      </w:pPr>
      <w:r>
        <w:rPr>
          <w:color w:val="221F1F"/>
        </w:rPr>
        <w:t>your field, or just haven’t chosen a field to develop yourself in. You aren’t interested in becoming an entrepreneur for various reasons, but those reasons are often a failure to uncover your programming. In survival mode, you can’t see your higher potential and make the connection that, at some point, entrepreneurship is a necessary aspect of achieving it.</w:t>
      </w:r>
    </w:p>
    <w:p>
      <w:pPr>
        <w:pStyle w:val="a3"/>
        <w:jc w:val="both"/>
      </w:pPr>
      <w:r>
        <w:rPr>
          <w:color w:val="221F1F"/>
        </w:rPr>
        <w:t>The</w:t>
      </w:r>
      <w:r>
        <w:rPr>
          <w:color w:val="221F1F"/>
        </w:rPr>
        <w:t>first step</w:t>
      </w:r>
      <w:r>
        <w:rPr>
          <w:color w:val="221F1F"/>
        </w:rPr>
        <w:t>to</w:t>
      </w:r>
      <w:r>
        <w:rPr>
          <w:color w:val="221F1F"/>
        </w:rPr>
        <w:t>advance</w:t>
      </w:r>
      <w:r>
        <w:rPr>
          <w:color w:val="221F1F"/>
        </w:rPr>
        <w:t>from</w:t>
      </w:r>
      <w:r>
        <w:rPr>
          <w:color w:val="221F1F"/>
        </w:rPr>
        <w:t>survival</w:t>
      </w:r>
      <w:r>
        <w:rPr>
          <w:color w:val="221F1F"/>
        </w:rPr>
        <w:t>to status</w:t>
      </w:r>
      <w:r>
        <w:rPr>
          <w:color w:val="221F1F"/>
        </w:rPr>
        <w:t>is</w:t>
      </w:r>
      <w:r>
        <w:rPr>
          <w:color w:val="221F1F"/>
        </w:rPr>
        <w:t>to</w:t>
      </w:r>
      <w:r>
        <w:rPr>
          <w:color w:val="221F1F"/>
        </w:rPr>
        <w:t>become</w:t>
      </w:r>
    </w:p>
    <w:p>
      <w:pPr>
        <w:pStyle w:val="a3"/>
        <w:jc w:val="both"/>
      </w:pPr>
      <w:r>
        <w:rPr>
          <w:color w:val="221F1F"/>
        </w:rPr>
        <w:t>deeply aware of the beliefs that hold you back and how, when</w:t>
      </w:r>
      <w:r>
        <w:rPr>
          <w:color w:val="221F1F"/>
        </w:rPr>
        <w:t>gone</w:t>
      </w:r>
      <w:r>
        <w:rPr>
          <w:color w:val="221F1F"/>
        </w:rPr>
        <w:t>unchecked,</w:t>
      </w:r>
      <w:r>
        <w:rPr>
          <w:color w:val="221F1F"/>
        </w:rPr>
        <w:t>create</w:t>
      </w:r>
      <w:r>
        <w:rPr>
          <w:color w:val="221F1F"/>
        </w:rPr>
        <w:t>a</w:t>
      </w:r>
      <w:r>
        <w:rPr>
          <w:color w:val="221F1F"/>
        </w:rPr>
        <w:t>ripple</w:t>
      </w:r>
      <w:r>
        <w:rPr>
          <w:color w:val="221F1F"/>
        </w:rPr>
        <w:t>effect</w:t>
      </w:r>
      <w:r>
        <w:rPr>
          <w:color w:val="221F1F"/>
        </w:rPr>
        <w:t>of</w:t>
      </w:r>
      <w:r>
        <w:rPr>
          <w:color w:val="221F1F"/>
        </w:rPr>
        <w:t>destruction</w:t>
      </w:r>
      <w:r>
        <w:rPr>
          <w:color w:val="221F1F"/>
        </w:rPr>
        <w:t>in your life. The second step is orienting your focus from problem to solution. In a sense, you must become so disgusted with yourself and your</w:t>
      </w:r>
      <w:r>
        <w:rPr>
          <w:color w:val="221F1F"/>
        </w:rPr>
        <w:t>situation that you have no choice but to use that negative energy to commit to something positive.</w:t>
      </w:r>
    </w:p>
    <w:p>
      <w:pPr>
        <w:pStyle w:val="a3"/>
        <w:jc w:val="both"/>
      </w:pPr>
      <w:r>
        <w:rPr>
          <w:color w:val="221F1F"/>
        </w:rPr>
        <w:t>Start</w:t>
      </w:r>
      <w:r>
        <w:rPr>
          <w:color w:val="221F1F"/>
        </w:rPr>
        <w:t>where</w:t>
      </w:r>
      <w:r>
        <w:rPr>
          <w:color w:val="221F1F"/>
        </w:rPr>
        <w:t>you</w:t>
      </w:r>
      <w:r>
        <w:rPr>
          <w:color w:val="221F1F"/>
        </w:rPr>
        <w:t>are.</w:t>
      </w:r>
      <w:r>
        <w:rPr>
          <w:color w:val="221F1F"/>
        </w:rPr>
        <w:t>Focus</w:t>
      </w:r>
      <w:r>
        <w:rPr>
          <w:color w:val="221F1F"/>
        </w:rPr>
        <w:t>on</w:t>
      </w:r>
      <w:r>
        <w:rPr>
          <w:color w:val="221F1F"/>
        </w:rPr>
        <w:t>solving</w:t>
      </w:r>
      <w:r>
        <w:rPr>
          <w:color w:val="221F1F"/>
        </w:rPr>
        <w:t>the</w:t>
      </w:r>
      <w:r>
        <w:rPr>
          <w:color w:val="221F1F"/>
        </w:rPr>
        <w:t>problems</w:t>
      </w:r>
      <w:r>
        <w:rPr>
          <w:color w:val="221F1F"/>
        </w:rPr>
        <w:t>that</w:t>
      </w:r>
      <w:r>
        <w:rPr>
          <w:color w:val="221F1F"/>
        </w:rPr>
        <w:t>are staring you straight in the face. Your money problems. Your energy problems. Your health problems. Your relationship problems. Immerse yourself in environments and education that begins to change the goals your mind operates on. Block out time to work on improving the</w:t>
      </w:r>
      <w:r>
        <w:rPr>
          <w:color w:val="221F1F"/>
        </w:rPr>
        <w:t xml:space="preserve">value you have to offer. Acquire complementary skills to the ones you use in your job or career. Experiment with side projects. Expose yourself to massive experience until you are able to make enough money to see beyond your </w:t>
      </w:r>
      <w:r>
        <w:rPr>
          <w:color w:val="221F1F"/>
        </w:rPr>
        <w:t>survival.</w:t>
      </w:r>
    </w:p>
    <w:p>
      <w:pPr>
        <w:pStyle w:val="2"/>
      </w:pPr>
      <w:r>
        <w:rPr>
          <w:color w:val="221F1F"/>
        </w:rPr>
        <w:t>Status</w:t>
      </w:r>
    </w:p>
    <w:p>
      <w:pPr>
        <w:pStyle w:val="a3"/>
        <w:jc w:val="both"/>
      </w:pPr>
      <w:r>
        <w:rPr>
          <w:color w:val="221F1F"/>
        </w:rPr>
        <w:t>The</w:t>
      </w:r>
      <w:r>
        <w:rPr>
          <w:color w:val="221F1F"/>
        </w:rPr>
        <w:t>only</w:t>
      </w:r>
      <w:r>
        <w:rPr>
          <w:color w:val="221F1F"/>
        </w:rPr>
        <w:t>people who</w:t>
      </w:r>
      <w:r>
        <w:rPr>
          <w:color w:val="221F1F"/>
        </w:rPr>
        <w:t>did well, and do well, in society</w:t>
      </w:r>
      <w:r>
        <w:rPr>
          <w:color w:val="221F1F"/>
        </w:rPr>
        <w:t>were</w:t>
      </w:r>
      <w:r>
        <w:rPr>
          <w:color w:val="221F1F"/>
        </w:rPr>
        <w:t xml:space="preserve">those </w:t>
      </w:r>
      <w:r>
        <w:rPr>
          <w:color w:val="221F1F"/>
        </w:rPr>
        <w:t>who</w:t>
      </w:r>
      <w:r>
        <w:rPr>
          <w:color w:val="221F1F"/>
        </w:rPr>
        <w:t>had</w:t>
      </w:r>
      <w:r>
        <w:rPr>
          <w:color w:val="221F1F"/>
        </w:rPr>
        <w:t>power</w:t>
      </w:r>
      <w:r>
        <w:rPr>
          <w:color w:val="221F1F"/>
        </w:rPr>
        <w:t>and</w:t>
      </w:r>
      <w:r>
        <w:rPr>
          <w:color w:val="221F1F"/>
        </w:rPr>
        <w:t>influence.</w:t>
      </w:r>
      <w:r>
        <w:rPr>
          <w:color w:val="221F1F"/>
        </w:rPr>
        <w:t>The</w:t>
      </w:r>
      <w:r>
        <w:rPr>
          <w:color w:val="221F1F"/>
        </w:rPr>
        <w:t>people</w:t>
      </w:r>
      <w:r>
        <w:rPr>
          <w:color w:val="221F1F"/>
        </w:rPr>
        <w:t>who</w:t>
      </w:r>
      <w:r>
        <w:rPr>
          <w:color w:val="221F1F"/>
        </w:rPr>
        <w:t>put</w:t>
      </w:r>
      <w:r>
        <w:rPr>
          <w:color w:val="221F1F"/>
        </w:rPr>
        <w:t>effort</w:t>
      </w:r>
      <w:r>
        <w:rPr>
          <w:color w:val="221F1F"/>
        </w:rPr>
        <w:t xml:space="preserve">into </w:t>
      </w:r>
      <w:r>
        <w:rPr>
          <w:color w:val="221F1F"/>
        </w:rPr>
        <w:t>their</w:t>
      </w:r>
      <w:r>
        <w:rPr>
          <w:color w:val="221F1F"/>
        </w:rPr>
        <w:t>goals</w:t>
      </w:r>
      <w:r>
        <w:rPr>
          <w:color w:val="221F1F"/>
        </w:rPr>
        <w:t>became</w:t>
      </w:r>
      <w:r>
        <w:rPr>
          <w:color w:val="221F1F"/>
        </w:rPr>
        <w:t>valuable,</w:t>
      </w:r>
      <w:r>
        <w:rPr>
          <w:color w:val="221F1F"/>
        </w:rPr>
        <w:t>built</w:t>
      </w:r>
      <w:r>
        <w:rPr>
          <w:color w:val="221F1F"/>
        </w:rPr>
        <w:t>businesses,</w:t>
      </w:r>
      <w:r>
        <w:rPr>
          <w:color w:val="221F1F"/>
        </w:rPr>
        <w:t>built</w:t>
      </w:r>
      <w:r>
        <w:rPr>
          <w:color w:val="221F1F"/>
        </w:rPr>
        <w:t>their</w:t>
      </w:r>
      <w:r>
        <w:rPr>
          <w:color w:val="221F1F"/>
        </w:rPr>
        <w:t>body, and</w:t>
      </w:r>
      <w:r>
        <w:rPr>
          <w:color w:val="221F1F"/>
        </w:rPr>
        <w:t>built</w:t>
      </w:r>
      <w:r>
        <w:rPr>
          <w:color w:val="221F1F"/>
        </w:rPr>
        <w:t>their</w:t>
      </w:r>
      <w:r>
        <w:rPr>
          <w:color w:val="221F1F"/>
        </w:rPr>
        <w:t>mind</w:t>
      </w:r>
      <w:r>
        <w:rPr>
          <w:color w:val="221F1F"/>
        </w:rPr>
        <w:t>to</w:t>
      </w:r>
      <w:r>
        <w:rPr>
          <w:color w:val="221F1F"/>
        </w:rPr>
        <w:t>increase</w:t>
      </w:r>
      <w:r>
        <w:rPr>
          <w:color w:val="221F1F"/>
        </w:rPr>
        <w:t>their</w:t>
      </w:r>
      <w:r>
        <w:rPr>
          <w:color w:val="221F1F"/>
        </w:rPr>
        <w:t>capacity</w:t>
      </w:r>
      <w:r>
        <w:rPr>
          <w:color w:val="221F1F"/>
        </w:rPr>
        <w:t>for</w:t>
      </w:r>
      <w:r>
        <w:rPr>
          <w:color w:val="221F1F"/>
        </w:rPr>
        <w:t>wealth—the ability</w:t>
      </w:r>
      <w:r>
        <w:rPr>
          <w:color w:val="221F1F"/>
        </w:rPr>
        <w:t>to</w:t>
      </w:r>
      <w:r>
        <w:rPr>
          <w:color w:val="221F1F"/>
        </w:rPr>
        <w:t>create.</w:t>
      </w:r>
      <w:r>
        <w:rPr>
          <w:color w:val="221F1F"/>
        </w:rPr>
        <w:t>There</w:t>
      </w:r>
      <w:r>
        <w:rPr>
          <w:color w:val="221F1F"/>
        </w:rPr>
        <w:t>has</w:t>
      </w:r>
      <w:r>
        <w:rPr>
          <w:color w:val="221F1F"/>
        </w:rPr>
        <w:t>never</w:t>
      </w:r>
      <w:r>
        <w:rPr>
          <w:color w:val="221F1F"/>
        </w:rPr>
        <w:t>been</w:t>
      </w:r>
      <w:r>
        <w:rPr>
          <w:color w:val="221F1F"/>
        </w:rPr>
        <w:t>a</w:t>
      </w:r>
      <w:r>
        <w:rPr>
          <w:color w:val="221F1F"/>
        </w:rPr>
        <w:t>time</w:t>
      </w:r>
      <w:r>
        <w:rPr>
          <w:color w:val="221F1F"/>
        </w:rPr>
        <w:t>in</w:t>
      </w:r>
      <w:r>
        <w:rPr>
          <w:color w:val="221F1F"/>
        </w:rPr>
        <w:t>history</w:t>
      </w:r>
      <w:r>
        <w:rPr>
          <w:color w:val="221F1F"/>
        </w:rPr>
        <w:t xml:space="preserve">where </w:t>
      </w:r>
      <w:r>
        <w:rPr>
          <w:color w:val="221F1F"/>
        </w:rPr>
        <w:t>weak,</w:t>
      </w:r>
      <w:r>
        <w:rPr>
          <w:color w:val="221F1F"/>
        </w:rPr>
        <w:t>average,</w:t>
      </w:r>
      <w:r>
        <w:rPr>
          <w:color w:val="221F1F"/>
        </w:rPr>
        <w:t>or</w:t>
      </w:r>
      <w:r>
        <w:rPr>
          <w:color w:val="221F1F"/>
        </w:rPr>
        <w:t>mindless</w:t>
      </w:r>
      <w:r>
        <w:rPr>
          <w:color w:val="221F1F"/>
        </w:rPr>
        <w:t>people</w:t>
      </w:r>
      <w:r>
        <w:rPr>
          <w:color w:val="221F1F"/>
        </w:rPr>
        <w:t>weren’t</w:t>
      </w:r>
      <w:r>
        <w:rPr>
          <w:color w:val="221F1F"/>
        </w:rPr>
        <w:t>treated</w:t>
      </w:r>
      <w:r>
        <w:rPr>
          <w:color w:val="221F1F"/>
        </w:rPr>
        <w:t>like</w:t>
      </w:r>
      <w:r>
        <w:rPr>
          <w:color w:val="221F1F"/>
        </w:rPr>
        <w:t>cattle.</w:t>
      </w:r>
    </w:p>
    <w:p>
      <w:pPr>
        <w:pStyle w:val="a3"/>
        <w:jc w:val="both"/>
      </w:pPr>
      <w:r>
        <w:rPr>
          <w:color w:val="221F1F"/>
        </w:rPr>
        <w:t>Now,</w:t>
      </w:r>
      <w:r>
        <w:rPr>
          <w:color w:val="221F1F"/>
        </w:rPr>
        <w:t>stick</w:t>
      </w:r>
      <w:r>
        <w:rPr>
          <w:color w:val="221F1F"/>
        </w:rPr>
        <w:t>with</w:t>
      </w:r>
      <w:r>
        <w:rPr>
          <w:color w:val="221F1F"/>
        </w:rPr>
        <w:t>me</w:t>
      </w:r>
      <w:r>
        <w:rPr>
          <w:color w:val="221F1F"/>
        </w:rPr>
        <w:t>here.</w:t>
      </w:r>
      <w:r>
        <w:rPr>
          <w:color w:val="221F1F"/>
        </w:rPr>
        <w:t>If</w:t>
      </w:r>
      <w:r>
        <w:rPr>
          <w:color w:val="221F1F"/>
        </w:rPr>
        <w:t>I</w:t>
      </w:r>
      <w:r>
        <w:rPr>
          <w:color w:val="221F1F"/>
        </w:rPr>
        <w:t>come</w:t>
      </w:r>
      <w:r>
        <w:rPr>
          <w:color w:val="221F1F"/>
        </w:rPr>
        <w:t>off</w:t>
      </w:r>
      <w:r>
        <w:rPr>
          <w:color w:val="221F1F"/>
        </w:rPr>
        <w:t>as</w:t>
      </w:r>
      <w:r>
        <w:rPr>
          <w:color w:val="221F1F"/>
        </w:rPr>
        <w:t>arrogant,</w:t>
      </w:r>
      <w:r>
        <w:rPr>
          <w:color w:val="221F1F"/>
        </w:rPr>
        <w:t>I</w:t>
      </w:r>
      <w:r>
        <w:rPr>
          <w:color w:val="221F1F"/>
        </w:rPr>
        <w:t>may</w:t>
      </w:r>
      <w:r>
        <w:rPr>
          <w:color w:val="221F1F"/>
        </w:rPr>
        <w:t>be</w:t>
      </w:r>
    </w:p>
    <w:p>
      <w:pPr>
        <w:pStyle w:val="a3"/>
        <w:jc w:val="both"/>
      </w:pPr>
      <w:r>
        <w:rPr>
          <w:color w:val="221F1F"/>
        </w:rPr>
        <w:t>just</w:t>
      </w:r>
      <w:r>
        <w:rPr>
          <w:color w:val="221F1F"/>
        </w:rPr>
        <w:t>that, but</w:t>
      </w:r>
      <w:r>
        <w:rPr>
          <w:color w:val="221F1F"/>
        </w:rPr>
        <w:t>there</w:t>
      </w:r>
      <w:r>
        <w:rPr>
          <w:color w:val="221F1F"/>
        </w:rPr>
        <w:t>is more to</w:t>
      </w:r>
      <w:r>
        <w:rPr>
          <w:color w:val="221F1F"/>
        </w:rPr>
        <w:t>the</w:t>
      </w:r>
      <w:r>
        <w:rPr>
          <w:color w:val="221F1F"/>
        </w:rPr>
        <w:t>story.</w:t>
      </w:r>
    </w:p>
    <w:p>
      <w:pPr>
        <w:pStyle w:val="a3"/>
        <w:jc w:val="both"/>
      </w:pPr>
      <w:r>
        <w:rPr>
          <w:color w:val="221F1F"/>
        </w:rPr>
        <w:t xml:space="preserve">The mentors of the past and present that you look up to, like Gautama Buddha, Jesus Christ, Plato, Krishna, or any other influential individual you hold in high regard have a high degree of status and power. </w:t>
      </w:r>
      <w:r>
        <w:rPr>
          <w:color w:val="221F1F"/>
        </w:rPr>
        <w:t>Otherwise, their message would not have captured your attention, persuaded you to change your mind and behavior, and persisted for thousands of years. But that’s the thing, they didn’t have a marketing budget, they had a message. A life’s work to spread.</w:t>
      </w:r>
      <w:r>
        <w:rPr>
          <w:color w:val="221F1F"/>
        </w:rPr>
        <w:t>That</w:t>
      </w:r>
      <w:r>
        <w:rPr>
          <w:color w:val="221F1F"/>
        </w:rPr>
        <w:t>was</w:t>
      </w:r>
      <w:r>
        <w:rPr>
          <w:color w:val="221F1F"/>
        </w:rPr>
        <w:t>the</w:t>
      </w:r>
      <w:r>
        <w:rPr>
          <w:color w:val="221F1F"/>
        </w:rPr>
        <w:t>source</w:t>
      </w:r>
      <w:r>
        <w:rPr>
          <w:color w:val="221F1F"/>
        </w:rPr>
        <w:t>of</w:t>
      </w:r>
      <w:r>
        <w:rPr>
          <w:color w:val="221F1F"/>
        </w:rPr>
        <w:t>their</w:t>
      </w:r>
      <w:r>
        <w:rPr>
          <w:color w:val="221F1F"/>
        </w:rPr>
        <w:t>power.</w:t>
      </w:r>
      <w:r>
        <w:rPr>
          <w:color w:val="221F1F"/>
        </w:rPr>
        <w:t>My</w:t>
      </w:r>
      <w:r>
        <w:rPr>
          <w:color w:val="221F1F"/>
        </w:rPr>
        <w:t>point</w:t>
      </w:r>
      <w:r>
        <w:rPr>
          <w:color w:val="221F1F"/>
        </w:rPr>
        <w:t>is</w:t>
      </w:r>
      <w:r>
        <w:rPr>
          <w:color w:val="221F1F"/>
        </w:rPr>
        <w:t>that you only view status as bad because of the code written in your head by people who failed to question their assumptions. Or, you simply have a half-perspective of what power is, and you tend to bias the negative.</w:t>
      </w:r>
    </w:p>
    <w:p>
      <w:pPr>
        <w:pStyle w:val="a3"/>
      </w:pPr>
      <w:r>
        <w:rPr>
          <w:color w:val="221F1F"/>
        </w:rPr>
        <w:t>Some</w:t>
      </w:r>
      <w:r>
        <w:rPr>
          <w:color w:val="221F1F"/>
        </w:rPr>
        <w:t>people</w:t>
      </w:r>
      <w:r>
        <w:rPr>
          <w:color w:val="221F1F"/>
        </w:rPr>
        <w:t>will</w:t>
      </w:r>
      <w:r>
        <w:rPr>
          <w:color w:val="221F1F"/>
        </w:rPr>
        <w:t>naturally</w:t>
      </w:r>
      <w:r>
        <w:rPr>
          <w:color w:val="221F1F"/>
        </w:rPr>
        <w:t>filter</w:t>
      </w:r>
      <w:r>
        <w:rPr>
          <w:color w:val="221F1F"/>
        </w:rPr>
        <w:t>into</w:t>
      </w:r>
      <w:r>
        <w:rPr>
          <w:color w:val="221F1F"/>
        </w:rPr>
        <w:t>being</w:t>
      </w:r>
      <w:r>
        <w:rPr>
          <w:color w:val="221F1F"/>
        </w:rPr>
        <w:t>average</w:t>
      </w:r>
      <w:r>
        <w:rPr>
          <w:color w:val="221F1F"/>
        </w:rPr>
        <w:t>and</w:t>
      </w:r>
      <w:r>
        <w:rPr>
          <w:color w:val="221F1F"/>
        </w:rPr>
        <w:t xml:space="preserve">weak, </w:t>
      </w:r>
      <w:r>
        <w:rPr>
          <w:color w:val="221F1F"/>
        </w:rPr>
        <w:t>as there are weak stars and plants, but it is the duty of the strong</w:t>
      </w:r>
      <w:r>
        <w:rPr>
          <w:color w:val="221F1F"/>
        </w:rPr>
        <w:t>to</w:t>
      </w:r>
      <w:r>
        <w:rPr>
          <w:color w:val="221F1F"/>
        </w:rPr>
        <w:t>bear the</w:t>
      </w:r>
      <w:r>
        <w:rPr>
          <w:color w:val="221F1F"/>
        </w:rPr>
        <w:t>load</w:t>
      </w:r>
      <w:r>
        <w:rPr>
          <w:color w:val="221F1F"/>
        </w:rPr>
        <w:t>of responsibility. Once</w:t>
      </w:r>
      <w:r>
        <w:rPr>
          <w:color w:val="221F1F"/>
        </w:rPr>
        <w:t>you reach</w:t>
      </w:r>
      <w:r>
        <w:rPr>
          <w:color w:val="221F1F"/>
        </w:rPr>
        <w:t>the contribution</w:t>
      </w:r>
      <w:r>
        <w:rPr>
          <w:color w:val="221F1F"/>
        </w:rPr>
        <w:t>level,</w:t>
      </w:r>
      <w:r>
        <w:rPr>
          <w:color w:val="221F1F"/>
        </w:rPr>
        <w:t>you</w:t>
      </w:r>
      <w:r>
        <w:rPr>
          <w:color w:val="221F1F"/>
        </w:rPr>
        <w:t>realize</w:t>
      </w:r>
      <w:r>
        <w:rPr>
          <w:color w:val="221F1F"/>
        </w:rPr>
        <w:t>that</w:t>
      </w:r>
      <w:r>
        <w:rPr>
          <w:color w:val="221F1F"/>
        </w:rPr>
        <w:t>a</w:t>
      </w:r>
      <w:r>
        <w:rPr>
          <w:color w:val="221F1F"/>
        </w:rPr>
        <w:t>sole</w:t>
      </w:r>
      <w:r>
        <w:rPr>
          <w:color w:val="221F1F"/>
        </w:rPr>
        <w:t>purpose</w:t>
      </w:r>
      <w:r>
        <w:rPr>
          <w:color w:val="221F1F"/>
        </w:rPr>
        <w:t>of</w:t>
      </w:r>
      <w:r>
        <w:rPr>
          <w:color w:val="221F1F"/>
        </w:rPr>
        <w:t>yours</w:t>
      </w:r>
      <w:r>
        <w:rPr>
          <w:color w:val="221F1F"/>
        </w:rPr>
        <w:t>is to do just that. To solve bigger, more meaningful problems that increase the baseline level of purpose of humanity. But you</w:t>
      </w:r>
      <w:r>
        <w:rPr>
          <w:color w:val="221F1F"/>
        </w:rPr>
        <w:t>can</w:t>
      </w:r>
      <w:r>
        <w:rPr>
          <w:color w:val="221F1F"/>
        </w:rPr>
        <w:t>only</w:t>
      </w:r>
      <w:r>
        <w:rPr>
          <w:color w:val="221F1F"/>
        </w:rPr>
        <w:t>do</w:t>
      </w:r>
      <w:r>
        <w:rPr>
          <w:color w:val="221F1F"/>
        </w:rPr>
        <w:t>that</w:t>
      </w:r>
      <w:r>
        <w:rPr>
          <w:color w:val="221F1F"/>
        </w:rPr>
        <w:t>once</w:t>
      </w:r>
      <w:r>
        <w:rPr>
          <w:color w:val="221F1F"/>
        </w:rPr>
        <w:t>you’ve</w:t>
      </w:r>
      <w:r>
        <w:rPr>
          <w:color w:val="221F1F"/>
        </w:rPr>
        <w:t>attained some</w:t>
      </w:r>
      <w:r>
        <w:rPr>
          <w:color w:val="221F1F"/>
        </w:rPr>
        <w:t>form power and</w:t>
      </w:r>
      <w:r>
        <w:rPr>
          <w:color w:val="221F1F"/>
        </w:rPr>
        <w:t>influence.</w:t>
      </w:r>
      <w:r>
        <w:rPr>
          <w:color w:val="221F1F"/>
        </w:rPr>
        <w:t>Once</w:t>
      </w:r>
      <w:r>
        <w:rPr>
          <w:color w:val="221F1F"/>
        </w:rPr>
        <w:t>you’ve</w:t>
      </w:r>
      <w:r>
        <w:rPr>
          <w:color w:val="221F1F"/>
        </w:rPr>
        <w:t>created</w:t>
      </w:r>
      <w:r>
        <w:rPr>
          <w:color w:val="221F1F"/>
        </w:rPr>
        <w:t>the</w:t>
      </w:r>
      <w:r>
        <w:rPr>
          <w:color w:val="221F1F"/>
        </w:rPr>
        <w:t>art,</w:t>
      </w:r>
      <w:r>
        <w:rPr>
          <w:color w:val="221F1F"/>
        </w:rPr>
        <w:t>products,</w:t>
      </w:r>
      <w:r>
        <w:rPr>
          <w:color w:val="221F1F"/>
        </w:rPr>
        <w:t>or services</w:t>
      </w:r>
      <w:r>
        <w:rPr>
          <w:color w:val="221F1F"/>
        </w:rPr>
        <w:t>that</w:t>
      </w:r>
      <w:r>
        <w:rPr>
          <w:color w:val="221F1F"/>
        </w:rPr>
        <w:t>improve</w:t>
      </w:r>
      <w:r>
        <w:rPr>
          <w:color w:val="221F1F"/>
        </w:rPr>
        <w:t>the</w:t>
      </w:r>
      <w:r>
        <w:rPr>
          <w:color w:val="221F1F"/>
        </w:rPr>
        <w:t>lives</w:t>
      </w:r>
      <w:r>
        <w:rPr>
          <w:color w:val="221F1F"/>
        </w:rPr>
        <w:t>of</w:t>
      </w:r>
      <w:r>
        <w:rPr>
          <w:color w:val="221F1F"/>
        </w:rPr>
        <w:t>the</w:t>
      </w:r>
      <w:r>
        <w:rPr>
          <w:color w:val="221F1F"/>
        </w:rPr>
        <w:t>recipients.</w:t>
      </w:r>
      <w:r>
        <w:rPr>
          <w:color w:val="221F1F"/>
        </w:rPr>
        <w:t>Once</w:t>
      </w:r>
      <w:r>
        <w:rPr>
          <w:color w:val="221F1F"/>
        </w:rPr>
        <w:t xml:space="preserve">you’ve </w:t>
      </w:r>
      <w:r>
        <w:rPr>
          <w:color w:val="221F1F"/>
        </w:rPr>
        <w:t>built</w:t>
      </w:r>
      <w:r>
        <w:rPr>
          <w:color w:val="221F1F"/>
        </w:rPr>
        <w:t>the</w:t>
      </w:r>
      <w:r>
        <w:rPr>
          <w:color w:val="221F1F"/>
        </w:rPr>
        <w:t>body</w:t>
      </w:r>
      <w:r>
        <w:rPr>
          <w:color w:val="221F1F"/>
        </w:rPr>
        <w:t>that</w:t>
      </w:r>
      <w:r>
        <w:rPr>
          <w:color w:val="221F1F"/>
        </w:rPr>
        <w:t>reflects</w:t>
      </w:r>
      <w:r>
        <w:rPr>
          <w:color w:val="221F1F"/>
        </w:rPr>
        <w:t>the</w:t>
      </w:r>
      <w:r>
        <w:rPr>
          <w:color w:val="221F1F"/>
        </w:rPr>
        <w:t>character</w:t>
      </w:r>
      <w:r>
        <w:rPr>
          <w:color w:val="221F1F"/>
        </w:rPr>
        <w:t>by</w:t>
      </w:r>
      <w:r>
        <w:rPr>
          <w:color w:val="221F1F"/>
        </w:rPr>
        <w:t>which</w:t>
      </w:r>
      <w:r>
        <w:rPr>
          <w:color w:val="221F1F"/>
        </w:rPr>
        <w:t>you</w:t>
      </w:r>
      <w:r>
        <w:rPr>
          <w:color w:val="221F1F"/>
        </w:rPr>
        <w:t xml:space="preserve">interact </w:t>
      </w:r>
      <w:r>
        <w:rPr>
          <w:color w:val="221F1F"/>
        </w:rPr>
        <w:t>with the world. Once you’ve built the mind that harnesses power with</w:t>
      </w:r>
    </w:p>
    <w:p>
      <w:pPr>
        <w:pStyle w:val="a3"/>
        <w:jc w:val="both"/>
      </w:pPr>
      <w:r>
        <w:rPr>
          <w:color w:val="221F1F"/>
        </w:rPr>
        <w:t>persuasion,</w:t>
      </w:r>
      <w:r>
        <w:rPr>
          <w:color w:val="221F1F"/>
        </w:rPr>
        <w:t>not force or</w:t>
      </w:r>
      <w:r>
        <w:rPr>
          <w:color w:val="221F1F"/>
        </w:rPr>
        <w:t xml:space="preserve"> deception.</w:t>
      </w:r>
    </w:p>
    <w:p>
      <w:pPr>
        <w:pStyle w:val="a3"/>
        <w:jc w:val="both"/>
      </w:pPr>
      <w:r>
        <w:rPr>
          <w:color w:val="221F1F"/>
        </w:rPr>
        <w:t>This is one problem with today’s teachers and gurus. They are respectfully developed in the mental or contemplative domain of life, but they are often sickly or overweight and verifiably</w:t>
      </w:r>
      <w:r>
        <w:rPr>
          <w:color w:val="221F1F"/>
        </w:rPr>
        <w:t>sexist</w:t>
      </w:r>
      <w:r>
        <w:rPr>
          <w:color w:val="221F1F"/>
        </w:rPr>
        <w:t>or</w:t>
      </w:r>
      <w:r>
        <w:rPr>
          <w:color w:val="221F1F"/>
        </w:rPr>
        <w:t>racist.</w:t>
      </w:r>
      <w:r>
        <w:rPr>
          <w:color w:val="221F1F"/>
        </w:rPr>
        <w:t>People</w:t>
      </w:r>
      <w:r>
        <w:rPr>
          <w:color w:val="221F1F"/>
        </w:rPr>
        <w:t>pedestalize</w:t>
      </w:r>
      <w:r>
        <w:rPr>
          <w:color w:val="221F1F"/>
        </w:rPr>
        <w:t>these</w:t>
      </w:r>
      <w:r>
        <w:rPr>
          <w:color w:val="221F1F"/>
        </w:rPr>
        <w:t xml:space="preserve">everyday </w:t>
      </w:r>
      <w:r>
        <w:rPr>
          <w:color w:val="221F1F"/>
        </w:rPr>
        <w:t>humans</w:t>
      </w:r>
      <w:r>
        <w:rPr>
          <w:color w:val="221F1F"/>
        </w:rPr>
        <w:t>for</w:t>
      </w:r>
      <w:r>
        <w:rPr>
          <w:color w:val="221F1F"/>
        </w:rPr>
        <w:t>their</w:t>
      </w:r>
      <w:r>
        <w:rPr>
          <w:color w:val="221F1F"/>
        </w:rPr>
        <w:t>rare</w:t>
      </w:r>
      <w:r>
        <w:rPr>
          <w:color w:val="221F1F"/>
        </w:rPr>
        <w:t>development</w:t>
      </w:r>
      <w:r>
        <w:rPr>
          <w:color w:val="221F1F"/>
        </w:rPr>
        <w:t>and</w:t>
      </w:r>
      <w:r>
        <w:rPr>
          <w:color w:val="221F1F"/>
        </w:rPr>
        <w:t>latch</w:t>
      </w:r>
      <w:r>
        <w:rPr>
          <w:color w:val="221F1F"/>
        </w:rPr>
        <w:t>onto</w:t>
      </w:r>
      <w:r>
        <w:rPr>
          <w:color w:val="221F1F"/>
        </w:rPr>
        <w:t>their</w:t>
      </w:r>
      <w:r>
        <w:rPr>
          <w:color w:val="221F1F"/>
        </w:rPr>
        <w:t xml:space="preserve">beliefs </w:t>
      </w:r>
      <w:r>
        <w:rPr>
          <w:color w:val="221F1F"/>
        </w:rPr>
        <w:t xml:space="preserve">out of blind ignorance. They reject the manifest world of </w:t>
      </w:r>
      <w:r>
        <w:rPr>
          <w:color w:val="221F1F"/>
        </w:rPr>
        <w:t>money,</w:t>
      </w:r>
      <w:r>
        <w:rPr>
          <w:color w:val="221F1F"/>
        </w:rPr>
        <w:t>food,</w:t>
      </w:r>
      <w:r>
        <w:rPr>
          <w:color w:val="221F1F"/>
        </w:rPr>
        <w:t>and</w:t>
      </w:r>
      <w:r>
        <w:rPr>
          <w:color w:val="221F1F"/>
        </w:rPr>
        <w:t>sex</w:t>
      </w:r>
      <w:r>
        <w:rPr>
          <w:color w:val="221F1F"/>
        </w:rPr>
        <w:t>as</w:t>
      </w:r>
      <w:r>
        <w:rPr>
          <w:color w:val="221F1F"/>
        </w:rPr>
        <w:t>that</w:t>
      </w:r>
      <w:r>
        <w:rPr>
          <w:color w:val="221F1F"/>
        </w:rPr>
        <w:t>rejection</w:t>
      </w:r>
      <w:r>
        <w:rPr>
          <w:color w:val="221F1F"/>
        </w:rPr>
        <w:t>is</w:t>
      </w:r>
      <w:r>
        <w:rPr>
          <w:color w:val="221F1F"/>
        </w:rPr>
        <w:t>inherent</w:t>
      </w:r>
      <w:r>
        <w:rPr>
          <w:color w:val="221F1F"/>
        </w:rPr>
        <w:t>to</w:t>
      </w:r>
      <w:r>
        <w:rPr>
          <w:color w:val="221F1F"/>
        </w:rPr>
        <w:t>the</w:t>
      </w:r>
      <w:r>
        <w:rPr>
          <w:color w:val="221F1F"/>
        </w:rPr>
        <w:t xml:space="preserve">purely </w:t>
      </w:r>
      <w:r>
        <w:rPr>
          <w:color w:val="221F1F"/>
        </w:rPr>
        <w:t>ascending philosophies that arose during the axial period. They failed to integrate the descending. They lost their grounding</w:t>
      </w:r>
      <w:r>
        <w:rPr>
          <w:color w:val="221F1F"/>
        </w:rPr>
        <w:t>by</w:t>
      </w:r>
      <w:r>
        <w:rPr>
          <w:color w:val="221F1F"/>
        </w:rPr>
        <w:t>identifying</w:t>
      </w:r>
      <w:r>
        <w:rPr>
          <w:color w:val="221F1F"/>
        </w:rPr>
        <w:t>with</w:t>
      </w:r>
      <w:r>
        <w:rPr>
          <w:color w:val="221F1F"/>
        </w:rPr>
        <w:t>what</w:t>
      </w:r>
      <w:r>
        <w:rPr>
          <w:color w:val="221F1F"/>
        </w:rPr>
        <w:t>they</w:t>
      </w:r>
      <w:r>
        <w:rPr>
          <w:color w:val="221F1F"/>
        </w:rPr>
        <w:t>deem</w:t>
      </w:r>
      <w:r>
        <w:rPr>
          <w:color w:val="221F1F"/>
        </w:rPr>
        <w:t>“pure”</w:t>
      </w:r>
      <w:r>
        <w:rPr>
          <w:color w:val="221F1F"/>
        </w:rPr>
        <w:t>out</w:t>
      </w:r>
      <w:r>
        <w:rPr>
          <w:color w:val="221F1F"/>
        </w:rPr>
        <w:t>of desire for status that they can cover up with the guise of spirituality. They haven’t broken through the superficial perception of money and value exchange as the world evolved. They haven’t realized that contemplative development</w:t>
      </w:r>
      <w:r>
        <w:rPr>
          <w:color w:val="221F1F"/>
        </w:rPr>
        <w:t>is,</w:t>
      </w:r>
      <w:r>
        <w:rPr>
          <w:color w:val="221F1F"/>
        </w:rPr>
        <w:t>in</w:t>
      </w:r>
      <w:r>
        <w:rPr>
          <w:color w:val="221F1F"/>
        </w:rPr>
        <w:t>fact,</w:t>
      </w:r>
      <w:r>
        <w:rPr>
          <w:color w:val="221F1F"/>
        </w:rPr>
        <w:t>separate</w:t>
      </w:r>
      <w:r>
        <w:rPr>
          <w:color w:val="221F1F"/>
        </w:rPr>
        <w:t>and</w:t>
      </w:r>
      <w:r>
        <w:rPr>
          <w:color w:val="221F1F"/>
        </w:rPr>
        <w:t>holds</w:t>
      </w:r>
      <w:r>
        <w:rPr>
          <w:color w:val="221F1F"/>
        </w:rPr>
        <w:t>equal</w:t>
      </w:r>
      <w:r>
        <w:rPr>
          <w:color w:val="221F1F"/>
        </w:rPr>
        <w:t xml:space="preserve">importance to development within lines such as aesthetic, cognitive, emotional, ethical, interpersonal, mathematical, moral, and </w:t>
      </w:r>
      <w:r>
        <w:rPr>
          <w:color w:val="221F1F"/>
        </w:rPr>
        <w:t>those</w:t>
      </w:r>
      <w:r>
        <w:rPr>
          <w:color w:val="221F1F"/>
        </w:rPr>
        <w:t>that</w:t>
      </w:r>
      <w:r>
        <w:rPr>
          <w:color w:val="221F1F"/>
        </w:rPr>
        <w:t>make</w:t>
      </w:r>
      <w:r>
        <w:rPr>
          <w:color w:val="221F1F"/>
        </w:rPr>
        <w:t>up</w:t>
      </w:r>
      <w:r>
        <w:rPr>
          <w:color w:val="221F1F"/>
        </w:rPr>
        <w:t>your</w:t>
      </w:r>
      <w:r>
        <w:rPr>
          <w:color w:val="221F1F"/>
        </w:rPr>
        <w:t>basic</w:t>
      </w:r>
      <w:r>
        <w:rPr>
          <w:color w:val="221F1F"/>
        </w:rPr>
        <w:t>needs.</w:t>
      </w:r>
      <w:r>
        <w:rPr>
          <w:color w:val="221F1F"/>
        </w:rPr>
        <w:t>I</w:t>
      </w:r>
      <w:r>
        <w:rPr>
          <w:color w:val="221F1F"/>
        </w:rPr>
        <w:t>am</w:t>
      </w:r>
      <w:r>
        <w:rPr>
          <w:color w:val="221F1F"/>
        </w:rPr>
        <w:t>not</w:t>
      </w:r>
      <w:r>
        <w:rPr>
          <w:color w:val="221F1F"/>
        </w:rPr>
        <w:t>trying</w:t>
      </w:r>
      <w:r>
        <w:rPr>
          <w:color w:val="221F1F"/>
        </w:rPr>
        <w:t>to</w:t>
      </w:r>
      <w:r>
        <w:rPr>
          <w:color w:val="221F1F"/>
        </w:rPr>
        <w:t xml:space="preserve">knock </w:t>
      </w:r>
      <w:r>
        <w:rPr>
          <w:color w:val="221F1F"/>
        </w:rPr>
        <w:t>down these great leaders. I am trying to expose their humanity. That you can, and should, learn from them, but there is much, much more to learn.</w:t>
      </w:r>
    </w:p>
    <w:p>
      <w:pPr>
        <w:pStyle w:val="a3"/>
        <w:jc w:val="both"/>
      </w:pPr>
      <w:r>
        <w:rPr>
          <w:color w:val="221F1F"/>
        </w:rPr>
        <w:t>The</w:t>
      </w:r>
      <w:r>
        <w:rPr>
          <w:color w:val="221F1F"/>
        </w:rPr>
        <w:t>status</w:t>
      </w:r>
      <w:r>
        <w:rPr>
          <w:color w:val="221F1F"/>
        </w:rPr>
        <w:t>level</w:t>
      </w:r>
      <w:r>
        <w:rPr>
          <w:color w:val="221F1F"/>
        </w:rPr>
        <w:t>of</w:t>
      </w:r>
      <w:r>
        <w:rPr>
          <w:color w:val="221F1F"/>
        </w:rPr>
        <w:t>purpose</w:t>
      </w:r>
      <w:r>
        <w:rPr>
          <w:color w:val="221F1F"/>
        </w:rPr>
        <w:t>is</w:t>
      </w:r>
      <w:r>
        <w:rPr>
          <w:color w:val="221F1F"/>
        </w:rPr>
        <w:t>reached</w:t>
      </w:r>
      <w:r>
        <w:rPr>
          <w:color w:val="221F1F"/>
        </w:rPr>
        <w:t>when</w:t>
      </w:r>
      <w:r>
        <w:rPr>
          <w:color w:val="221F1F"/>
        </w:rPr>
        <w:t>you</w:t>
      </w:r>
      <w:r>
        <w:rPr>
          <w:color w:val="221F1F"/>
        </w:rPr>
        <w:t>feel</w:t>
      </w:r>
      <w:r>
        <w:rPr>
          <w:color w:val="221F1F"/>
        </w:rPr>
        <w:t>a</w:t>
      </w:r>
      <w:r>
        <w:rPr>
          <w:color w:val="221F1F"/>
        </w:rPr>
        <w:t>sense of security around money. You have a skill set that allows you</w:t>
      </w:r>
      <w:r>
        <w:rPr>
          <w:color w:val="221F1F"/>
        </w:rPr>
        <w:t>to</w:t>
      </w:r>
      <w:r>
        <w:rPr>
          <w:color w:val="221F1F"/>
        </w:rPr>
        <w:t>pursue</w:t>
      </w:r>
      <w:r>
        <w:rPr>
          <w:color w:val="221F1F"/>
        </w:rPr>
        <w:t>a</w:t>
      </w:r>
      <w:r>
        <w:rPr>
          <w:color w:val="221F1F"/>
        </w:rPr>
        <w:t>new</w:t>
      </w:r>
      <w:r>
        <w:rPr>
          <w:color w:val="221F1F"/>
        </w:rPr>
        <w:t>career</w:t>
      </w:r>
      <w:r>
        <w:rPr>
          <w:color w:val="221F1F"/>
        </w:rPr>
        <w:t>or</w:t>
      </w:r>
      <w:r>
        <w:rPr>
          <w:color w:val="221F1F"/>
        </w:rPr>
        <w:t>start</w:t>
      </w:r>
      <w:r>
        <w:rPr>
          <w:color w:val="221F1F"/>
        </w:rPr>
        <w:t>a</w:t>
      </w:r>
      <w:r>
        <w:rPr>
          <w:color w:val="221F1F"/>
        </w:rPr>
        <w:t>business.</w:t>
      </w:r>
      <w:r>
        <w:rPr>
          <w:color w:val="221F1F"/>
        </w:rPr>
        <w:t>That</w:t>
      </w:r>
      <w:r>
        <w:rPr>
          <w:color w:val="221F1F"/>
        </w:rPr>
        <w:t>career</w:t>
      </w:r>
      <w:r>
        <w:rPr>
          <w:color w:val="221F1F"/>
        </w:rPr>
        <w:t xml:space="preserve">or </w:t>
      </w:r>
      <w:r>
        <w:rPr>
          <w:color w:val="221F1F"/>
        </w:rPr>
        <w:t>business</w:t>
      </w:r>
    </w:p>
    <w:p>
      <w:pPr>
        <w:pStyle w:val="a3"/>
        <w:jc w:val="both"/>
      </w:pPr>
      <w:r>
        <w:rPr>
          <w:color w:val="221F1F"/>
        </w:rPr>
        <w:t>allows you</w:t>
      </w:r>
      <w:r>
        <w:rPr>
          <w:color w:val="221F1F"/>
        </w:rPr>
        <w:t>to</w:t>
      </w:r>
      <w:r>
        <w:rPr>
          <w:color w:val="221F1F"/>
        </w:rPr>
        <w:t>pay</w:t>
      </w:r>
      <w:r>
        <w:rPr>
          <w:color w:val="221F1F"/>
        </w:rPr>
        <w:t>the</w:t>
      </w:r>
      <w:r>
        <w:rPr>
          <w:color w:val="221F1F"/>
        </w:rPr>
        <w:t>bills,</w:t>
      </w:r>
      <w:r>
        <w:rPr>
          <w:color w:val="221F1F"/>
        </w:rPr>
        <w:t>focus</w:t>
      </w:r>
      <w:r>
        <w:rPr>
          <w:color w:val="221F1F"/>
        </w:rPr>
        <w:t>on</w:t>
      </w:r>
      <w:r>
        <w:rPr>
          <w:color w:val="221F1F"/>
        </w:rPr>
        <w:t>other areas</w:t>
      </w:r>
      <w:r>
        <w:rPr>
          <w:color w:val="221F1F"/>
        </w:rPr>
        <w:t>of your</w:t>
      </w:r>
      <w:r>
        <w:rPr>
          <w:color w:val="221F1F"/>
        </w:rPr>
        <w:t>life, and make moderate to extravagant purchases.</w:t>
      </w:r>
    </w:p>
    <w:p>
      <w:pPr>
        <w:pStyle w:val="a3"/>
        <w:jc w:val="both"/>
      </w:pPr>
      <w:r>
        <w:rPr>
          <w:color w:val="221F1F"/>
        </w:rPr>
        <w:t>This</w:t>
      </w:r>
      <w:r>
        <w:rPr>
          <w:color w:val="221F1F"/>
        </w:rPr>
        <w:t>is</w:t>
      </w:r>
      <w:r>
        <w:rPr>
          <w:color w:val="221F1F"/>
        </w:rPr>
        <w:t>where many people continue to reside because they get</w:t>
      </w:r>
      <w:r>
        <w:rPr>
          <w:color w:val="221F1F"/>
        </w:rPr>
        <w:t>trapped in the materialist</w:t>
      </w:r>
      <w:r>
        <w:rPr>
          <w:color w:val="221F1F"/>
        </w:rPr>
        <w:t>paradigm. You haven’t</w:t>
      </w:r>
      <w:r>
        <w:rPr>
          <w:color w:val="221F1F"/>
        </w:rPr>
        <w:t>found your</w:t>
      </w:r>
      <w:r>
        <w:rPr>
          <w:color w:val="221F1F"/>
        </w:rPr>
        <w:t>calling,</w:t>
      </w:r>
      <w:r>
        <w:rPr>
          <w:color w:val="221F1F"/>
        </w:rPr>
        <w:t>so</w:t>
      </w:r>
      <w:r>
        <w:rPr>
          <w:color w:val="221F1F"/>
        </w:rPr>
        <w:t>you</w:t>
      </w:r>
      <w:r>
        <w:rPr>
          <w:color w:val="221F1F"/>
        </w:rPr>
        <w:t>don’t</w:t>
      </w:r>
      <w:r>
        <w:rPr>
          <w:color w:val="221F1F"/>
        </w:rPr>
        <w:t>have</w:t>
      </w:r>
      <w:r>
        <w:rPr>
          <w:color w:val="221F1F"/>
        </w:rPr>
        <w:t>a</w:t>
      </w:r>
      <w:r>
        <w:rPr>
          <w:color w:val="221F1F"/>
        </w:rPr>
        <w:t>guiding</w:t>
      </w:r>
      <w:r>
        <w:rPr>
          <w:color w:val="221F1F"/>
        </w:rPr>
        <w:t>light</w:t>
      </w:r>
      <w:r>
        <w:rPr>
          <w:color w:val="221F1F"/>
        </w:rPr>
        <w:t>that</w:t>
      </w:r>
      <w:r>
        <w:rPr>
          <w:color w:val="221F1F"/>
        </w:rPr>
        <w:t>is</w:t>
      </w:r>
      <w:r>
        <w:rPr>
          <w:color w:val="221F1F"/>
        </w:rPr>
        <w:t>greater than</w:t>
      </w:r>
      <w:r>
        <w:rPr>
          <w:color w:val="221F1F"/>
        </w:rPr>
        <w:t>yourself.</w:t>
      </w:r>
      <w:r>
        <w:rPr>
          <w:color w:val="221F1F"/>
        </w:rPr>
        <w:t>You</w:t>
      </w:r>
      <w:r>
        <w:rPr>
          <w:color w:val="221F1F"/>
        </w:rPr>
        <w:t>get</w:t>
      </w:r>
      <w:r>
        <w:rPr>
          <w:color w:val="221F1F"/>
        </w:rPr>
        <w:t>stuck</w:t>
      </w:r>
      <w:r>
        <w:rPr>
          <w:color w:val="221F1F"/>
        </w:rPr>
        <w:t>in</w:t>
      </w:r>
      <w:r>
        <w:rPr>
          <w:color w:val="221F1F"/>
        </w:rPr>
        <w:t>the</w:t>
      </w:r>
      <w:r>
        <w:rPr>
          <w:color w:val="221F1F"/>
        </w:rPr>
        <w:t>superficial</w:t>
      </w:r>
      <w:r>
        <w:rPr>
          <w:color w:val="221F1F"/>
        </w:rPr>
        <w:t>and</w:t>
      </w:r>
      <w:r>
        <w:rPr>
          <w:color w:val="221F1F"/>
        </w:rPr>
        <w:t>lose</w:t>
      </w:r>
      <w:r>
        <w:rPr>
          <w:color w:val="221F1F"/>
        </w:rPr>
        <w:t>sight of the depth.</w:t>
      </w:r>
      <w:r>
        <w:rPr>
          <w:color w:val="221F1F"/>
        </w:rPr>
        <w:t>You</w:t>
      </w:r>
      <w:r>
        <w:rPr>
          <w:color w:val="221F1F"/>
        </w:rPr>
        <w:t>like</w:t>
      </w:r>
      <w:r>
        <w:rPr>
          <w:color w:val="221F1F"/>
        </w:rPr>
        <w:t>the</w:t>
      </w:r>
      <w:r>
        <w:rPr>
          <w:color w:val="221F1F"/>
        </w:rPr>
        <w:t>job</w:t>
      </w:r>
      <w:r>
        <w:rPr>
          <w:color w:val="221F1F"/>
        </w:rPr>
        <w:t xml:space="preserve">title more than you enjoy the </w:t>
      </w:r>
      <w:r>
        <w:rPr>
          <w:color w:val="221F1F"/>
        </w:rPr>
        <w:t>challenge</w:t>
      </w:r>
      <w:r>
        <w:rPr>
          <w:color w:val="221F1F"/>
        </w:rPr>
        <w:t>of the</w:t>
      </w:r>
      <w:r>
        <w:rPr>
          <w:color w:val="221F1F"/>
        </w:rPr>
        <w:t>problem.</w:t>
      </w:r>
      <w:r>
        <w:rPr>
          <w:color w:val="221F1F"/>
        </w:rPr>
        <w:t>You</w:t>
      </w:r>
      <w:r>
        <w:rPr>
          <w:color w:val="221F1F"/>
        </w:rPr>
        <w:t>like</w:t>
      </w:r>
      <w:r>
        <w:rPr>
          <w:color w:val="221F1F"/>
        </w:rPr>
        <w:t>the</w:t>
      </w:r>
      <w:r>
        <w:rPr>
          <w:color w:val="221F1F"/>
        </w:rPr>
        <w:t>expensive</w:t>
      </w:r>
      <w:r>
        <w:rPr>
          <w:color w:val="221F1F"/>
        </w:rPr>
        <w:t>watch</w:t>
      </w:r>
      <w:r>
        <w:rPr>
          <w:color w:val="221F1F"/>
        </w:rPr>
        <w:t xml:space="preserve">more </w:t>
      </w:r>
      <w:r>
        <w:rPr>
          <w:color w:val="221F1F"/>
        </w:rPr>
        <w:t xml:space="preserve">than you enjoy the brand’s mission and craftsmanship. </w:t>
      </w:r>
      <w:r>
        <w:rPr>
          <w:color w:val="221F1F"/>
        </w:rPr>
        <w:t>Neither</w:t>
      </w:r>
      <w:r>
        <w:rPr>
          <w:color w:val="221F1F"/>
        </w:rPr>
        <w:t>of</w:t>
      </w:r>
      <w:r>
        <w:rPr>
          <w:color w:val="221F1F"/>
        </w:rPr>
        <w:t>these</w:t>
      </w:r>
      <w:r>
        <w:rPr>
          <w:color w:val="221F1F"/>
        </w:rPr>
        <w:t>are</w:t>
      </w:r>
      <w:r>
        <w:rPr>
          <w:color w:val="221F1F"/>
        </w:rPr>
        <w:t>bad,</w:t>
      </w:r>
      <w:r>
        <w:rPr>
          <w:color w:val="221F1F"/>
        </w:rPr>
        <w:t>but</w:t>
      </w:r>
      <w:r>
        <w:rPr>
          <w:color w:val="221F1F"/>
        </w:rPr>
        <w:t>if</w:t>
      </w:r>
      <w:r>
        <w:rPr>
          <w:color w:val="221F1F"/>
        </w:rPr>
        <w:t>you</w:t>
      </w:r>
      <w:r>
        <w:rPr>
          <w:color w:val="221F1F"/>
        </w:rPr>
        <w:t>find</w:t>
      </w:r>
      <w:r>
        <w:rPr>
          <w:color w:val="221F1F"/>
        </w:rPr>
        <w:t>yourself</w:t>
      </w:r>
      <w:r>
        <w:rPr>
          <w:color w:val="221F1F"/>
        </w:rPr>
        <w:t>stuck</w:t>
      </w:r>
      <w:r>
        <w:rPr>
          <w:color w:val="221F1F"/>
        </w:rPr>
        <w:t>in</w:t>
      </w:r>
      <w:r>
        <w:rPr>
          <w:color w:val="221F1F"/>
        </w:rPr>
        <w:t xml:space="preserve">this </w:t>
      </w:r>
      <w:r>
        <w:rPr>
          <w:color w:val="221F1F"/>
        </w:rPr>
        <w:t>narrow</w:t>
      </w:r>
      <w:r>
        <w:rPr>
          <w:color w:val="221F1F"/>
        </w:rPr>
        <w:t>view,</w:t>
      </w:r>
      <w:r>
        <w:rPr>
          <w:color w:val="221F1F"/>
        </w:rPr>
        <w:t>things</w:t>
      </w:r>
      <w:r>
        <w:rPr>
          <w:color w:val="221F1F"/>
        </w:rPr>
        <w:t>can</w:t>
      </w:r>
      <w:r>
        <w:rPr>
          <w:color w:val="221F1F"/>
        </w:rPr>
        <w:t>become</w:t>
      </w:r>
      <w:r>
        <w:rPr>
          <w:color w:val="221F1F"/>
        </w:rPr>
        <w:t>bad</w:t>
      </w:r>
      <w:r>
        <w:rPr>
          <w:color w:val="221F1F"/>
        </w:rPr>
        <w:t>very</w:t>
      </w:r>
      <w:r>
        <w:rPr>
          <w:color w:val="221F1F"/>
        </w:rPr>
        <w:t>fast.</w:t>
      </w:r>
    </w:p>
    <w:p>
      <w:pPr>
        <w:pStyle w:val="a3"/>
        <w:jc w:val="both"/>
      </w:pPr>
      <w:r>
        <w:rPr>
          <w:color w:val="221F1F"/>
        </w:rPr>
        <w:t>The trap of traps is trying to avoid this stage. You try to jump to spirituality without the experience and mistakes that breed</w:t>
      </w:r>
      <w:r>
        <w:rPr>
          <w:color w:val="221F1F"/>
        </w:rPr>
        <w:t>spirituality.</w:t>
      </w:r>
      <w:r>
        <w:rPr>
          <w:color w:val="221F1F"/>
        </w:rPr>
        <w:t>You don’t realize</w:t>
      </w:r>
      <w:r>
        <w:rPr>
          <w:color w:val="221F1F"/>
        </w:rPr>
        <w:t>you are using</w:t>
      </w:r>
      <w:r>
        <w:rPr>
          <w:color w:val="221F1F"/>
        </w:rPr>
        <w:t>your</w:t>
      </w:r>
    </w:p>
    <w:p>
      <w:pPr>
        <w:pStyle w:val="a3"/>
        <w:jc w:val="both"/>
      </w:pPr>
      <w:r>
        <w:rPr>
          <w:color w:val="221F1F"/>
        </w:rPr>
        <w:t>spirituality as a status symbol in and of itself. You often use it to garner attention and power from how others perceive you. That’s why many start down the spiritual path. They see someone of higher consciousness, admire them, desire to be like them, and start imitating them. That’s a status game, and that’s okay. You simply need to be</w:t>
      </w:r>
      <w:r>
        <w:rPr>
          <w:color w:val="221F1F"/>
        </w:rPr>
        <w:t>conscious of</w:t>
      </w:r>
      <w:r>
        <w:rPr>
          <w:color w:val="221F1F"/>
        </w:rPr>
        <w:t>it,</w:t>
      </w:r>
      <w:r>
        <w:rPr>
          <w:color w:val="221F1F"/>
        </w:rPr>
        <w:t>so</w:t>
      </w:r>
      <w:r>
        <w:rPr>
          <w:color w:val="221F1F"/>
        </w:rPr>
        <w:t>it</w:t>
      </w:r>
      <w:r>
        <w:rPr>
          <w:color w:val="221F1F"/>
        </w:rPr>
        <w:t>doesn’t</w:t>
      </w:r>
      <w:r>
        <w:rPr>
          <w:color w:val="221F1F"/>
        </w:rPr>
        <w:t>do</w:t>
      </w:r>
      <w:r>
        <w:rPr>
          <w:color w:val="221F1F"/>
        </w:rPr>
        <w:t>more</w:t>
      </w:r>
      <w:r>
        <w:rPr>
          <w:color w:val="221F1F"/>
        </w:rPr>
        <w:t>harm</w:t>
      </w:r>
      <w:r>
        <w:rPr>
          <w:color w:val="221F1F"/>
        </w:rPr>
        <w:t>than</w:t>
      </w:r>
      <w:r>
        <w:rPr>
          <w:color w:val="221F1F"/>
        </w:rPr>
        <w:t>good</w:t>
      </w:r>
      <w:r>
        <w:rPr>
          <w:color w:val="221F1F"/>
        </w:rPr>
        <w:t>in your life.</w:t>
      </w:r>
    </w:p>
    <w:p>
      <w:pPr>
        <w:pStyle w:val="a3"/>
        <w:jc w:val="both"/>
      </w:pPr>
      <w:r>
        <w:rPr>
          <w:color w:val="221F1F"/>
        </w:rPr>
        <w:t xml:space="preserve">I am giving you permission to pursue your desire for acceptance </w:t>
      </w:r>
      <w:r>
        <w:rPr>
          <w:color w:val="221F1F"/>
        </w:rPr>
        <w:t>through</w:t>
      </w:r>
      <w:r>
        <w:rPr>
          <w:color w:val="221F1F"/>
        </w:rPr>
        <w:t>power. Start</w:t>
      </w:r>
      <w:r>
        <w:rPr>
          <w:color w:val="221F1F"/>
        </w:rPr>
        <w:t>training</w:t>
      </w:r>
      <w:r>
        <w:rPr>
          <w:color w:val="221F1F"/>
        </w:rPr>
        <w:t>so</w:t>
      </w:r>
      <w:r>
        <w:rPr>
          <w:color w:val="221F1F"/>
        </w:rPr>
        <w:t>you</w:t>
      </w:r>
      <w:r>
        <w:rPr>
          <w:color w:val="221F1F"/>
        </w:rPr>
        <w:t>can</w:t>
      </w:r>
      <w:r>
        <w:rPr>
          <w:color w:val="221F1F"/>
        </w:rPr>
        <w:t>look</w:t>
      </w:r>
      <w:r>
        <w:rPr>
          <w:color w:val="221F1F"/>
        </w:rPr>
        <w:t>good</w:t>
      </w:r>
      <w:r>
        <w:rPr>
          <w:color w:val="221F1F"/>
        </w:rPr>
        <w:t>even if</w:t>
      </w:r>
      <w:r>
        <w:rPr>
          <w:color w:val="221F1F"/>
        </w:rPr>
        <w:t>it</w:t>
      </w:r>
    </w:p>
    <w:p>
      <w:pPr>
        <w:pStyle w:val="a3"/>
        <w:jc w:val="both"/>
      </w:pPr>
      <w:r>
        <w:rPr>
          <w:color w:val="221F1F"/>
        </w:rPr>
        <w:t>seems vain to other people. Start the business to make money as that’s the only way to control what you create, who you create for, and its impact on the world. You may not</w:t>
      </w:r>
      <w:r>
        <w:rPr>
          <w:color w:val="221F1F"/>
        </w:rPr>
        <w:t>care</w:t>
      </w:r>
      <w:r>
        <w:rPr>
          <w:color w:val="221F1F"/>
        </w:rPr>
        <w:t>about</w:t>
      </w:r>
      <w:r>
        <w:rPr>
          <w:color w:val="221F1F"/>
        </w:rPr>
        <w:t>that</w:t>
      </w:r>
      <w:r>
        <w:rPr>
          <w:color w:val="221F1F"/>
        </w:rPr>
        <w:t>now,</w:t>
      </w:r>
      <w:r>
        <w:rPr>
          <w:color w:val="221F1F"/>
        </w:rPr>
        <w:t>but</w:t>
      </w:r>
      <w:r>
        <w:rPr>
          <w:color w:val="221F1F"/>
        </w:rPr>
        <w:t>as</w:t>
      </w:r>
      <w:r>
        <w:rPr>
          <w:color w:val="221F1F"/>
        </w:rPr>
        <w:t>you</w:t>
      </w:r>
      <w:r>
        <w:rPr>
          <w:color w:val="221F1F"/>
        </w:rPr>
        <w:t>fulfill</w:t>
      </w:r>
      <w:r>
        <w:rPr>
          <w:color w:val="221F1F"/>
        </w:rPr>
        <w:t>your</w:t>
      </w:r>
      <w:r>
        <w:rPr>
          <w:color w:val="221F1F"/>
        </w:rPr>
        <w:t>status</w:t>
      </w:r>
      <w:r>
        <w:rPr>
          <w:color w:val="221F1F"/>
        </w:rPr>
        <w:t>needs, your</w:t>
      </w:r>
      <w:r>
        <w:rPr>
          <w:color w:val="221F1F"/>
        </w:rPr>
        <w:t>mind</w:t>
      </w:r>
      <w:r>
        <w:rPr>
          <w:color w:val="221F1F"/>
        </w:rPr>
        <w:t>will</w:t>
      </w:r>
      <w:r>
        <w:rPr>
          <w:color w:val="221F1F"/>
        </w:rPr>
        <w:t>begin</w:t>
      </w:r>
      <w:r>
        <w:rPr>
          <w:color w:val="221F1F"/>
        </w:rPr>
        <w:t>to</w:t>
      </w:r>
      <w:r>
        <w:rPr>
          <w:color w:val="221F1F"/>
        </w:rPr>
        <w:t>open</w:t>
      </w:r>
      <w:r>
        <w:rPr>
          <w:color w:val="221F1F"/>
        </w:rPr>
        <w:t>and</w:t>
      </w:r>
      <w:r>
        <w:rPr>
          <w:color w:val="221F1F"/>
        </w:rPr>
        <w:t>notice</w:t>
      </w:r>
      <w:r>
        <w:rPr>
          <w:color w:val="221F1F"/>
        </w:rPr>
        <w:t>things</w:t>
      </w:r>
      <w:r>
        <w:rPr>
          <w:color w:val="221F1F"/>
        </w:rPr>
        <w:t>you</w:t>
      </w:r>
      <w:r>
        <w:rPr>
          <w:color w:val="221F1F"/>
        </w:rPr>
        <w:t>couldn’t have before.</w:t>
      </w:r>
    </w:p>
    <w:p>
      <w:pPr>
        <w:pStyle w:val="a3"/>
        <w:jc w:val="both"/>
      </w:pPr>
      <w:r>
        <w:rPr>
          <w:color w:val="221F1F"/>
        </w:rPr>
        <w:t>You find spirituality in experience. You find it in the story of creating your own way. You find it in the highs and</w:t>
      </w:r>
      <w:r>
        <w:rPr>
          <w:color w:val="221F1F"/>
        </w:rPr>
        <w:t>lows</w:t>
      </w:r>
      <w:r>
        <w:rPr>
          <w:color w:val="221F1F"/>
        </w:rPr>
        <w:t>of</w:t>
      </w:r>
      <w:r>
        <w:rPr>
          <w:color w:val="221F1F"/>
        </w:rPr>
        <w:t>pursuing</w:t>
      </w:r>
      <w:r>
        <w:rPr>
          <w:color w:val="221F1F"/>
        </w:rPr>
        <w:t>goals</w:t>
      </w:r>
      <w:r>
        <w:rPr>
          <w:color w:val="221F1F"/>
        </w:rPr>
        <w:t>and</w:t>
      </w:r>
      <w:r>
        <w:rPr>
          <w:color w:val="221F1F"/>
        </w:rPr>
        <w:t>solving</w:t>
      </w:r>
      <w:r>
        <w:rPr>
          <w:color w:val="221F1F"/>
        </w:rPr>
        <w:t>problems.</w:t>
      </w:r>
      <w:r>
        <w:rPr>
          <w:color w:val="221F1F"/>
        </w:rPr>
        <w:t>You</w:t>
      </w:r>
      <w:r>
        <w:rPr>
          <w:color w:val="221F1F"/>
        </w:rPr>
        <w:t>find</w:t>
      </w:r>
      <w:r>
        <w:rPr>
          <w:color w:val="221F1F"/>
        </w:rPr>
        <w:t>it</w:t>
      </w:r>
      <w:r>
        <w:rPr>
          <w:color w:val="221F1F"/>
        </w:rPr>
        <w:t>in correcting the mistakes you made and learning how to move in a better direction. Spirituality comes from the journey, but that journey is only possible with a conscious destination. If you can’t find meaning in life, it’s because you haven’t started pursuing the goals you’ve been suppressing because you’ve been tricked into thinking they’re bad.</w:t>
      </w:r>
    </w:p>
    <w:p>
      <w:pPr>
        <w:pStyle w:val="2"/>
      </w:pPr>
      <w:r>
        <w:rPr>
          <w:color w:val="221F1F"/>
        </w:rPr>
        <w:t>Creativity</w:t>
      </w:r>
    </w:p>
    <w:p>
      <w:pPr>
        <w:pStyle w:val="a3"/>
        <w:jc w:val="both"/>
      </w:pPr>
      <w:r>
        <w:rPr>
          <w:color w:val="221F1F"/>
        </w:rPr>
        <w:t>Once</w:t>
      </w:r>
      <w:r>
        <w:rPr>
          <w:color w:val="221F1F"/>
        </w:rPr>
        <w:t>you’ve achieved some level of</w:t>
      </w:r>
      <w:r>
        <w:rPr>
          <w:color w:val="221F1F"/>
        </w:rPr>
        <w:t>status,</w:t>
      </w:r>
      <w:r>
        <w:rPr>
          <w:color w:val="221F1F"/>
        </w:rPr>
        <w:t>your</w:t>
      </w:r>
      <w:r>
        <w:rPr>
          <w:color w:val="221F1F"/>
        </w:rPr>
        <w:t>mind will start</w:t>
      </w:r>
      <w:r>
        <w:rPr>
          <w:color w:val="221F1F"/>
        </w:rPr>
        <w:t>to</w:t>
      </w:r>
      <w:r>
        <w:rPr>
          <w:color w:val="221F1F"/>
        </w:rPr>
        <w:t>transform.</w:t>
      </w:r>
      <w:r>
        <w:rPr>
          <w:color w:val="221F1F"/>
        </w:rPr>
        <w:t>And</w:t>
      </w:r>
      <w:r>
        <w:rPr>
          <w:color w:val="221F1F"/>
        </w:rPr>
        <w:t>if</w:t>
      </w:r>
      <w:r>
        <w:rPr>
          <w:color w:val="221F1F"/>
        </w:rPr>
        <w:t>you</w:t>
      </w:r>
      <w:r>
        <w:rPr>
          <w:color w:val="221F1F"/>
        </w:rPr>
        <w:t>don’t</w:t>
      </w:r>
      <w:r>
        <w:rPr>
          <w:color w:val="221F1F"/>
        </w:rPr>
        <w:t>close</w:t>
      </w:r>
      <w:r>
        <w:rPr>
          <w:color w:val="221F1F"/>
        </w:rPr>
        <w:t>your</w:t>
      </w:r>
      <w:r>
        <w:rPr>
          <w:color w:val="221F1F"/>
        </w:rPr>
        <w:t>mind,</w:t>
      </w:r>
      <w:r>
        <w:rPr>
          <w:color w:val="221F1F"/>
        </w:rPr>
        <w:t xml:space="preserve">you’ll </w:t>
      </w:r>
      <w:r>
        <w:rPr>
          <w:color w:val="221F1F"/>
        </w:rPr>
        <w:t>begin</w:t>
      </w:r>
      <w:r>
        <w:rPr>
          <w:color w:val="221F1F"/>
        </w:rPr>
        <w:t>to</w:t>
      </w:r>
      <w:r>
        <w:rPr>
          <w:color w:val="221F1F"/>
        </w:rPr>
        <w:t>realize</w:t>
      </w:r>
      <w:r>
        <w:rPr>
          <w:color w:val="221F1F"/>
        </w:rPr>
        <w:t>all</w:t>
      </w:r>
      <w:r>
        <w:rPr>
          <w:color w:val="221F1F"/>
        </w:rPr>
        <w:t>your</w:t>
      </w:r>
      <w:r>
        <w:rPr>
          <w:color w:val="221F1F"/>
        </w:rPr>
        <w:t>mistakes.</w:t>
      </w:r>
      <w:r>
        <w:rPr>
          <w:color w:val="221F1F"/>
        </w:rPr>
        <w:t>You</w:t>
      </w:r>
      <w:r>
        <w:rPr>
          <w:color w:val="221F1F"/>
        </w:rPr>
        <w:t>may</w:t>
      </w:r>
      <w:r>
        <w:rPr>
          <w:color w:val="221F1F"/>
        </w:rPr>
        <w:t>even</w:t>
      </w:r>
      <w:r>
        <w:rPr>
          <w:color w:val="221F1F"/>
        </w:rPr>
        <w:t>feel</w:t>
      </w:r>
      <w:r>
        <w:rPr>
          <w:color w:val="221F1F"/>
        </w:rPr>
        <w:t>the</w:t>
      </w:r>
      <w:r>
        <w:rPr>
          <w:color w:val="221F1F"/>
        </w:rPr>
        <w:t xml:space="preserve">need </w:t>
      </w:r>
      <w:r>
        <w:rPr>
          <w:color w:val="221F1F"/>
        </w:rPr>
        <w:t xml:space="preserve">to reject everything you’ve acquired. You won’t find the same </w:t>
      </w:r>
      <w:r>
        <w:rPr>
          <w:color w:val="221F1F"/>
        </w:rPr>
        <w:t>joy</w:t>
      </w:r>
      <w:r>
        <w:rPr>
          <w:color w:val="221F1F"/>
        </w:rPr>
        <w:t>you</w:t>
      </w:r>
      <w:r>
        <w:rPr>
          <w:color w:val="221F1F"/>
        </w:rPr>
        <w:t>used</w:t>
      </w:r>
      <w:r>
        <w:rPr>
          <w:color w:val="221F1F"/>
        </w:rPr>
        <w:t>to</w:t>
      </w:r>
      <w:r>
        <w:rPr>
          <w:color w:val="221F1F"/>
        </w:rPr>
        <w:t>in</w:t>
      </w:r>
      <w:r>
        <w:rPr>
          <w:color w:val="221F1F"/>
        </w:rPr>
        <w:t>those</w:t>
      </w:r>
      <w:r>
        <w:rPr>
          <w:color w:val="221F1F"/>
        </w:rPr>
        <w:t>superficial</w:t>
      </w:r>
      <w:r>
        <w:rPr>
          <w:color w:val="221F1F"/>
        </w:rPr>
        <w:t>pursuits.</w:t>
      </w:r>
      <w:r>
        <w:rPr>
          <w:color w:val="221F1F"/>
        </w:rPr>
        <w:t>The</w:t>
      </w:r>
      <w:r>
        <w:rPr>
          <w:color w:val="221F1F"/>
        </w:rPr>
        <w:t>money</w:t>
      </w:r>
      <w:r>
        <w:rPr>
          <w:color w:val="221F1F"/>
        </w:rPr>
        <w:t xml:space="preserve">gets </w:t>
      </w:r>
      <w:r>
        <w:rPr>
          <w:color w:val="221F1F"/>
        </w:rPr>
        <w:t>old. The cars and watches get old. Much of your material acquisition gets old.</w:t>
      </w:r>
    </w:p>
    <w:p>
      <w:pPr>
        <w:pStyle w:val="a3"/>
        <w:jc w:val="both"/>
      </w:pPr>
      <w:r>
        <w:rPr>
          <w:color w:val="221F1F"/>
        </w:rPr>
        <w:t>That</w:t>
      </w:r>
      <w:r>
        <w:rPr>
          <w:color w:val="221F1F"/>
        </w:rPr>
        <w:t>doesn’t</w:t>
      </w:r>
      <w:r>
        <w:rPr>
          <w:color w:val="221F1F"/>
        </w:rPr>
        <w:t>mean</w:t>
      </w:r>
      <w:r>
        <w:rPr>
          <w:color w:val="221F1F"/>
        </w:rPr>
        <w:t>everything</w:t>
      </w:r>
      <w:r>
        <w:rPr>
          <w:color w:val="221F1F"/>
        </w:rPr>
        <w:t>you</w:t>
      </w:r>
      <w:r>
        <w:rPr>
          <w:color w:val="221F1F"/>
        </w:rPr>
        <w:t>did</w:t>
      </w:r>
      <w:r>
        <w:rPr>
          <w:color w:val="221F1F"/>
        </w:rPr>
        <w:t>was</w:t>
      </w:r>
      <w:r>
        <w:rPr>
          <w:color w:val="221F1F"/>
        </w:rPr>
        <w:t>a</w:t>
      </w:r>
      <w:r>
        <w:rPr>
          <w:color w:val="221F1F"/>
        </w:rPr>
        <w:t>waste.</w:t>
      </w:r>
      <w:r>
        <w:rPr>
          <w:color w:val="221F1F"/>
        </w:rPr>
        <w:t>You</w:t>
      </w:r>
      <w:r>
        <w:rPr>
          <w:color w:val="221F1F"/>
        </w:rPr>
        <w:t>have</w:t>
      </w:r>
    </w:p>
    <w:p>
      <w:pPr>
        <w:pStyle w:val="a3"/>
        <w:jc w:val="both"/>
      </w:pPr>
      <w:r>
        <w:rPr>
          <w:color w:val="221F1F"/>
        </w:rPr>
        <w:t>a vast vat of experience to pull from and pass down to</w:t>
      </w:r>
      <w:r>
        <w:rPr>
          <w:color w:val="221F1F"/>
        </w:rPr>
        <w:t>those who may need it. In the creativity level, you begin to realize your value. You have the</w:t>
      </w:r>
      <w:r>
        <w:rPr>
          <w:color w:val="221F1F"/>
        </w:rPr>
        <w:t>desire to</w:t>
      </w:r>
      <w:r>
        <w:rPr>
          <w:color w:val="221F1F"/>
        </w:rPr>
        <w:t>break away from external dependencies and assignments. At this point, your focus must shift to developing a philosophical sense of mastery around a few key pursuits.</w:t>
      </w:r>
    </w:p>
    <w:p>
      <w:pPr>
        <w:pStyle w:val="a3"/>
        <w:jc w:val="both"/>
      </w:pPr>
      <w:r>
        <w:rPr>
          <w:color w:val="221F1F"/>
        </w:rPr>
        <w:t>For fitness fanatics, going to the gym starts as a pursuit to feel good about themselves. After a few years, they either quit, or they reorient toward a new, deeper destination that makes the journey more meaningful. They find joy in feeling</w:t>
      </w:r>
      <w:r>
        <w:rPr>
          <w:color w:val="221F1F"/>
        </w:rPr>
        <w:t>good</w:t>
      </w:r>
      <w:r>
        <w:rPr>
          <w:color w:val="221F1F"/>
        </w:rPr>
        <w:t>from</w:t>
      </w:r>
      <w:r>
        <w:rPr>
          <w:color w:val="221F1F"/>
        </w:rPr>
        <w:t>healthy</w:t>
      </w:r>
      <w:r>
        <w:rPr>
          <w:color w:val="221F1F"/>
        </w:rPr>
        <w:t>food</w:t>
      </w:r>
      <w:r>
        <w:rPr>
          <w:color w:val="221F1F"/>
        </w:rPr>
        <w:t>and</w:t>
      </w:r>
      <w:r>
        <w:rPr>
          <w:color w:val="221F1F"/>
        </w:rPr>
        <w:t>movement.</w:t>
      </w:r>
      <w:r>
        <w:rPr>
          <w:color w:val="221F1F"/>
        </w:rPr>
        <w:t>They</w:t>
      </w:r>
      <w:r>
        <w:rPr>
          <w:color w:val="221F1F"/>
        </w:rPr>
        <w:t>have</w:t>
      </w:r>
      <w:r>
        <w:rPr>
          <w:color w:val="221F1F"/>
        </w:rPr>
        <w:t xml:space="preserve">a </w:t>
      </w:r>
      <w:r>
        <w:rPr>
          <w:color w:val="221F1F"/>
        </w:rPr>
        <w:t>deep</w:t>
      </w:r>
      <w:r>
        <w:rPr>
          <w:color w:val="221F1F"/>
        </w:rPr>
        <w:t>understanding</w:t>
      </w:r>
      <w:r>
        <w:rPr>
          <w:color w:val="221F1F"/>
        </w:rPr>
        <w:t>of</w:t>
      </w:r>
      <w:r>
        <w:rPr>
          <w:color w:val="221F1F"/>
        </w:rPr>
        <w:t>how</w:t>
      </w:r>
      <w:r>
        <w:rPr>
          <w:color w:val="221F1F"/>
        </w:rPr>
        <w:t>their</w:t>
      </w:r>
      <w:r>
        <w:rPr>
          <w:color w:val="221F1F"/>
        </w:rPr>
        <w:t>health</w:t>
      </w:r>
      <w:r>
        <w:rPr>
          <w:color w:val="221F1F"/>
        </w:rPr>
        <w:t>choices</w:t>
      </w:r>
      <w:r>
        <w:rPr>
          <w:color w:val="221F1F"/>
        </w:rPr>
        <w:t>impacts</w:t>
      </w:r>
      <w:r>
        <w:rPr>
          <w:color w:val="221F1F"/>
        </w:rPr>
        <w:t xml:space="preserve">their </w:t>
      </w:r>
      <w:r>
        <w:rPr>
          <w:color w:val="221F1F"/>
        </w:rPr>
        <w:t>future. They gain fulfillment from the process of making tiny improvements with their training. They integrate the finite game and fall in love with the infinite.</w:t>
      </w:r>
    </w:p>
    <w:p>
      <w:pPr>
        <w:pStyle w:val="a3"/>
        <w:jc w:val="both"/>
      </w:pPr>
      <w:r>
        <w:rPr>
          <w:color w:val="221F1F"/>
        </w:rPr>
        <w:t>In the status stage, much of what you learn and do will be from what others teach you. In the creativity stage, you take your expanded knowledge and begin to create your own way of doing things. You’ve tried different training regimens, business models, and coping strategies to the point</w:t>
      </w:r>
      <w:r>
        <w:rPr>
          <w:color w:val="221F1F"/>
        </w:rPr>
        <w:t>of</w:t>
      </w:r>
      <w:r>
        <w:rPr>
          <w:color w:val="221F1F"/>
        </w:rPr>
        <w:t>realizing the</w:t>
      </w:r>
      <w:r>
        <w:rPr>
          <w:color w:val="221F1F"/>
        </w:rPr>
        <w:t>patterns and</w:t>
      </w:r>
      <w:r>
        <w:rPr>
          <w:color w:val="221F1F"/>
        </w:rPr>
        <w:t>principles between them all. You’ve unlocked a perspective that allows you to navigate intersecting domains with grace.</w:t>
      </w:r>
    </w:p>
    <w:p>
      <w:pPr>
        <w:pStyle w:val="a3"/>
      </w:pPr>
      <w:r>
        <w:rPr>
          <w:color w:val="221F1F"/>
        </w:rPr>
        <w:t>Your</w:t>
      </w:r>
      <w:r>
        <w:rPr>
          <w:color w:val="221F1F"/>
        </w:rPr>
        <w:t>job</w:t>
      </w:r>
      <w:r>
        <w:rPr>
          <w:color w:val="221F1F"/>
        </w:rPr>
        <w:t>in</w:t>
      </w:r>
      <w:r>
        <w:rPr>
          <w:color w:val="221F1F"/>
        </w:rPr>
        <w:t>the</w:t>
      </w:r>
      <w:r>
        <w:rPr>
          <w:color w:val="221F1F"/>
        </w:rPr>
        <w:t>creativity</w:t>
      </w:r>
      <w:r>
        <w:rPr>
          <w:color w:val="221F1F"/>
        </w:rPr>
        <w:t>stage</w:t>
      </w:r>
      <w:r>
        <w:rPr>
          <w:color w:val="221F1F"/>
        </w:rPr>
        <w:t>is</w:t>
      </w:r>
      <w:r>
        <w:rPr>
          <w:color w:val="221F1F"/>
        </w:rPr>
        <w:t>to</w:t>
      </w:r>
      <w:r>
        <w:rPr>
          <w:color w:val="221F1F"/>
        </w:rPr>
        <w:t>simply</w:t>
      </w:r>
      <w:r>
        <w:rPr>
          <w:color w:val="221F1F"/>
        </w:rPr>
        <w:t>create.</w:t>
      </w:r>
      <w:r>
        <w:rPr>
          <w:color w:val="221F1F"/>
        </w:rPr>
        <w:t xml:space="preserve">Experiment. </w:t>
      </w:r>
      <w:r>
        <w:rPr>
          <w:color w:val="221F1F"/>
        </w:rPr>
        <w:t>Break</w:t>
      </w:r>
      <w:r>
        <w:rPr>
          <w:color w:val="221F1F"/>
        </w:rPr>
        <w:t>free</w:t>
      </w:r>
      <w:r>
        <w:rPr>
          <w:color w:val="221F1F"/>
        </w:rPr>
        <w:t>from</w:t>
      </w:r>
      <w:r>
        <w:rPr>
          <w:color w:val="221F1F"/>
        </w:rPr>
        <w:t>the</w:t>
      </w:r>
      <w:r>
        <w:rPr>
          <w:color w:val="221F1F"/>
        </w:rPr>
        <w:t>dogmas</w:t>
      </w:r>
      <w:r>
        <w:rPr>
          <w:color w:val="221F1F"/>
        </w:rPr>
        <w:t>and</w:t>
      </w:r>
      <w:r>
        <w:rPr>
          <w:color w:val="221F1F"/>
        </w:rPr>
        <w:t>ideologies</w:t>
      </w:r>
      <w:r>
        <w:rPr>
          <w:color w:val="221F1F"/>
        </w:rPr>
        <w:t>and</w:t>
      </w:r>
      <w:r>
        <w:rPr>
          <w:color w:val="221F1F"/>
        </w:rPr>
        <w:t xml:space="preserve">processes </w:t>
      </w:r>
      <w:r>
        <w:rPr>
          <w:color w:val="221F1F"/>
        </w:rPr>
        <w:t>you’ve</w:t>
      </w:r>
      <w:r>
        <w:rPr>
          <w:color w:val="221F1F"/>
        </w:rPr>
        <w:t>adopted</w:t>
      </w:r>
      <w:r>
        <w:rPr>
          <w:color w:val="221F1F"/>
        </w:rPr>
        <w:t>from</w:t>
      </w:r>
      <w:r>
        <w:rPr>
          <w:color w:val="221F1F"/>
        </w:rPr>
        <w:t>others.</w:t>
      </w:r>
      <w:r>
        <w:rPr>
          <w:color w:val="221F1F"/>
        </w:rPr>
        <w:t>Build</w:t>
      </w:r>
      <w:r>
        <w:rPr>
          <w:color w:val="221F1F"/>
        </w:rPr>
        <w:t>novel</w:t>
      </w:r>
      <w:r>
        <w:rPr>
          <w:color w:val="221F1F"/>
        </w:rPr>
        <w:t>solutions</w:t>
      </w:r>
      <w:r>
        <w:rPr>
          <w:color w:val="221F1F"/>
        </w:rPr>
        <w:t>from</w:t>
      </w:r>
      <w:r>
        <w:rPr>
          <w:color w:val="221F1F"/>
        </w:rPr>
        <w:t xml:space="preserve">scratch. </w:t>
      </w:r>
      <w:r>
        <w:rPr>
          <w:color w:val="221F1F"/>
        </w:rPr>
        <w:t>Try</w:t>
      </w:r>
      <w:r>
        <w:rPr>
          <w:color w:val="221F1F"/>
        </w:rPr>
        <w:t>everything</w:t>
      </w:r>
      <w:r>
        <w:rPr>
          <w:color w:val="221F1F"/>
        </w:rPr>
        <w:t>and</w:t>
      </w:r>
      <w:r>
        <w:rPr>
          <w:color w:val="221F1F"/>
        </w:rPr>
        <w:t>see</w:t>
      </w:r>
      <w:r>
        <w:rPr>
          <w:color w:val="221F1F"/>
        </w:rPr>
        <w:t>what</w:t>
      </w:r>
      <w:r>
        <w:rPr>
          <w:color w:val="221F1F"/>
        </w:rPr>
        <w:t>sticks.</w:t>
      </w:r>
      <w:r>
        <w:rPr>
          <w:color w:val="221F1F"/>
        </w:rPr>
        <w:t>It</w:t>
      </w:r>
      <w:r>
        <w:rPr>
          <w:color w:val="221F1F"/>
        </w:rPr>
        <w:t>may</w:t>
      </w:r>
      <w:r>
        <w:rPr>
          <w:color w:val="221F1F"/>
        </w:rPr>
        <w:t>take</w:t>
      </w:r>
      <w:r>
        <w:rPr>
          <w:color w:val="221F1F"/>
        </w:rPr>
        <w:t>some</w:t>
      </w:r>
      <w:r>
        <w:rPr>
          <w:color w:val="221F1F"/>
        </w:rPr>
        <w:t>time,</w:t>
      </w:r>
      <w:r>
        <w:rPr>
          <w:color w:val="221F1F"/>
        </w:rPr>
        <w:t xml:space="preserve">but </w:t>
      </w:r>
      <w:r>
        <w:rPr>
          <w:color w:val="221F1F"/>
        </w:rPr>
        <w:t>this</w:t>
      </w:r>
      <w:r>
        <w:rPr>
          <w:color w:val="221F1F"/>
        </w:rPr>
        <w:t>is</w:t>
      </w:r>
      <w:r>
        <w:rPr>
          <w:color w:val="221F1F"/>
        </w:rPr>
        <w:t>where</w:t>
      </w:r>
      <w:r>
        <w:rPr>
          <w:color w:val="221F1F"/>
        </w:rPr>
        <w:t>you</w:t>
      </w:r>
      <w:r>
        <w:rPr>
          <w:color w:val="221F1F"/>
        </w:rPr>
        <w:t>discover</w:t>
      </w:r>
      <w:r>
        <w:rPr>
          <w:color w:val="221F1F"/>
        </w:rPr>
        <w:t>what</w:t>
      </w:r>
      <w:r>
        <w:rPr>
          <w:color w:val="221F1F"/>
        </w:rPr>
        <w:t>you</w:t>
      </w:r>
      <w:r>
        <w:rPr>
          <w:color w:val="221F1F"/>
        </w:rPr>
        <w:t>were</w:t>
      </w:r>
      <w:r>
        <w:rPr>
          <w:color w:val="221F1F"/>
        </w:rPr>
        <w:t>meant</w:t>
      </w:r>
      <w:r>
        <w:rPr>
          <w:color w:val="221F1F"/>
        </w:rPr>
        <w:t>to</w:t>
      </w:r>
      <w:r>
        <w:rPr>
          <w:color w:val="221F1F"/>
        </w:rPr>
        <w:t>do,</w:t>
      </w:r>
      <w:r>
        <w:rPr>
          <w:color w:val="221F1F"/>
        </w:rPr>
        <w:t>even</w:t>
      </w:r>
      <w:r>
        <w:rPr>
          <w:color w:val="221F1F"/>
        </w:rPr>
        <w:t xml:space="preserve">if </w:t>
      </w:r>
      <w:r>
        <w:rPr>
          <w:color w:val="221F1F"/>
        </w:rPr>
        <w:t>it’s</w:t>
      </w:r>
      <w:r>
        <w:rPr>
          <w:color w:val="221F1F"/>
        </w:rPr>
        <w:t>not</w:t>
      </w:r>
      <w:r>
        <w:rPr>
          <w:color w:val="221F1F"/>
        </w:rPr>
        <w:t>absolutely</w:t>
      </w:r>
      <w:r>
        <w:rPr>
          <w:color w:val="221F1F"/>
        </w:rPr>
        <w:t>clear.</w:t>
      </w:r>
      <w:r>
        <w:rPr>
          <w:color w:val="221F1F"/>
        </w:rPr>
        <w:t>A</w:t>
      </w:r>
      <w:r>
        <w:rPr>
          <w:color w:val="221F1F"/>
        </w:rPr>
        <w:t>vague</w:t>
      </w:r>
      <w:r>
        <w:rPr>
          <w:color w:val="221F1F"/>
        </w:rPr>
        <w:t>idea</w:t>
      </w:r>
      <w:r>
        <w:rPr>
          <w:color w:val="221F1F"/>
        </w:rPr>
        <w:t>of</w:t>
      </w:r>
      <w:r>
        <w:rPr>
          <w:color w:val="221F1F"/>
        </w:rPr>
        <w:t>your</w:t>
      </w:r>
      <w:r>
        <w:rPr>
          <w:color w:val="221F1F"/>
        </w:rPr>
        <w:t>full</w:t>
      </w:r>
      <w:r>
        <w:rPr>
          <w:color w:val="221F1F"/>
        </w:rPr>
        <w:t>potential</w:t>
      </w:r>
      <w:r>
        <w:rPr>
          <w:color w:val="221F1F"/>
        </w:rPr>
        <w:t xml:space="preserve">sets </w:t>
      </w:r>
      <w:r>
        <w:rPr>
          <w:color w:val="221F1F"/>
        </w:rPr>
        <w:t>you</w:t>
      </w:r>
      <w:r>
        <w:rPr>
          <w:color w:val="221F1F"/>
        </w:rPr>
        <w:t>up</w:t>
      </w:r>
      <w:r>
        <w:rPr>
          <w:color w:val="221F1F"/>
        </w:rPr>
        <w:t>nicely</w:t>
      </w:r>
      <w:r>
        <w:rPr>
          <w:color w:val="221F1F"/>
        </w:rPr>
        <w:t>for</w:t>
      </w:r>
      <w:r>
        <w:rPr>
          <w:color w:val="221F1F"/>
        </w:rPr>
        <w:t>the</w:t>
      </w:r>
      <w:r>
        <w:rPr>
          <w:color w:val="221F1F"/>
        </w:rPr>
        <w:t>contribution</w:t>
      </w:r>
      <w:r>
        <w:rPr>
          <w:color w:val="221F1F"/>
        </w:rPr>
        <w:t>stage.</w:t>
      </w:r>
    </w:p>
    <w:p>
      <w:pPr>
        <w:pStyle w:val="2"/>
      </w:pPr>
      <w:r>
        <w:rPr>
          <w:color w:val="221F1F"/>
        </w:rPr>
        <w:t>Contribution</w:t>
      </w:r>
    </w:p>
    <w:p>
      <w:pPr>
        <w:pStyle w:val="a3"/>
        <w:jc w:val="both"/>
      </w:pPr>
      <w:r>
        <w:rPr>
          <w:color w:val="221F1F"/>
        </w:rPr>
        <w:t>At some point—I can’t put an exact timeframe on it—you will understand the second half of creation: contribution. You come full circle and realize that art must be merged with business</w:t>
      </w:r>
      <w:r>
        <w:rPr>
          <w:color w:val="221F1F"/>
        </w:rPr>
        <w:t>for</w:t>
      </w:r>
      <w:r>
        <w:rPr>
          <w:color w:val="221F1F"/>
        </w:rPr>
        <w:t>that</w:t>
      </w:r>
      <w:r>
        <w:rPr>
          <w:color w:val="221F1F"/>
        </w:rPr>
        <w:t>art to</w:t>
      </w:r>
      <w:r>
        <w:rPr>
          <w:color w:val="221F1F"/>
        </w:rPr>
        <w:t>take</w:t>
      </w:r>
      <w:r>
        <w:rPr>
          <w:color w:val="221F1F"/>
        </w:rPr>
        <w:t>full effect.</w:t>
      </w:r>
      <w:r>
        <w:rPr>
          <w:color w:val="221F1F"/>
        </w:rPr>
        <w:t>You feel a</w:t>
      </w:r>
      <w:r>
        <w:rPr>
          <w:color w:val="221F1F"/>
        </w:rPr>
        <w:t>deep desire to</w:t>
      </w:r>
      <w:r>
        <w:rPr>
          <w:color w:val="221F1F"/>
        </w:rPr>
        <w:t>share</w:t>
      </w:r>
      <w:r>
        <w:rPr>
          <w:color w:val="221F1F"/>
        </w:rPr>
        <w:t>the</w:t>
      </w:r>
      <w:r>
        <w:rPr>
          <w:color w:val="221F1F"/>
        </w:rPr>
        <w:t>things that</w:t>
      </w:r>
      <w:r>
        <w:rPr>
          <w:color w:val="221F1F"/>
        </w:rPr>
        <w:t>have</w:t>
      </w:r>
      <w:r>
        <w:rPr>
          <w:color w:val="221F1F"/>
        </w:rPr>
        <w:t>improved</w:t>
      </w:r>
      <w:r>
        <w:rPr>
          <w:color w:val="221F1F"/>
        </w:rPr>
        <w:t>your life.</w:t>
      </w:r>
      <w:r>
        <w:rPr>
          <w:color w:val="221F1F"/>
        </w:rPr>
        <w:t>You will see life from a new lens and wonder why others are constantly distracted with menial things. You can see</w:t>
      </w:r>
      <w:r>
        <w:rPr>
          <w:color w:val="221F1F"/>
        </w:rPr>
        <w:t>where their life is heading, but they can’t.</w:t>
      </w:r>
    </w:p>
    <w:p>
      <w:pPr>
        <w:pStyle w:val="a3"/>
      </w:pPr>
      <w:r>
        <w:rPr>
          <w:color w:val="221F1F"/>
        </w:rPr>
        <w:t>The</w:t>
      </w:r>
      <w:r>
        <w:rPr>
          <w:color w:val="221F1F"/>
        </w:rPr>
        <w:t>contribution</w:t>
      </w:r>
      <w:r>
        <w:rPr>
          <w:color w:val="221F1F"/>
        </w:rPr>
        <w:t>stage</w:t>
      </w:r>
      <w:r>
        <w:rPr>
          <w:color w:val="221F1F"/>
        </w:rPr>
        <w:t>is</w:t>
      </w:r>
      <w:r>
        <w:rPr>
          <w:color w:val="221F1F"/>
        </w:rPr>
        <w:t>where</w:t>
      </w:r>
      <w:r>
        <w:rPr>
          <w:color w:val="221F1F"/>
        </w:rPr>
        <w:t>the</w:t>
      </w:r>
      <w:r>
        <w:rPr>
          <w:color w:val="221F1F"/>
        </w:rPr>
        <w:t>separate</w:t>
      </w:r>
      <w:r>
        <w:rPr>
          <w:color w:val="221F1F"/>
        </w:rPr>
        <w:t>domains</w:t>
      </w:r>
      <w:r>
        <w:rPr>
          <w:color w:val="221F1F"/>
        </w:rPr>
        <w:t>of your</w:t>
      </w:r>
      <w:r>
        <w:rPr>
          <w:color w:val="221F1F"/>
        </w:rPr>
        <w:t>life</w:t>
      </w:r>
      <w:r>
        <w:rPr>
          <w:color w:val="221F1F"/>
        </w:rPr>
        <w:t>collapse</w:t>
      </w:r>
      <w:r>
        <w:rPr>
          <w:color w:val="221F1F"/>
        </w:rPr>
        <w:t>into</w:t>
      </w:r>
      <w:r>
        <w:rPr>
          <w:color w:val="221F1F"/>
        </w:rPr>
        <w:t>one.</w:t>
      </w:r>
      <w:r>
        <w:rPr>
          <w:color w:val="221F1F"/>
        </w:rPr>
        <w:t>You</w:t>
      </w:r>
      <w:r>
        <w:rPr>
          <w:color w:val="221F1F"/>
        </w:rPr>
        <w:t>don’t</w:t>
      </w:r>
      <w:r>
        <w:rPr>
          <w:color w:val="221F1F"/>
        </w:rPr>
        <w:t>see</w:t>
      </w:r>
      <w:r>
        <w:rPr>
          <w:color w:val="221F1F"/>
        </w:rPr>
        <w:t>work</w:t>
      </w:r>
      <w:r>
        <w:rPr>
          <w:color w:val="221F1F"/>
        </w:rPr>
        <w:t xml:space="preserve">as somewhere that you clock in and clock out. </w:t>
      </w:r>
      <w:r>
        <w:rPr>
          <w:color w:val="221F1F"/>
        </w:rPr>
        <w:t>You don’t see rest</w:t>
      </w:r>
      <w:r>
        <w:rPr>
          <w:color w:val="221F1F"/>
        </w:rPr>
        <w:t>as</w:t>
      </w:r>
      <w:r>
        <w:rPr>
          <w:color w:val="221F1F"/>
        </w:rPr>
        <w:t>a</w:t>
      </w:r>
      <w:r>
        <w:rPr>
          <w:color w:val="221F1F"/>
        </w:rPr>
        <w:t>treat</w:t>
      </w:r>
      <w:r>
        <w:rPr>
          <w:color w:val="221F1F"/>
        </w:rPr>
        <w:t>that</w:t>
      </w:r>
      <w:r>
        <w:rPr>
          <w:color w:val="221F1F"/>
        </w:rPr>
        <w:t>you</w:t>
      </w:r>
      <w:r>
        <w:rPr>
          <w:color w:val="221F1F"/>
        </w:rPr>
        <w:t>can</w:t>
      </w:r>
      <w:r>
        <w:rPr>
          <w:color w:val="221F1F"/>
        </w:rPr>
        <w:t>only</w:t>
      </w:r>
      <w:r>
        <w:rPr>
          <w:color w:val="221F1F"/>
        </w:rPr>
        <w:t>indulge</w:t>
      </w:r>
      <w:r>
        <w:rPr>
          <w:color w:val="221F1F"/>
        </w:rPr>
        <w:t>in</w:t>
      </w:r>
      <w:r>
        <w:rPr>
          <w:color w:val="221F1F"/>
        </w:rPr>
        <w:t>once</w:t>
      </w:r>
      <w:r>
        <w:rPr>
          <w:color w:val="221F1F"/>
        </w:rPr>
        <w:t>work</w:t>
      </w:r>
      <w:r>
        <w:rPr>
          <w:color w:val="221F1F"/>
        </w:rPr>
        <w:t>is</w:t>
      </w:r>
      <w:r>
        <w:rPr>
          <w:color w:val="221F1F"/>
        </w:rPr>
        <w:t>done. You don’t see play as a hobby that lasts thirty minutes at night if you have the time to do it. You see all of them as necessary counterbalances to one another. Work, rest, and play become difficult to distinguish.</w:t>
      </w:r>
    </w:p>
    <w:p>
      <w:pPr>
        <w:pStyle w:val="a3"/>
      </w:pPr>
      <w:r>
        <w:rPr>
          <w:rFonts w:ascii="宋体" w:hAnsi="宋体"/>
          <w:color w:val="221F1F"/>
        </w:rPr>
        <w:t>。 。。，30。。、。</w:t>
      </w:r>
    </w:p>
    <w:p>
      <w:pPr>
        <w:pStyle w:val="a3"/>
        <w:jc w:val="both"/>
      </w:pPr>
      <w:r>
        <w:rPr>
          <w:color w:val="221F1F"/>
        </w:rPr>
        <w:t>Rest</w:t>
      </w:r>
      <w:r>
        <w:rPr>
          <w:color w:val="221F1F"/>
        </w:rPr>
        <w:t>becomes a</w:t>
      </w:r>
      <w:r>
        <w:rPr>
          <w:color w:val="221F1F"/>
        </w:rPr>
        <w:t>way</w:t>
      </w:r>
      <w:r>
        <w:rPr>
          <w:color w:val="221F1F"/>
        </w:rPr>
        <w:t>to</w:t>
      </w:r>
      <w:r>
        <w:rPr>
          <w:color w:val="221F1F"/>
        </w:rPr>
        <w:t>regenerate</w:t>
      </w:r>
      <w:r>
        <w:rPr>
          <w:color w:val="221F1F"/>
        </w:rPr>
        <w:t>your</w:t>
      </w:r>
      <w:r>
        <w:rPr>
          <w:color w:val="221F1F"/>
        </w:rPr>
        <w:t>creative</w:t>
      </w:r>
      <w:r>
        <w:rPr>
          <w:color w:val="221F1F"/>
        </w:rPr>
        <w:t>ability</w:t>
      </w:r>
      <w:r>
        <w:rPr>
          <w:color w:val="221F1F"/>
        </w:rPr>
        <w:t>for</w:t>
      </w:r>
      <w:r>
        <w:rPr>
          <w:color w:val="221F1F"/>
        </w:rPr>
        <w:t xml:space="preserve">your </w:t>
      </w:r>
      <w:r>
        <w:rPr>
          <w:color w:val="221F1F"/>
        </w:rPr>
        <w:t>work.</w:t>
      </w:r>
      <w:r>
        <w:rPr>
          <w:color w:val="221F1F"/>
        </w:rPr>
        <w:t>Play</w:t>
      </w:r>
      <w:r>
        <w:rPr>
          <w:color w:val="221F1F"/>
        </w:rPr>
        <w:t>becomes</w:t>
      </w:r>
      <w:r>
        <w:rPr>
          <w:color w:val="221F1F"/>
        </w:rPr>
        <w:t>what</w:t>
      </w:r>
      <w:r>
        <w:rPr>
          <w:color w:val="221F1F"/>
        </w:rPr>
        <w:t>you</w:t>
      </w:r>
      <w:r>
        <w:rPr>
          <w:color w:val="221F1F"/>
        </w:rPr>
        <w:t>do</w:t>
      </w:r>
      <w:r>
        <w:rPr>
          <w:color w:val="221F1F"/>
        </w:rPr>
        <w:t>for</w:t>
      </w:r>
      <w:r>
        <w:rPr>
          <w:color w:val="221F1F"/>
        </w:rPr>
        <w:t>work.</w:t>
      </w:r>
      <w:r>
        <w:rPr>
          <w:color w:val="221F1F"/>
        </w:rPr>
        <w:t>Work</w:t>
      </w:r>
      <w:r>
        <w:rPr>
          <w:color w:val="221F1F"/>
        </w:rPr>
        <w:t>is</w:t>
      </w:r>
      <w:r>
        <w:rPr>
          <w:color w:val="221F1F"/>
        </w:rPr>
        <w:t>so</w:t>
      </w:r>
      <w:r>
        <w:rPr>
          <w:color w:val="221F1F"/>
        </w:rPr>
        <w:t xml:space="preserve">deeply </w:t>
      </w:r>
      <w:r>
        <w:rPr>
          <w:color w:val="221F1F"/>
        </w:rPr>
        <w:t>integrated with your life that anything you do can pay back tenfold</w:t>
      </w:r>
      <w:r>
        <w:rPr>
          <w:color w:val="221F1F"/>
        </w:rPr>
        <w:t>in</w:t>
      </w:r>
      <w:r>
        <w:rPr>
          <w:color w:val="221F1F"/>
        </w:rPr>
        <w:t>more</w:t>
      </w:r>
      <w:r>
        <w:rPr>
          <w:color w:val="221F1F"/>
        </w:rPr>
        <w:t>ways</w:t>
      </w:r>
      <w:r>
        <w:rPr>
          <w:color w:val="221F1F"/>
        </w:rPr>
        <w:t>than</w:t>
      </w:r>
      <w:r>
        <w:rPr>
          <w:color w:val="221F1F"/>
        </w:rPr>
        <w:t>cash.</w:t>
      </w:r>
      <w:r>
        <w:rPr>
          <w:color w:val="221F1F"/>
        </w:rPr>
        <w:t>Your</w:t>
      </w:r>
      <w:r>
        <w:rPr>
          <w:color w:val="221F1F"/>
        </w:rPr>
        <w:t>footsteps</w:t>
      </w:r>
      <w:r>
        <w:rPr>
          <w:color w:val="221F1F"/>
        </w:rPr>
        <w:t>leave</w:t>
      </w:r>
      <w:r>
        <w:rPr>
          <w:color w:val="221F1F"/>
        </w:rPr>
        <w:t>pits</w:t>
      </w:r>
      <w:r>
        <w:rPr>
          <w:color w:val="221F1F"/>
        </w:rPr>
        <w:t>of value in their path.</w:t>
      </w:r>
    </w:p>
    <w:p>
      <w:pPr>
        <w:pStyle w:val="a3"/>
      </w:pPr>
      <w:r>
        <w:rPr>
          <w:color w:val="221F1F"/>
        </w:rPr>
        <w:t>Your entire life begins to revolve around how you can best contribute to the world. You become a perspective vessel for</w:t>
      </w:r>
      <w:r>
        <w:rPr>
          <w:color w:val="221F1F"/>
        </w:rPr>
        <w:t>reality.</w:t>
      </w:r>
      <w:r>
        <w:rPr>
          <w:color w:val="221F1F"/>
        </w:rPr>
        <w:t>The</w:t>
      </w:r>
      <w:r>
        <w:rPr>
          <w:color w:val="221F1F"/>
        </w:rPr>
        <w:t>true</w:t>
      </w:r>
      <w:r>
        <w:rPr>
          <w:color w:val="221F1F"/>
        </w:rPr>
        <w:t>value</w:t>
      </w:r>
      <w:r>
        <w:rPr>
          <w:color w:val="221F1F"/>
        </w:rPr>
        <w:t>lies</w:t>
      </w:r>
      <w:r>
        <w:rPr>
          <w:color w:val="221F1F"/>
        </w:rPr>
        <w:t>in</w:t>
      </w:r>
      <w:r>
        <w:rPr>
          <w:color w:val="221F1F"/>
        </w:rPr>
        <w:t>the</w:t>
      </w:r>
      <w:r>
        <w:rPr>
          <w:color w:val="221F1F"/>
        </w:rPr>
        <w:t>mind</w:t>
      </w:r>
      <w:r>
        <w:rPr>
          <w:color w:val="221F1F"/>
        </w:rPr>
        <w:t>you’ve developed, and you are able to adopt the perspective of a strategist</w:t>
      </w:r>
      <w:r>
        <w:rPr>
          <w:color w:val="221F1F"/>
        </w:rPr>
        <w:t>or</w:t>
      </w:r>
      <w:r>
        <w:rPr>
          <w:color w:val="221F1F"/>
        </w:rPr>
        <w:t>visionary.</w:t>
      </w:r>
      <w:r>
        <w:rPr>
          <w:color w:val="221F1F"/>
        </w:rPr>
        <w:t>You</w:t>
      </w:r>
      <w:r>
        <w:rPr>
          <w:color w:val="221F1F"/>
        </w:rPr>
        <w:t>hunt</w:t>
      </w:r>
      <w:r>
        <w:rPr>
          <w:color w:val="221F1F"/>
        </w:rPr>
        <w:t>for</w:t>
      </w:r>
      <w:r>
        <w:rPr>
          <w:color w:val="221F1F"/>
        </w:rPr>
        <w:t>and gather</w:t>
      </w:r>
      <w:r>
        <w:rPr>
          <w:color w:val="221F1F"/>
        </w:rPr>
        <w:t>information, synthesize it with your experience, and distribute it to those who want to benefit from it. You become less of a leech. You</w:t>
      </w:r>
      <w:r>
        <w:rPr>
          <w:color w:val="221F1F"/>
        </w:rPr>
        <w:t>don’t</w:t>
      </w:r>
      <w:r>
        <w:rPr>
          <w:color w:val="221F1F"/>
        </w:rPr>
        <w:t>only</w:t>
      </w:r>
      <w:r>
        <w:rPr>
          <w:color w:val="221F1F"/>
        </w:rPr>
        <w:t>consume</w:t>
      </w:r>
      <w:r>
        <w:rPr>
          <w:color w:val="221F1F"/>
        </w:rPr>
        <w:t>and</w:t>
      </w:r>
      <w:r>
        <w:rPr>
          <w:color w:val="221F1F"/>
        </w:rPr>
        <w:t>take</w:t>
      </w:r>
      <w:r>
        <w:rPr>
          <w:color w:val="221F1F"/>
        </w:rPr>
        <w:t>from</w:t>
      </w:r>
      <w:r>
        <w:rPr>
          <w:color w:val="221F1F"/>
        </w:rPr>
        <w:t>reality</w:t>
      </w:r>
      <w:r>
        <w:rPr>
          <w:color w:val="221F1F"/>
        </w:rPr>
        <w:t>for</w:t>
      </w:r>
      <w:r>
        <w:rPr>
          <w:color w:val="221F1F"/>
        </w:rPr>
        <w:t>your selfish personal gain, but you create, share, and contribute back to the world.</w:t>
      </w:r>
    </w:p>
    <w:p>
      <w:pPr>
        <w:pStyle w:val="a3"/>
      </w:pPr>
      <w:r>
        <w:rPr>
          <w:color w:val="221F1F"/>
        </w:rPr>
        <w:t>The four levels of purpose listed above are just that. They are</w:t>
      </w:r>
      <w:r>
        <w:rPr>
          <w:color w:val="221F1F"/>
        </w:rPr>
        <w:t>general</w:t>
      </w:r>
      <w:r>
        <w:rPr>
          <w:color w:val="221F1F"/>
        </w:rPr>
        <w:t>worldviews</w:t>
      </w:r>
      <w:r>
        <w:rPr>
          <w:color w:val="221F1F"/>
        </w:rPr>
        <w:t xml:space="preserve">. </w:t>
      </w:r>
      <w:r>
        <w:rPr>
          <w:color w:val="221F1F"/>
        </w:rPr>
        <w:t>They</w:t>
      </w:r>
      <w:r>
        <w:rPr>
          <w:color w:val="221F1F"/>
        </w:rPr>
        <w:t>are</w:t>
      </w:r>
      <w:r>
        <w:rPr>
          <w:color w:val="221F1F"/>
        </w:rPr>
        <w:t>the</w:t>
      </w:r>
      <w:r>
        <w:rPr>
          <w:color w:val="221F1F"/>
        </w:rPr>
        <w:t>vantage</w:t>
      </w:r>
      <w:r>
        <w:rPr>
          <w:color w:val="221F1F"/>
        </w:rPr>
        <w:t>point</w:t>
      </w:r>
      <w:r>
        <w:rPr>
          <w:color w:val="221F1F"/>
        </w:rPr>
        <w:t>from which</w:t>
      </w:r>
      <w:r>
        <w:rPr>
          <w:color w:val="221F1F"/>
        </w:rPr>
        <w:t>you</w:t>
      </w:r>
      <w:r>
        <w:rPr>
          <w:color w:val="221F1F"/>
        </w:rPr>
        <w:t>perceive</w:t>
      </w:r>
      <w:r>
        <w:rPr>
          <w:color w:val="221F1F"/>
        </w:rPr>
        <w:t>and</w:t>
      </w:r>
      <w:r>
        <w:rPr>
          <w:color w:val="221F1F"/>
        </w:rPr>
        <w:t>act</w:t>
      </w:r>
      <w:r>
        <w:rPr>
          <w:color w:val="221F1F"/>
        </w:rPr>
        <w:t>on</w:t>
      </w:r>
      <w:r>
        <w:rPr>
          <w:color w:val="221F1F"/>
        </w:rPr>
        <w:t>opportunities</w:t>
      </w:r>
      <w:r>
        <w:rPr>
          <w:color w:val="221F1F"/>
        </w:rPr>
        <w:t xml:space="preserve">. </w:t>
      </w:r>
      <w:r>
        <w:rPr>
          <w:color w:val="221F1F"/>
        </w:rPr>
        <w:t>Understand that you can, and should, contribute to others’ lives even if you are in the survival stage. Understand that you can be creative at any time even if you</w:t>
      </w:r>
      <w:r>
        <w:rPr>
          <w:color w:val="221F1F"/>
        </w:rPr>
        <w:t xml:space="preserve">are deep in a status game. </w:t>
      </w:r>
      <w:r>
        <w:rPr>
          <w:rFonts w:ascii="宋体" w:hAnsi="宋体"/>
          <w:color w:val="221F1F"/>
        </w:rPr>
        <w:t>。</w:t>
      </w:r>
    </w:p>
    <w:p>
      <w:pPr>
        <w:pStyle w:val="a3"/>
        <w:jc w:val="both"/>
      </w:pPr>
      <w:r>
        <w:rPr>
          <w:color w:val="221F1F"/>
        </w:rPr>
        <w:t>Survival, status, creativity, and contribution are simply labels that best encapsulate the general outlook on life one has. With that said, there is a path to move through these levels faster.</w:t>
      </w:r>
    </w:p>
    <w:p>
      <w:pPr>
        <w:pStyle w:val="a3"/>
        <w:jc w:val="both"/>
      </w:pPr>
      <w:r>
        <w:rPr>
          <w:color w:val="221F1F"/>
        </w:rPr>
        <w:t>This isn’t a set and strict path that someone can give you (whether that</w:t>
      </w:r>
      <w:r>
        <w:rPr>
          <w:color w:val="221F1F"/>
        </w:rPr>
        <w:t>be</w:t>
      </w:r>
      <w:r>
        <w:rPr>
          <w:color w:val="221F1F"/>
        </w:rPr>
        <w:t>in</w:t>
      </w:r>
      <w:r>
        <w:rPr>
          <w:color w:val="221F1F"/>
        </w:rPr>
        <w:t>school</w:t>
      </w:r>
      <w:r>
        <w:rPr>
          <w:color w:val="221F1F"/>
        </w:rPr>
        <w:t>or from</w:t>
      </w:r>
      <w:r>
        <w:rPr>
          <w:color w:val="221F1F"/>
        </w:rPr>
        <w:t>a</w:t>
      </w:r>
      <w:r>
        <w:rPr>
          <w:color w:val="221F1F"/>
        </w:rPr>
        <w:t>guru,</w:t>
      </w:r>
      <w:r>
        <w:rPr>
          <w:color w:val="221F1F"/>
        </w:rPr>
        <w:t>those</w:t>
      </w:r>
      <w:r>
        <w:rPr>
          <w:color w:val="221F1F"/>
        </w:rPr>
        <w:t>are</w:t>
      </w:r>
      <w:r>
        <w:rPr>
          <w:color w:val="221F1F"/>
        </w:rPr>
        <w:t>simply processes you can experiment with).</w:t>
      </w:r>
    </w:p>
    <w:p>
      <w:pPr>
        <w:pStyle w:val="a3"/>
        <w:jc w:val="both"/>
      </w:pPr>
      <w:r>
        <w:rPr>
          <w:color w:val="221F1F"/>
        </w:rPr>
        <w:t>The</w:t>
      </w:r>
      <w:r>
        <w:rPr>
          <w:color w:val="221F1F"/>
        </w:rPr>
        <w:t>best</w:t>
      </w:r>
      <w:r>
        <w:rPr>
          <w:color w:val="221F1F"/>
        </w:rPr>
        <w:t>path</w:t>
      </w:r>
      <w:r>
        <w:rPr>
          <w:color w:val="221F1F"/>
        </w:rPr>
        <w:t>to take</w:t>
      </w:r>
      <w:r>
        <w:rPr>
          <w:color w:val="221F1F"/>
        </w:rPr>
        <w:t>is the</w:t>
      </w:r>
      <w:r>
        <w:rPr>
          <w:color w:val="221F1F"/>
        </w:rPr>
        <w:t>one you</w:t>
      </w:r>
      <w:r>
        <w:rPr>
          <w:color w:val="221F1F"/>
        </w:rPr>
        <w:t>create</w:t>
      </w:r>
      <w:r>
        <w:rPr>
          <w:color w:val="221F1F"/>
        </w:rPr>
        <w:t>for yourself. But understand there is a best “meta” path to create your own path. The path is illustrated by the main domains of your life. Mind, body, relationships, and work. The health and development of each.</w:t>
      </w:r>
    </w:p>
    <w:p>
      <w:pPr>
        <w:pStyle w:val="a3"/>
        <w:jc w:val="both"/>
      </w:pPr>
      <w:r>
        <w:rPr>
          <w:color w:val="221F1F"/>
        </w:rPr>
        <w:t xml:space="preserve">The peculiar one that needs much attention is “work.” Work is a major part of life. </w:t>
      </w:r>
      <w:r>
        <w:rPr>
          <w:color w:val="221F1F"/>
        </w:rPr>
        <w:t>It determines much of what you learn and do. It determines what you spend most of your time on. Because of that, it determines much of your development. So, the “best” path to take is a commitment to discovering and pursuing your life’s work.</w:t>
      </w:r>
    </w:p>
    <w:p>
      <w:pPr>
        <w:pStyle w:val="a3"/>
        <w:jc w:val="both"/>
      </w:pPr>
      <w:r>
        <w:rPr>
          <w:color w:val="221F1F"/>
        </w:rPr>
        <w:t>You can’t do that in a job, although a job can be a</w:t>
      </w:r>
      <w:r>
        <w:rPr>
          <w:color w:val="221F1F"/>
        </w:rPr>
        <w:t>stepping-stone toward it. A job is the “secure” and “safe” route touted by those who haven’t discovered the depth of life. It</w:t>
      </w:r>
      <w:r>
        <w:rPr>
          <w:color w:val="221F1F"/>
        </w:rPr>
        <w:t>can</w:t>
      </w:r>
      <w:r>
        <w:rPr>
          <w:color w:val="221F1F"/>
        </w:rPr>
        <w:t>quickly chain you to responsibilities that</w:t>
      </w:r>
      <w:r>
        <w:rPr>
          <w:color w:val="221F1F"/>
        </w:rPr>
        <w:t>narrow your mind and drain your energy. You can’t effectively pursue your life’s work by neglecting your relationships and mental and physical health.</w:t>
      </w:r>
    </w:p>
    <w:p>
      <w:pPr>
        <w:pStyle w:val="a3"/>
        <w:jc w:val="both"/>
      </w:pPr>
      <w:r>
        <w:rPr>
          <w:color w:val="221F1F"/>
        </w:rPr>
        <w:t>If</w:t>
      </w:r>
      <w:r>
        <w:rPr>
          <w:color w:val="221F1F"/>
        </w:rPr>
        <w:t>you</w:t>
      </w:r>
      <w:r>
        <w:rPr>
          <w:color w:val="221F1F"/>
        </w:rPr>
        <w:t>are</w:t>
      </w:r>
      <w:r>
        <w:rPr>
          <w:color w:val="221F1F"/>
        </w:rPr>
        <w:t>passionate</w:t>
      </w:r>
      <w:r>
        <w:rPr>
          <w:color w:val="221F1F"/>
        </w:rPr>
        <w:t>about</w:t>
      </w:r>
      <w:r>
        <w:rPr>
          <w:color w:val="221F1F"/>
        </w:rPr>
        <w:t>your</w:t>
      </w:r>
      <w:r>
        <w:rPr>
          <w:color w:val="221F1F"/>
        </w:rPr>
        <w:t>work,</w:t>
      </w:r>
      <w:r>
        <w:rPr>
          <w:color w:val="221F1F"/>
        </w:rPr>
        <w:t>late</w:t>
      </w:r>
      <w:r>
        <w:rPr>
          <w:color w:val="221F1F"/>
        </w:rPr>
        <w:t>nights</w:t>
      </w:r>
      <w:r>
        <w:rPr>
          <w:color w:val="221F1F"/>
        </w:rPr>
        <w:t>and</w:t>
      </w:r>
      <w:r>
        <w:rPr>
          <w:color w:val="221F1F"/>
        </w:rPr>
        <w:t>bad</w:t>
      </w:r>
    </w:p>
    <w:p>
      <w:pPr>
        <w:pStyle w:val="a3"/>
        <w:jc w:val="both"/>
      </w:pPr>
      <w:r>
        <w:rPr>
          <w:color w:val="221F1F"/>
        </w:rPr>
        <w:t>habits will impact your ability to create. If you aren’t serious about your work, these problems won’t register in your mind</w:t>
      </w:r>
      <w:r>
        <w:rPr>
          <w:color w:val="221F1F"/>
        </w:rPr>
        <w:t>as problems. They will stick around</w:t>
      </w:r>
      <w:r>
        <w:rPr>
          <w:color w:val="221F1F"/>
        </w:rPr>
        <w:t>and lead to entropy. When your work demands your best</w:t>
      </w:r>
      <w:r>
        <w:rPr>
          <w:color w:val="221F1F"/>
        </w:rPr>
        <w:t>self, the</w:t>
      </w:r>
      <w:r>
        <w:rPr>
          <w:color w:val="221F1F"/>
        </w:rPr>
        <w:t>path to developing your mind,</w:t>
      </w:r>
      <w:r>
        <w:rPr>
          <w:color w:val="221F1F"/>
        </w:rPr>
        <w:t>body, and relationships becomes clear. You must uphold them or else your work suffers.</w:t>
      </w:r>
    </w:p>
    <w:p>
      <w:pPr>
        <w:pStyle w:val="a3"/>
        <w:jc w:val="both"/>
      </w:pPr>
      <w:r>
        <w:rPr>
          <w:color w:val="221F1F"/>
        </w:rPr>
        <w:t>The answer, again, is entrepreneurship. Entrepreneurship spans across all levels of mind. It solves survival, aids in status, allows for creativity, and results in contribution. Entrepreneurship requires you to be a generalist, not a narrow-minded specialist that limits your perspective and development beyond that specialization. Entrepreneurship requires you to escape starving artistry. You must transcend your selfish desires to do random work that others don’t perceive as valuable. Entrepreneurship requires you to be conscious of your impact. You have much responsibility in how large you grow and how that influences the evolution of consciousness.</w:t>
      </w:r>
    </w:p>
    <w:p>
      <w:pPr>
        <w:pStyle w:val="a3"/>
      </w:pPr>
      <w:r>
        <w:rPr>
          <w:color w:val="221F1F"/>
        </w:rPr>
        <w:t>You have</w:t>
      </w:r>
      <w:r>
        <w:rPr>
          <w:color w:val="221F1F"/>
        </w:rPr>
        <w:t>the</w:t>
      </w:r>
      <w:r>
        <w:rPr>
          <w:color w:val="221F1F"/>
        </w:rPr>
        <w:t>path;</w:t>
      </w:r>
      <w:r>
        <w:rPr>
          <w:color w:val="221F1F"/>
        </w:rPr>
        <w:t>now you</w:t>
      </w:r>
      <w:r>
        <w:rPr>
          <w:color w:val="221F1F"/>
        </w:rPr>
        <w:t>must</w:t>
      </w:r>
      <w:r>
        <w:rPr>
          <w:color w:val="221F1F"/>
        </w:rPr>
        <w:t>learn</w:t>
      </w:r>
      <w:r>
        <w:rPr>
          <w:color w:val="221F1F"/>
        </w:rPr>
        <w:t>to</w:t>
      </w:r>
      <w:r>
        <w:rPr>
          <w:color w:val="221F1F"/>
        </w:rPr>
        <w:t xml:space="preserve">navigate </w:t>
      </w:r>
      <w:r>
        <w:rPr>
          <w:color w:val="221F1F"/>
        </w:rPr>
        <w:t>it.</w:t>
      </w:r>
    </w:p>
    <w:p>
      <w:pPr>
        <w:pStyle w:val="1"/>
      </w:pPr>
      <w:r>
        <w:rPr/>
        <w:t>Progress</w:t>
      </w:r>
      <w:r>
        <w:rPr/>
        <w:t>and</w:t>
      </w:r>
      <w:r>
        <w:rPr/>
        <w:t>Knowledge</w:t>
      </w:r>
    </w:p>
    <w:p>
      <w:pPr>
        <w:pStyle w:val="a3"/>
        <w:jc w:val="both"/>
      </w:pPr>
      <w:r>
        <w:rPr>
          <w:color w:val="221F1F"/>
        </w:rPr>
        <w:t>You aren’t where you want to be because you don’t have the knowledge</w:t>
      </w:r>
      <w:r>
        <w:rPr>
          <w:color w:val="221F1F"/>
        </w:rPr>
        <w:t>to</w:t>
      </w:r>
      <w:r>
        <w:rPr>
          <w:color w:val="221F1F"/>
        </w:rPr>
        <w:t>be</w:t>
      </w:r>
      <w:r>
        <w:rPr>
          <w:color w:val="221F1F"/>
        </w:rPr>
        <w:t>there.</w:t>
      </w:r>
      <w:r>
        <w:rPr>
          <w:color w:val="221F1F"/>
        </w:rPr>
        <w:t>In</w:t>
      </w:r>
      <w:r>
        <w:rPr>
          <w:color w:val="221F1F"/>
        </w:rPr>
        <w:t>the</w:t>
      </w:r>
      <w:r>
        <w:rPr>
          <w:color w:val="221F1F"/>
        </w:rPr>
        <w:t>broadest</w:t>
      </w:r>
      <w:r>
        <w:rPr>
          <w:color w:val="221F1F"/>
        </w:rPr>
        <w:t>sense,</w:t>
      </w:r>
      <w:r>
        <w:rPr>
          <w:color w:val="221F1F"/>
        </w:rPr>
        <w:t>a person’s quest</w:t>
      </w:r>
      <w:r>
        <w:rPr>
          <w:color w:val="221F1F"/>
        </w:rPr>
        <w:t>for a</w:t>
      </w:r>
      <w:r>
        <w:rPr>
          <w:color w:val="221F1F"/>
        </w:rPr>
        <w:t>better life is, as David</w:t>
      </w:r>
      <w:r>
        <w:rPr>
          <w:color w:val="221F1F"/>
        </w:rPr>
        <w:t>Deutsch</w:t>
      </w:r>
      <w:r>
        <w:rPr>
          <w:color w:val="221F1F"/>
        </w:rPr>
        <w:t>puts</w:t>
      </w:r>
      <w:r>
        <w:rPr>
          <w:color w:val="221F1F"/>
        </w:rPr>
        <w:t>it, “a</w:t>
      </w:r>
      <w:r>
        <w:rPr>
          <w:color w:val="221F1F"/>
        </w:rPr>
        <w:t>search problem, in an abstract space of ideas far too large to be searched exhaustively.” As we break free from the known goals,</w:t>
      </w:r>
      <w:r>
        <w:rPr>
          <w:color w:val="221F1F"/>
        </w:rPr>
        <w:t>systems,</w:t>
      </w:r>
      <w:r>
        <w:rPr>
          <w:color w:val="221F1F"/>
        </w:rPr>
        <w:t>and</w:t>
      </w:r>
      <w:r>
        <w:rPr>
          <w:color w:val="221F1F"/>
        </w:rPr>
        <w:t>comforts our</w:t>
      </w:r>
      <w:r>
        <w:rPr>
          <w:color w:val="221F1F"/>
        </w:rPr>
        <w:t>mind</w:t>
      </w:r>
      <w:r>
        <w:rPr>
          <w:color w:val="221F1F"/>
        </w:rPr>
        <w:t>adopts to</w:t>
      </w:r>
      <w:r>
        <w:rPr>
          <w:color w:val="221F1F"/>
        </w:rPr>
        <w:t>maintain</w:t>
      </w:r>
      <w:r>
        <w:rPr>
          <w:color w:val="221F1F"/>
        </w:rPr>
        <w:t>a sense</w:t>
      </w:r>
      <w:r>
        <w:rPr>
          <w:color w:val="221F1F"/>
        </w:rPr>
        <w:t>of</w:t>
      </w:r>
      <w:r>
        <w:rPr>
          <w:color w:val="221F1F"/>
        </w:rPr>
        <w:t>security,</w:t>
      </w:r>
      <w:r>
        <w:rPr>
          <w:color w:val="221F1F"/>
        </w:rPr>
        <w:t>how</w:t>
      </w:r>
      <w:r>
        <w:rPr>
          <w:color w:val="221F1F"/>
        </w:rPr>
        <w:t>do</w:t>
      </w:r>
      <w:r>
        <w:rPr>
          <w:color w:val="221F1F"/>
        </w:rPr>
        <w:t>we</w:t>
      </w:r>
      <w:r>
        <w:rPr>
          <w:color w:val="221F1F"/>
        </w:rPr>
        <w:t>explore</w:t>
      </w:r>
      <w:r>
        <w:rPr>
          <w:color w:val="221F1F"/>
        </w:rPr>
        <w:t>this</w:t>
      </w:r>
      <w:r>
        <w:rPr>
          <w:color w:val="221F1F"/>
        </w:rPr>
        <w:t>vast</w:t>
      </w:r>
      <w:r>
        <w:rPr>
          <w:color w:val="221F1F"/>
        </w:rPr>
        <w:t>idea</w:t>
      </w:r>
      <w:r>
        <w:rPr>
          <w:color w:val="221F1F"/>
        </w:rPr>
        <w:t>space</w:t>
      </w:r>
      <w:r>
        <w:rPr>
          <w:color w:val="221F1F"/>
        </w:rPr>
        <w:t>in the search for new knowledge that equips us with the</w:t>
      </w:r>
      <w:r>
        <w:rPr>
          <w:color w:val="221F1F"/>
        </w:rPr>
        <w:t>power to do what we want? How do we navigate the unknown, in the right direction, in a way that leads to progress in our personal lives and in society? How do we pursue</w:t>
      </w:r>
      <w:r>
        <w:rPr>
          <w:color w:val="221F1F"/>
        </w:rPr>
        <w:t>our purpose? We’ll</w:t>
      </w:r>
      <w:r>
        <w:rPr>
          <w:color w:val="221F1F"/>
        </w:rPr>
        <w:t>get</w:t>
      </w:r>
      <w:r>
        <w:rPr>
          <w:color w:val="221F1F"/>
        </w:rPr>
        <w:t>to</w:t>
      </w:r>
      <w:r>
        <w:rPr>
          <w:color w:val="221F1F"/>
        </w:rPr>
        <w:t>that, but</w:t>
      </w:r>
      <w:r>
        <w:rPr>
          <w:color w:val="221F1F"/>
        </w:rPr>
        <w:t>we</w:t>
      </w:r>
      <w:r>
        <w:rPr>
          <w:color w:val="221F1F"/>
        </w:rPr>
        <w:t>need</w:t>
      </w:r>
      <w:r>
        <w:rPr>
          <w:color w:val="221F1F"/>
        </w:rPr>
        <w:t>to</w:t>
      </w:r>
      <w:r>
        <w:rPr>
          <w:color w:val="221F1F"/>
        </w:rPr>
        <w:t>cover a few bases so your mind is primed for understanding.</w:t>
      </w:r>
    </w:p>
    <w:p>
      <w:pPr>
        <w:pStyle w:val="a3"/>
      </w:pPr>
      <w:r>
        <w:rPr>
          <w:color w:val="221F1F"/>
        </w:rPr>
        <w:t>Now</w:t>
      </w:r>
      <w:r>
        <w:rPr>
          <w:color w:val="221F1F"/>
        </w:rPr>
        <w:t>would</w:t>
      </w:r>
      <w:r>
        <w:rPr>
          <w:color w:val="221F1F"/>
        </w:rPr>
        <w:t>be</w:t>
      </w:r>
      <w:r>
        <w:rPr>
          <w:color w:val="221F1F"/>
        </w:rPr>
        <w:t>a</w:t>
      </w:r>
      <w:r>
        <w:rPr>
          <w:color w:val="221F1F"/>
        </w:rPr>
        <w:t>good</w:t>
      </w:r>
      <w:r>
        <w:rPr>
          <w:color w:val="221F1F"/>
        </w:rPr>
        <w:t>time</w:t>
      </w:r>
      <w:r>
        <w:rPr>
          <w:color w:val="221F1F"/>
        </w:rPr>
        <w:t>to</w:t>
      </w:r>
      <w:r>
        <w:rPr>
          <w:color w:val="221F1F"/>
        </w:rPr>
        <w:t>bring</w:t>
      </w:r>
      <w:r>
        <w:rPr>
          <w:color w:val="221F1F"/>
        </w:rPr>
        <w:t>up</w:t>
      </w:r>
      <w:r>
        <w:rPr>
          <w:color w:val="221F1F"/>
        </w:rPr>
        <w:t>the</w:t>
      </w:r>
      <w:r>
        <w:rPr>
          <w:color w:val="221F1F"/>
        </w:rPr>
        <w:t>elephant</w:t>
      </w:r>
      <w:r>
        <w:rPr>
          <w:color w:val="221F1F"/>
        </w:rPr>
        <w:t>in</w:t>
      </w:r>
      <w:r>
        <w:rPr>
          <w:color w:val="221F1F"/>
        </w:rPr>
        <w:t>the</w:t>
      </w:r>
    </w:p>
    <w:p>
      <w:pPr>
        <w:pStyle w:val="a3"/>
        <w:jc w:val="both"/>
      </w:pPr>
      <w:r>
        <w:rPr>
          <w:color w:val="221F1F"/>
        </w:rPr>
        <w:t>room:</w:t>
      </w:r>
      <w:r>
        <w:rPr>
          <w:color w:val="221F1F"/>
        </w:rPr>
        <w:t>artificial</w:t>
      </w:r>
      <w:r>
        <w:rPr>
          <w:color w:val="221F1F"/>
        </w:rPr>
        <w:t>intelligence.</w:t>
      </w:r>
      <w:r>
        <w:rPr>
          <w:color w:val="221F1F"/>
        </w:rPr>
        <w:t>To</w:t>
      </w:r>
      <w:r>
        <w:rPr>
          <w:color w:val="221F1F"/>
        </w:rPr>
        <w:t>understand</w:t>
      </w:r>
      <w:r>
        <w:rPr>
          <w:color w:val="221F1F"/>
        </w:rPr>
        <w:t>what</w:t>
      </w:r>
      <w:r>
        <w:rPr>
          <w:color w:val="221F1F"/>
        </w:rPr>
        <w:t>AI</w:t>
      </w:r>
      <w:r>
        <w:rPr>
          <w:color w:val="221F1F"/>
        </w:rPr>
        <w:t>is</w:t>
      </w:r>
      <w:r>
        <w:rPr>
          <w:color w:val="221F1F"/>
        </w:rPr>
        <w:t>and</w:t>
      </w:r>
      <w:r>
        <w:rPr>
          <w:color w:val="221F1F"/>
        </w:rPr>
        <w:t>what</w:t>
      </w:r>
      <w:r>
        <w:rPr>
          <w:color w:val="221F1F"/>
        </w:rPr>
        <w:t>it means</w:t>
      </w:r>
      <w:r>
        <w:rPr>
          <w:color w:val="221F1F"/>
        </w:rPr>
        <w:t>for</w:t>
      </w:r>
      <w:r>
        <w:rPr>
          <w:color w:val="221F1F"/>
        </w:rPr>
        <w:t>us,</w:t>
      </w:r>
      <w:r>
        <w:rPr>
          <w:color w:val="221F1F"/>
        </w:rPr>
        <w:t>we</w:t>
      </w:r>
      <w:r>
        <w:rPr>
          <w:color w:val="221F1F"/>
        </w:rPr>
        <w:t>need</w:t>
      </w:r>
      <w:r>
        <w:rPr>
          <w:color w:val="221F1F"/>
        </w:rPr>
        <w:t>to</w:t>
      </w:r>
      <w:r>
        <w:rPr>
          <w:color w:val="221F1F"/>
        </w:rPr>
        <w:t>start</w:t>
      </w:r>
      <w:r>
        <w:rPr>
          <w:color w:val="221F1F"/>
        </w:rPr>
        <w:t>at</w:t>
      </w:r>
      <w:r>
        <w:rPr>
          <w:color w:val="221F1F"/>
        </w:rPr>
        <w:t>the</w:t>
      </w:r>
      <w:r>
        <w:rPr>
          <w:color w:val="221F1F"/>
        </w:rPr>
        <w:t>origin</w:t>
      </w:r>
      <w:r>
        <w:rPr>
          <w:color w:val="221F1F"/>
        </w:rPr>
        <w:t>of</w:t>
      </w:r>
      <w:r>
        <w:rPr>
          <w:color w:val="221F1F"/>
        </w:rPr>
        <w:t>that</w:t>
      </w:r>
      <w:r>
        <w:rPr>
          <w:color w:val="221F1F"/>
        </w:rPr>
        <w:t>term.</w:t>
      </w:r>
      <w:r>
        <w:rPr>
          <w:color w:val="221F1F"/>
        </w:rPr>
        <w:t>Before</w:t>
      </w:r>
      <w:r>
        <w:rPr>
          <w:color w:val="221F1F"/>
        </w:rPr>
        <w:t>AI, there</w:t>
      </w:r>
      <w:r>
        <w:rPr>
          <w:color w:val="221F1F"/>
        </w:rPr>
        <w:t>was</w:t>
      </w:r>
      <w:r>
        <w:rPr>
          <w:color w:val="221F1F"/>
        </w:rPr>
        <w:t>cybernetics,</w:t>
      </w:r>
      <w:r>
        <w:rPr>
          <w:color w:val="221F1F"/>
        </w:rPr>
        <w:t>an</w:t>
      </w:r>
      <w:r>
        <w:rPr>
          <w:color w:val="221F1F"/>
        </w:rPr>
        <w:t>idea</w:t>
      </w:r>
      <w:r>
        <w:rPr>
          <w:color w:val="221F1F"/>
        </w:rPr>
        <w:t>laid</w:t>
      </w:r>
      <w:r>
        <w:rPr>
          <w:color w:val="221F1F"/>
        </w:rPr>
        <w:t>out</w:t>
      </w:r>
      <w:r>
        <w:rPr>
          <w:color w:val="221F1F"/>
        </w:rPr>
        <w:t>by</w:t>
      </w:r>
      <w:r>
        <w:rPr>
          <w:color w:val="221F1F"/>
        </w:rPr>
        <w:t>Norbert</w:t>
      </w:r>
      <w:r>
        <w:rPr>
          <w:color w:val="221F1F"/>
        </w:rPr>
        <w:t>Wiener</w:t>
      </w:r>
      <w:r>
        <w:rPr>
          <w:color w:val="221F1F"/>
        </w:rPr>
        <w:t>in</w:t>
      </w:r>
      <w:r>
        <w:rPr>
          <w:color w:val="221F1F"/>
        </w:rPr>
        <w:t>1948. Cybernetics—ancient Greek</w:t>
      </w:r>
      <w:r>
        <w:rPr>
          <w:color w:val="221F1F"/>
        </w:rPr>
        <w:t>for “helmsman” or</w:t>
      </w:r>
      <w:r>
        <w:rPr>
          <w:color w:val="221F1F"/>
        </w:rPr>
        <w:t>another</w:t>
      </w:r>
      <w:r>
        <w:rPr>
          <w:color w:val="221F1F"/>
        </w:rPr>
        <w:t>word for “governor”—is the idea of automatic, self-regulating control in a system.</w:t>
      </w:r>
      <w:r>
        <w:rPr>
          <w:color w:val="221F1F"/>
        </w:rPr>
        <w:t>Acting,</w:t>
      </w:r>
      <w:r>
        <w:rPr>
          <w:color w:val="221F1F"/>
        </w:rPr>
        <w:t>sensing,</w:t>
      </w:r>
      <w:r>
        <w:rPr>
          <w:color w:val="221F1F"/>
        </w:rPr>
        <w:t>and</w:t>
      </w:r>
      <w:r>
        <w:rPr>
          <w:color w:val="221F1F"/>
        </w:rPr>
        <w:t>comparing</w:t>
      </w:r>
      <w:r>
        <w:rPr>
          <w:color w:val="221F1F"/>
        </w:rPr>
        <w:t>to</w:t>
      </w:r>
      <w:r>
        <w:rPr>
          <w:color w:val="221F1F"/>
        </w:rPr>
        <w:t>a</w:t>
      </w:r>
      <w:r>
        <w:rPr>
          <w:color w:val="221F1F"/>
        </w:rPr>
        <w:t>goal</w:t>
      </w:r>
      <w:r>
        <w:rPr>
          <w:color w:val="221F1F"/>
        </w:rPr>
        <w:t>is</w:t>
      </w:r>
      <w:r>
        <w:rPr>
          <w:color w:val="221F1F"/>
        </w:rPr>
        <w:t>a</w:t>
      </w:r>
      <w:r>
        <w:rPr>
          <w:color w:val="221F1F"/>
        </w:rPr>
        <w:t xml:space="preserve">fundamental </w:t>
      </w:r>
      <w:r>
        <w:rPr>
          <w:color w:val="221F1F"/>
        </w:rPr>
        <w:t>loop to intelligent</w:t>
      </w:r>
      <w:r>
        <w:rPr>
          <w:color w:val="221F1F"/>
        </w:rPr>
        <w:t>systems. His key insight</w:t>
      </w:r>
      <w:r>
        <w:rPr>
          <w:color w:val="221F1F"/>
        </w:rPr>
        <w:t>was that</w:t>
      </w:r>
      <w:r>
        <w:rPr>
          <w:color w:val="221F1F"/>
        </w:rPr>
        <w:t>the</w:t>
      </w:r>
      <w:r>
        <w:rPr>
          <w:color w:val="221F1F"/>
        </w:rPr>
        <w:t xml:space="preserve">world should </w:t>
      </w:r>
      <w:r>
        <w:rPr>
          <w:color w:val="221F1F"/>
        </w:rPr>
        <w:t>be</w:t>
      </w:r>
      <w:r>
        <w:rPr>
          <w:color w:val="221F1F"/>
        </w:rPr>
        <w:t>understood</w:t>
      </w:r>
      <w:r>
        <w:rPr>
          <w:color w:val="221F1F"/>
        </w:rPr>
        <w:t>in</w:t>
      </w:r>
      <w:r>
        <w:rPr>
          <w:color w:val="221F1F"/>
        </w:rPr>
        <w:t>terms</w:t>
      </w:r>
      <w:r>
        <w:rPr>
          <w:color w:val="221F1F"/>
        </w:rPr>
        <w:t>of</w:t>
      </w:r>
      <w:r>
        <w:rPr>
          <w:color w:val="221F1F"/>
        </w:rPr>
        <w:t>information.</w:t>
      </w:r>
      <w:r>
        <w:rPr>
          <w:color w:val="221F1F"/>
        </w:rPr>
        <w:t>That</w:t>
      </w:r>
      <w:r>
        <w:rPr>
          <w:color w:val="221F1F"/>
        </w:rPr>
        <w:t>complex</w:t>
      </w:r>
      <w:r>
        <w:rPr>
          <w:color w:val="221F1F"/>
        </w:rPr>
        <w:t>systems</w:t>
      </w:r>
      <w:r>
        <w:rPr>
          <w:color w:val="221F1F"/>
        </w:rPr>
        <w:t>like organisms,</w:t>
      </w:r>
      <w:r>
        <w:rPr>
          <w:color w:val="221F1F"/>
        </w:rPr>
        <w:t>brains,</w:t>
      </w:r>
      <w:r>
        <w:rPr>
          <w:color w:val="221F1F"/>
        </w:rPr>
        <w:t>and</w:t>
      </w:r>
      <w:r>
        <w:rPr>
          <w:color w:val="221F1F"/>
        </w:rPr>
        <w:t>societies</w:t>
      </w:r>
      <w:r>
        <w:rPr>
          <w:color w:val="221F1F"/>
        </w:rPr>
        <w:t>error-correct</w:t>
      </w:r>
      <w:r>
        <w:rPr>
          <w:color w:val="221F1F"/>
        </w:rPr>
        <w:t>toward</w:t>
      </w:r>
      <w:r>
        <w:rPr>
          <w:color w:val="221F1F"/>
        </w:rPr>
        <w:t>a</w:t>
      </w:r>
      <w:r>
        <w:rPr>
          <w:color w:val="221F1F"/>
        </w:rPr>
        <w:t>goal,</w:t>
      </w:r>
      <w:r>
        <w:rPr>
          <w:color w:val="221F1F"/>
        </w:rPr>
        <w:t>and</w:t>
      </w:r>
      <w:r>
        <w:rPr>
          <w:color w:val="221F1F"/>
        </w:rPr>
        <w:t xml:space="preserve">if </w:t>
      </w:r>
      <w:r>
        <w:rPr>
          <w:color w:val="221F1F"/>
        </w:rPr>
        <w:t>these feedback loops break down, the system breaks down.</w:t>
      </w:r>
    </w:p>
    <w:p>
      <w:pPr>
        <w:pStyle w:val="a3"/>
        <w:jc w:val="both"/>
      </w:pPr>
      <w:r>
        <w:rPr>
          <w:rFonts w:ascii="宋体" w:hAnsi="宋体"/>
          <w:color w:val="221F1F"/>
        </w:rPr>
        <w:t>：。，。，</w:t>
      </w:r>
      <w:r>
        <w:rPr>
          <w:rFonts w:ascii="宋体" w:hAnsi="宋体"/>
          <w:color w:val="221F1F"/>
        </w:rPr>
        <w:t>，</w:t>
      </w:r>
      <w:r>
        <w:rPr>
          <w:color w:val="221F1F"/>
        </w:rPr>
        <w:t>·</w:t>
      </w:r>
      <w:r>
        <w:rPr>
          <w:rFonts w:ascii="宋体" w:hAnsi="宋体"/>
          <w:color w:val="221F1F"/>
        </w:rPr>
        <w:t>194</w:t>
      </w:r>
      <w:r>
        <w:rPr>
          <w:rFonts w:ascii="宋体" w:hAnsi="宋体"/>
          <w:color w:val="221F1F"/>
        </w:rPr>
        <w:t>8</w:t>
      </w:r>
      <w:r>
        <w:rPr>
          <w:rFonts w:ascii="宋体" w:hAnsi="宋体"/>
          <w:color w:val="221F1F"/>
        </w:rPr>
        <w:t>。</w:t>
      </w:r>
      <w:r>
        <w:rPr>
          <w:color w:val="221F1F"/>
        </w:rPr>
        <w:t>—</w:t>
      </w:r>
    </w:p>
    <w:p>
      <w:pPr>
        <w:pStyle w:val="a3"/>
        <w:jc w:val="both"/>
      </w:pPr>
      <w:r>
        <w:rPr>
          <w:color w:val="221F1F"/>
        </w:rPr>
        <w:t xml:space="preserve">Intelligent information systems—or life—can be observed as a tightrope walker’s constant adjustments. As they cross the wire, each tiny wobble sends a signal to their brain. Their body responds by shifting right, then adjusting again and again to stay balanced. This back-and-forth flow of </w:t>
      </w:r>
      <w:r>
        <w:rPr>
          <w:color w:val="221F1F"/>
        </w:rPr>
        <w:t>information</w:t>
      </w:r>
      <w:r>
        <w:rPr>
          <w:color w:val="221F1F"/>
        </w:rPr>
        <w:t>keeps</w:t>
      </w:r>
      <w:r>
        <w:rPr>
          <w:color w:val="221F1F"/>
        </w:rPr>
        <w:t>them</w:t>
      </w:r>
      <w:r>
        <w:rPr>
          <w:color w:val="221F1F"/>
        </w:rPr>
        <w:t>stable.</w:t>
      </w:r>
      <w:r>
        <w:rPr>
          <w:color w:val="221F1F"/>
        </w:rPr>
        <w:t>Similarly,</w:t>
      </w:r>
      <w:r>
        <w:rPr>
          <w:color w:val="221F1F"/>
        </w:rPr>
        <w:t>a</w:t>
      </w:r>
      <w:r>
        <w:rPr>
          <w:color w:val="221F1F"/>
        </w:rPr>
        <w:t>ship</w:t>
      </w:r>
      <w:r>
        <w:rPr>
          <w:color w:val="221F1F"/>
        </w:rPr>
        <w:t xml:space="preserve">approaching </w:t>
      </w:r>
      <w:r>
        <w:rPr>
          <w:color w:val="221F1F"/>
        </w:rPr>
        <w:t>a</w:t>
      </w:r>
      <w:r>
        <w:rPr>
          <w:color w:val="221F1F"/>
        </w:rPr>
        <w:t>lighthouse</w:t>
      </w:r>
      <w:r>
        <w:rPr>
          <w:color w:val="221F1F"/>
        </w:rPr>
        <w:t>at</w:t>
      </w:r>
      <w:r>
        <w:rPr>
          <w:color w:val="221F1F"/>
        </w:rPr>
        <w:t>night</w:t>
      </w:r>
      <w:r>
        <w:rPr>
          <w:color w:val="221F1F"/>
        </w:rPr>
        <w:t>uses</w:t>
      </w:r>
      <w:r>
        <w:rPr>
          <w:color w:val="221F1F"/>
        </w:rPr>
        <w:t>constant</w:t>
      </w:r>
      <w:r>
        <w:rPr>
          <w:color w:val="221F1F"/>
        </w:rPr>
        <w:t>feedback.</w:t>
      </w:r>
      <w:r>
        <w:rPr>
          <w:color w:val="221F1F"/>
        </w:rPr>
        <w:t>The</w:t>
      </w:r>
      <w:r>
        <w:rPr>
          <w:color w:val="221F1F"/>
        </w:rPr>
        <w:t>captain</w:t>
      </w:r>
    </w:p>
    <w:p>
      <w:pPr>
        <w:pStyle w:val="a3"/>
        <w:jc w:val="both"/>
      </w:pPr>
      <w:r>
        <w:rPr>
          <w:color w:val="221F1F"/>
        </w:rPr>
        <w:t>sees</w:t>
      </w:r>
      <w:r>
        <w:rPr>
          <w:color w:val="221F1F"/>
        </w:rPr>
        <w:t>they’re</w:t>
      </w:r>
      <w:r>
        <w:rPr>
          <w:color w:val="221F1F"/>
        </w:rPr>
        <w:t>drifting</w:t>
      </w:r>
      <w:r>
        <w:rPr>
          <w:color w:val="221F1F"/>
        </w:rPr>
        <w:t>left</w:t>
      </w:r>
      <w:r>
        <w:rPr>
          <w:color w:val="221F1F"/>
        </w:rPr>
        <w:t>of</w:t>
      </w:r>
      <w:r>
        <w:rPr>
          <w:color w:val="221F1F"/>
        </w:rPr>
        <w:t>the</w:t>
      </w:r>
      <w:r>
        <w:rPr>
          <w:color w:val="221F1F"/>
        </w:rPr>
        <w:t>light,</w:t>
      </w:r>
      <w:r>
        <w:rPr>
          <w:color w:val="221F1F"/>
        </w:rPr>
        <w:t>steers</w:t>
      </w:r>
      <w:r>
        <w:rPr>
          <w:color w:val="221F1F"/>
        </w:rPr>
        <w:t>right,</w:t>
      </w:r>
      <w:r>
        <w:rPr>
          <w:color w:val="221F1F"/>
        </w:rPr>
        <w:t>then</w:t>
      </w:r>
      <w:r>
        <w:rPr>
          <w:color w:val="221F1F"/>
        </w:rPr>
        <w:t>adjusts again when they’ve gone too far right. These small corrections, based on steady streams of information, keep complex things working smoothly. But if the feedback stops—if the tightrope walker gets dizzy or the lighthouse goes</w:t>
      </w:r>
      <w:r>
        <w:rPr>
          <w:color w:val="221F1F"/>
        </w:rPr>
        <w:t>dark—the</w:t>
      </w:r>
      <w:r>
        <w:rPr>
          <w:color w:val="221F1F"/>
        </w:rPr>
        <w:t>system</w:t>
      </w:r>
      <w:r>
        <w:rPr>
          <w:color w:val="221F1F"/>
        </w:rPr>
        <w:t>falls</w:t>
      </w:r>
      <w:r>
        <w:rPr>
          <w:color w:val="221F1F"/>
        </w:rPr>
        <w:t>into</w:t>
      </w:r>
      <w:r>
        <w:rPr>
          <w:color w:val="221F1F"/>
        </w:rPr>
        <w:t>chaos.</w:t>
      </w:r>
      <w:r>
        <w:rPr>
          <w:color w:val="221F1F"/>
        </w:rPr>
        <w:t>This</w:t>
      </w:r>
      <w:r>
        <w:rPr>
          <w:color w:val="221F1F"/>
        </w:rPr>
        <w:t>knowledge</w:t>
      </w:r>
      <w:r>
        <w:rPr>
          <w:color w:val="221F1F"/>
        </w:rPr>
        <w:t>will come in handy later.</w:t>
      </w:r>
    </w:p>
    <w:p>
      <w:pPr>
        <w:pStyle w:val="a3"/>
        <w:jc w:val="both"/>
      </w:pPr>
      <w:r>
        <w:rPr>
          <w:color w:val="221F1F"/>
        </w:rPr>
        <w:t xml:space="preserve">Two years after Wiener’s introduction to cybernetics, he published The Human Use of Human Beings. Now out of print, the central idea relevant to today’s world is: “We must cease to kiss the whip that lashes us.” </w:t>
      </w:r>
      <w:r>
        <w:rPr>
          <w:color w:val="221F1F"/>
        </w:rPr>
        <w:t>Wiener knew the danger was not in machines becoming more like humans but humans being treated like machines.</w:t>
      </w:r>
    </w:p>
    <w:p>
      <w:pPr>
        <w:pStyle w:val="a3"/>
        <w:jc w:val="both"/>
      </w:pPr>
      <w:r>
        <w:rPr>
          <w:color w:val="221F1F"/>
        </w:rPr>
        <w:t>Around</w:t>
      </w:r>
      <w:r>
        <w:rPr>
          <w:color w:val="221F1F"/>
        </w:rPr>
        <w:t>this</w:t>
      </w:r>
      <w:r>
        <w:rPr>
          <w:color w:val="221F1F"/>
        </w:rPr>
        <w:t>time,</w:t>
      </w:r>
      <w:r>
        <w:rPr>
          <w:color w:val="221F1F"/>
        </w:rPr>
        <w:t>a</w:t>
      </w:r>
      <w:r>
        <w:rPr>
          <w:color w:val="221F1F"/>
        </w:rPr>
        <w:t>new</w:t>
      </w:r>
      <w:r>
        <w:rPr>
          <w:color w:val="221F1F"/>
        </w:rPr>
        <w:t>perception</w:t>
      </w:r>
      <w:r>
        <w:rPr>
          <w:color w:val="221F1F"/>
        </w:rPr>
        <w:t>of technology</w:t>
      </w:r>
      <w:r>
        <w:rPr>
          <w:color w:val="221F1F"/>
        </w:rPr>
        <w:t>emerged that by inventing computers, we had externalized our central nervous system—our minds—and that we all now shared one singular mind. One infinite intelligence. All potential information at our fingertips. Unfortunately, we don’t hear much about cybernetics today. Why? Because this new perception fueled poor incentives. Wieners’s warnings about intelligent machines ran counter to the aspirations of his colleagues, who were interested in the commercialization of new technologies. They wanted to profit from this. Second, John McCarthy, a computer pioneer, disliked Wiener. He refused to use the term “cybernetics” and instead coined “artificial intelligence,” becoming a founding father in that field.</w:t>
      </w:r>
    </w:p>
    <w:p>
      <w:pPr>
        <w:pStyle w:val="a3"/>
        <w:jc w:val="both"/>
      </w:pPr>
      <w:r>
        <w:rPr>
          <w:rFonts w:ascii="宋体" w:hAnsi="宋体"/>
          <w:color w:val="221F1F"/>
        </w:rPr>
        <w:t>，，</w:t>
      </w:r>
      <w:r>
        <w:rPr>
          <w:rFonts w:ascii="宋体" w:hAnsi="宋体"/>
          <w:color w:val="221F1F"/>
        </w:rPr>
        <w:t>，</w:t>
      </w:r>
      <w:r>
        <w:rPr>
          <w:color w:val="221F1F"/>
        </w:rPr>
        <w:t>——</w:t>
      </w:r>
      <w:r>
        <w:rPr>
          <w:color w:val="221F1F"/>
        </w:rPr>
        <w:t>——</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Wiener</w:t>
      </w:r>
      <w:r>
        <w:rPr>
          <w:rFonts w:ascii="宋体" w:hAnsi="宋体"/>
          <w:color w:val="221F1F"/>
        </w:rPr>
        <w:t>s</w:t>
      </w:r>
      <w:r>
        <w:rPr>
          <w:rFonts w:ascii="宋体" w:hAnsi="宋体"/>
          <w:color w:val="221F1F"/>
        </w:rPr>
        <w:t>，</w:t>
      </w:r>
      <w:r>
        <w:rPr>
          <w:rFonts w:ascii="宋体" w:hAnsi="宋体"/>
          <w:color w:val="221F1F"/>
        </w:rPr>
        <w:t>。。，</w:t>
      </w:r>
      <w:r>
        <w:rPr>
          <w:color w:val="221F1F"/>
        </w:rPr>
        <w:t>·</w:t>
      </w:r>
      <w:r>
        <w:rPr>
          <w:rFonts w:ascii="宋体" w:hAnsi="宋体"/>
          <w:color w:val="221F1F"/>
        </w:rPr>
        <w:t>。</w:t>
      </w:r>
      <w:r>
        <w:rPr>
          <w:color w:val="221F1F"/>
        </w:rPr>
        <w:t>“</w:t>
      </w:r>
      <w:r>
        <w:rPr>
          <w:color w:val="221F1F"/>
        </w:rPr>
        <w:t>”</w:t>
      </w:r>
      <w:r>
        <w:rPr>
          <w:rFonts w:ascii="宋体" w:hAnsi="宋体"/>
          <w:color w:val="221F1F"/>
        </w:rPr>
        <w:t xml:space="preserve">， </w:t>
      </w:r>
      <w:r>
        <w:rPr>
          <w:color w:val="221F1F"/>
        </w:rPr>
        <w:t>“</w:t>
      </w:r>
      <w:r>
        <w:rPr>
          <w:color w:val="221F1F"/>
        </w:rPr>
        <w:t>”</w:t>
      </w:r>
      <w:r>
        <w:rPr>
          <w:rFonts w:ascii="宋体" w:hAnsi="宋体"/>
          <w:color w:val="221F1F"/>
        </w:rPr>
        <w:t>，。</w:t>
      </w:r>
    </w:p>
    <w:p>
      <w:pPr>
        <w:pStyle w:val="a3"/>
        <w:jc w:val="both"/>
      </w:pPr>
      <w:r>
        <w:rPr>
          <w:color w:val="221F1F"/>
        </w:rPr>
        <w:t>With the meteoric rise in discussion around intelligent machines, we’re left wondering what makes humans special or if we were even special</w:t>
      </w:r>
      <w:r>
        <w:rPr>
          <w:color w:val="221F1F"/>
        </w:rPr>
        <w:t>to begin</w:t>
      </w:r>
      <w:r>
        <w:rPr>
          <w:color w:val="221F1F"/>
        </w:rPr>
        <w:t>with. For being the only</w:t>
      </w:r>
      <w:r>
        <w:rPr>
          <w:color w:val="221F1F"/>
        </w:rPr>
        <w:t>species that’s</w:t>
      </w:r>
      <w:r>
        <w:rPr>
          <w:color w:val="221F1F"/>
        </w:rPr>
        <w:t>made</w:t>
      </w:r>
      <w:r>
        <w:rPr>
          <w:color w:val="221F1F"/>
        </w:rPr>
        <w:t>it</w:t>
      </w:r>
      <w:r>
        <w:rPr>
          <w:color w:val="221F1F"/>
        </w:rPr>
        <w:t>to the moon, there has to</w:t>
      </w:r>
      <w:r>
        <w:rPr>
          <w:color w:val="221F1F"/>
        </w:rPr>
        <w:t xml:space="preserve">be </w:t>
      </w:r>
      <w:r>
        <w:rPr>
          <w:color w:val="221F1F"/>
        </w:rPr>
        <w:t>something</w:t>
      </w:r>
    </w:p>
    <w:p>
      <w:pPr>
        <w:pStyle w:val="a3"/>
        <w:jc w:val="both"/>
      </w:pPr>
      <w:r>
        <w:rPr>
          <w:color w:val="221F1F"/>
        </w:rPr>
        <w:t>there,</w:t>
      </w:r>
      <w:r>
        <w:rPr>
          <w:color w:val="221F1F"/>
        </w:rPr>
        <w:t>right?</w:t>
      </w:r>
    </w:p>
    <w:p>
      <w:pPr>
        <w:pStyle w:val="a3"/>
        <w:jc w:val="both"/>
      </w:pPr>
      <w:r>
        <w:rPr>
          <w:color w:val="221F1F"/>
        </w:rPr>
        <w:t>David Deutsch, influenced by Karl Popper, believes there is, and it lies in our ability to create infinite knowledge. It starts</w:t>
      </w:r>
      <w:r>
        <w:rPr>
          <w:color w:val="221F1F"/>
        </w:rPr>
        <w:t>with the</w:t>
      </w:r>
      <w:r>
        <w:rPr>
          <w:color w:val="221F1F"/>
        </w:rPr>
        <w:t>need</w:t>
      </w:r>
      <w:r>
        <w:rPr>
          <w:color w:val="221F1F"/>
        </w:rPr>
        <w:t>for creativity. The process by</w:t>
      </w:r>
      <w:r>
        <w:rPr>
          <w:color w:val="221F1F"/>
        </w:rPr>
        <w:t>which all knowledge that is created happens through conjecture and criticism. Trial and error. Variation and selection (in Darwinian terms). In other words, guessing and correcting one’s guess is how you accomplish anything you set your mind to. This is how we learn, innovate, make progress, and understand almost anything in the universe. This is how we discover unknown goals or ideas and achieve known goals or ideas.</w:t>
      </w:r>
    </w:p>
    <w:p>
      <w:pPr>
        <w:pStyle w:val="a3"/>
        <w:jc w:val="both"/>
      </w:pPr>
      <w:r>
        <w:rPr>
          <w:color w:val="221F1F"/>
        </w:rPr>
        <w:t>Deutsch believes that humans are “universal explainers.” That we are capable of understanding anything that is understandable</w:t>
      </w:r>
      <w:r>
        <w:rPr>
          <w:color w:val="221F1F"/>
        </w:rPr>
        <w:t>within</w:t>
      </w:r>
      <w:r>
        <w:rPr>
          <w:color w:val="221F1F"/>
        </w:rPr>
        <w:t>the</w:t>
      </w:r>
      <w:r>
        <w:rPr>
          <w:color w:val="221F1F"/>
        </w:rPr>
        <w:t>realm</w:t>
      </w:r>
      <w:r>
        <w:rPr>
          <w:color w:val="221F1F"/>
        </w:rPr>
        <w:t>of</w:t>
      </w:r>
      <w:r>
        <w:rPr>
          <w:color w:val="221F1F"/>
        </w:rPr>
        <w:t>possibility.</w:t>
      </w:r>
      <w:r>
        <w:rPr>
          <w:color w:val="221F1F"/>
        </w:rPr>
        <w:t>We</w:t>
      </w:r>
      <w:r>
        <w:rPr>
          <w:color w:val="221F1F"/>
        </w:rPr>
        <w:t>create</w:t>
      </w:r>
    </w:p>
    <w:p>
      <w:pPr>
        <w:pStyle w:val="a3"/>
      </w:pPr>
      <w:r>
        <w:rPr>
          <w:color w:val="221F1F"/>
        </w:rPr>
        <w:t>explanatory</w:t>
      </w:r>
      <w:r>
        <w:rPr>
          <w:color w:val="221F1F"/>
        </w:rPr>
        <w:t>theories</w:t>
      </w:r>
      <w:r>
        <w:rPr>
          <w:color w:val="221F1F"/>
        </w:rPr>
        <w:t>that</w:t>
      </w:r>
      <w:r>
        <w:rPr>
          <w:color w:val="221F1F"/>
        </w:rPr>
        <w:t>reveal</w:t>
      </w:r>
      <w:r>
        <w:rPr>
          <w:color w:val="221F1F"/>
        </w:rPr>
        <w:t>the</w:t>
      </w:r>
      <w:r>
        <w:rPr>
          <w:color w:val="221F1F"/>
        </w:rPr>
        <w:t>deep</w:t>
      </w:r>
      <w:r>
        <w:rPr>
          <w:color w:val="221F1F"/>
        </w:rPr>
        <w:t>structure</w:t>
      </w:r>
      <w:r>
        <w:rPr>
          <w:color w:val="221F1F"/>
        </w:rPr>
        <w:t>of</w:t>
      </w:r>
      <w:r>
        <w:rPr>
          <w:color w:val="221F1F"/>
        </w:rPr>
        <w:t>reality, allowing us to guess and predict in a more efficient way</w:t>
      </w:r>
      <w:r>
        <w:rPr>
          <w:color w:val="221F1F"/>
        </w:rPr>
        <w:t>that</w:t>
      </w:r>
      <w:r>
        <w:rPr>
          <w:color w:val="221F1F"/>
        </w:rPr>
        <w:t>breeds</w:t>
      </w:r>
      <w:r>
        <w:rPr>
          <w:color w:val="221F1F"/>
        </w:rPr>
        <w:t>faster</w:t>
      </w:r>
      <w:r>
        <w:rPr>
          <w:color w:val="221F1F"/>
        </w:rPr>
        <w:t>progress</w:t>
      </w:r>
      <w:r>
        <w:rPr>
          <w:color w:val="221F1F"/>
        </w:rPr>
        <w:t>with</w:t>
      </w:r>
      <w:r>
        <w:rPr>
          <w:color w:val="221F1F"/>
        </w:rPr>
        <w:t>time.</w:t>
      </w:r>
      <w:r>
        <w:rPr>
          <w:color w:val="221F1F"/>
        </w:rPr>
        <w:t>This</w:t>
      </w:r>
      <w:r>
        <w:rPr>
          <w:color w:val="221F1F"/>
        </w:rPr>
        <w:t>knowledge</w:t>
      </w:r>
      <w:r>
        <w:rPr>
          <w:color w:val="221F1F"/>
        </w:rPr>
        <w:t>allows</w:t>
      </w:r>
      <w:r>
        <w:rPr>
          <w:color w:val="221F1F"/>
        </w:rPr>
        <w:t>us</w:t>
      </w:r>
      <w:r>
        <w:rPr>
          <w:color w:val="221F1F"/>
        </w:rPr>
        <w:t>to</w:t>
      </w:r>
      <w:r>
        <w:rPr>
          <w:color w:val="221F1F"/>
        </w:rPr>
        <w:t>understand</w:t>
      </w:r>
      <w:r>
        <w:rPr>
          <w:color w:val="221F1F"/>
        </w:rPr>
        <w:t>things</w:t>
      </w:r>
      <w:r>
        <w:rPr>
          <w:color w:val="221F1F"/>
        </w:rPr>
        <w:t>we’ve</w:t>
      </w:r>
      <w:r>
        <w:rPr>
          <w:color w:val="221F1F"/>
        </w:rPr>
        <w:t>never</w:t>
      </w:r>
      <w:r>
        <w:rPr>
          <w:color w:val="221F1F"/>
        </w:rPr>
        <w:t>directly experienced,</w:t>
      </w:r>
      <w:r>
        <w:rPr>
          <w:color w:val="221F1F"/>
        </w:rPr>
        <w:t>like</w:t>
      </w:r>
      <w:r>
        <w:rPr>
          <w:color w:val="221F1F"/>
        </w:rPr>
        <w:t>stars</w:t>
      </w:r>
      <w:r>
        <w:rPr>
          <w:color w:val="221F1F"/>
        </w:rPr>
        <w:t>and</w:t>
      </w:r>
      <w:r>
        <w:rPr>
          <w:color w:val="221F1F"/>
        </w:rPr>
        <w:t>galaxies.</w:t>
      </w:r>
      <w:r>
        <w:rPr>
          <w:color w:val="221F1F"/>
        </w:rPr>
        <w:t>We</w:t>
      </w:r>
      <w:r>
        <w:rPr>
          <w:color w:val="221F1F"/>
        </w:rPr>
        <w:t>can</w:t>
      </w:r>
      <w:r>
        <w:rPr>
          <w:color w:val="221F1F"/>
        </w:rPr>
        <w:t>understand what a star is by viewing it through a telescope, but that</w:t>
      </w:r>
      <w:r>
        <w:rPr>
          <w:color w:val="221F1F"/>
        </w:rPr>
        <w:t>only</w:t>
      </w:r>
      <w:r>
        <w:rPr>
          <w:color w:val="221F1F"/>
        </w:rPr>
        <w:t>comes</w:t>
      </w:r>
      <w:r>
        <w:rPr>
          <w:color w:val="221F1F"/>
        </w:rPr>
        <w:t>after the</w:t>
      </w:r>
      <w:r>
        <w:rPr>
          <w:color w:val="221F1F"/>
        </w:rPr>
        <w:t>explanatory knowledge</w:t>
      </w:r>
      <w:r>
        <w:rPr>
          <w:color w:val="221F1F"/>
        </w:rPr>
        <w:t>of how</w:t>
      </w:r>
      <w:r>
        <w:rPr>
          <w:color w:val="221F1F"/>
        </w:rPr>
        <w:t>that telescope</w:t>
      </w:r>
      <w:r>
        <w:rPr>
          <w:color w:val="221F1F"/>
        </w:rPr>
        <w:t>changes</w:t>
      </w:r>
      <w:r>
        <w:rPr>
          <w:color w:val="221F1F"/>
        </w:rPr>
        <w:t>how</w:t>
      </w:r>
      <w:r>
        <w:rPr>
          <w:color w:val="221F1F"/>
        </w:rPr>
        <w:t>we</w:t>
      </w:r>
      <w:r>
        <w:rPr>
          <w:color w:val="221F1F"/>
        </w:rPr>
        <w:t>perceive</w:t>
      </w:r>
      <w:r>
        <w:rPr>
          <w:color w:val="221F1F"/>
        </w:rPr>
        <w:t>the</w:t>
      </w:r>
      <w:r>
        <w:rPr>
          <w:color w:val="221F1F"/>
        </w:rPr>
        <w:t>star.</w:t>
      </w:r>
      <w:r>
        <w:rPr>
          <w:color w:val="221F1F"/>
        </w:rPr>
        <w:t>Just</w:t>
      </w:r>
      <w:r>
        <w:rPr>
          <w:color w:val="221F1F"/>
        </w:rPr>
        <w:t>as</w:t>
      </w:r>
      <w:r>
        <w:rPr>
          <w:color w:val="221F1F"/>
        </w:rPr>
        <w:t>a universal computer can compute anything computable (that we</w:t>
      </w:r>
      <w:r>
        <w:rPr>
          <w:color w:val="221F1F"/>
        </w:rPr>
        <w:t>now</w:t>
      </w:r>
      <w:r>
        <w:rPr>
          <w:color w:val="221F1F"/>
        </w:rPr>
        <w:t>have</w:t>
      </w:r>
      <w:r>
        <w:rPr>
          <w:color w:val="221F1F"/>
        </w:rPr>
        <w:t>in</w:t>
      </w:r>
      <w:r>
        <w:rPr>
          <w:color w:val="221F1F"/>
        </w:rPr>
        <w:t>our</w:t>
      </w:r>
      <w:r>
        <w:rPr>
          <w:color w:val="221F1F"/>
        </w:rPr>
        <w:t>pockets),</w:t>
      </w:r>
      <w:r>
        <w:rPr>
          <w:color w:val="221F1F"/>
        </w:rPr>
        <w:t>humans</w:t>
      </w:r>
      <w:r>
        <w:rPr>
          <w:color w:val="221F1F"/>
        </w:rPr>
        <w:t>can</w:t>
      </w:r>
      <w:r>
        <w:rPr>
          <w:color w:val="221F1F"/>
        </w:rPr>
        <w:t xml:space="preserve">understand anything that is understandable. </w:t>
      </w:r>
      <w:r>
        <w:rPr>
          <w:color w:val="221F1F"/>
        </w:rPr>
        <w:t>And if we don’t</w:t>
      </w:r>
    </w:p>
    <w:p>
      <w:pPr>
        <w:pStyle w:val="a3"/>
        <w:jc w:val="both"/>
      </w:pPr>
      <w:r>
        <w:rPr>
          <w:color w:val="221F1F"/>
        </w:rPr>
        <w:t>yet</w:t>
      </w:r>
      <w:r>
        <w:rPr>
          <w:color w:val="221F1F"/>
        </w:rPr>
        <w:t>understand</w:t>
      </w:r>
      <w:r>
        <w:rPr>
          <w:color w:val="221F1F"/>
        </w:rPr>
        <w:t>it,</w:t>
      </w:r>
      <w:r>
        <w:rPr>
          <w:color w:val="221F1F"/>
        </w:rPr>
        <w:t>we</w:t>
      </w:r>
      <w:r>
        <w:rPr>
          <w:color w:val="221F1F"/>
        </w:rPr>
        <w:t>eventually</w:t>
      </w:r>
      <w:r>
        <w:rPr>
          <w:color w:val="221F1F"/>
        </w:rPr>
        <w:t>can.</w:t>
      </w:r>
    </w:p>
    <w:p>
      <w:pPr>
        <w:pStyle w:val="a3"/>
        <w:jc w:val="both"/>
      </w:pPr>
      <w:r>
        <w:rPr>
          <w:color w:val="221F1F"/>
        </w:rPr>
        <w:t>The</w:t>
      </w:r>
      <w:r>
        <w:rPr>
          <w:color w:val="221F1F"/>
        </w:rPr>
        <w:t>reason</w:t>
      </w:r>
      <w:r>
        <w:rPr>
          <w:color w:val="221F1F"/>
        </w:rPr>
        <w:t>many</w:t>
      </w:r>
      <w:r>
        <w:rPr>
          <w:color w:val="221F1F"/>
        </w:rPr>
        <w:t>people</w:t>
      </w:r>
      <w:r>
        <w:rPr>
          <w:color w:val="221F1F"/>
        </w:rPr>
        <w:t>are</w:t>
      </w:r>
      <w:r>
        <w:rPr>
          <w:color w:val="221F1F"/>
        </w:rPr>
        <w:t>worried</w:t>
      </w:r>
      <w:r>
        <w:rPr>
          <w:color w:val="221F1F"/>
        </w:rPr>
        <w:t>about</w:t>
      </w:r>
      <w:r>
        <w:rPr>
          <w:color w:val="221F1F"/>
        </w:rPr>
        <w:t>the</w:t>
      </w:r>
      <w:r>
        <w:rPr>
          <w:color w:val="221F1F"/>
        </w:rPr>
        <w:t>future</w:t>
      </w:r>
      <w:r>
        <w:rPr>
          <w:color w:val="221F1F"/>
        </w:rPr>
        <w:t>is</w:t>
      </w:r>
      <w:r>
        <w:rPr>
          <w:color w:val="221F1F"/>
        </w:rPr>
        <w:t xml:space="preserve">because </w:t>
      </w:r>
      <w:r>
        <w:rPr>
          <w:color w:val="221F1F"/>
        </w:rPr>
        <w:t>artificial</w:t>
      </w:r>
      <w:r>
        <w:rPr>
          <w:color w:val="221F1F"/>
        </w:rPr>
        <w:t>intelligence</w:t>
      </w:r>
      <w:r>
        <w:rPr>
          <w:color w:val="221F1F"/>
        </w:rPr>
        <w:t>and</w:t>
      </w:r>
      <w:r>
        <w:rPr>
          <w:color w:val="221F1F"/>
        </w:rPr>
        <w:t>it’s</w:t>
      </w:r>
      <w:r>
        <w:rPr>
          <w:color w:val="221F1F"/>
        </w:rPr>
        <w:t>more</w:t>
      </w:r>
      <w:r>
        <w:rPr>
          <w:color w:val="221F1F"/>
        </w:rPr>
        <w:t>evolved forms may</w:t>
      </w:r>
      <w:r>
        <w:rPr>
          <w:color w:val="221F1F"/>
        </w:rPr>
        <w:t xml:space="preserve">render </w:t>
      </w:r>
      <w:r>
        <w:rPr>
          <w:color w:val="221F1F"/>
        </w:rPr>
        <w:t>humans</w:t>
      </w:r>
      <w:r>
        <w:rPr>
          <w:color w:val="221F1F"/>
        </w:rPr>
        <w:t>irrelevant.</w:t>
      </w:r>
      <w:r>
        <w:rPr>
          <w:color w:val="221F1F"/>
        </w:rPr>
        <w:t>This</w:t>
      </w:r>
      <w:r>
        <w:rPr>
          <w:color w:val="221F1F"/>
        </w:rPr>
        <w:t>is</w:t>
      </w:r>
      <w:r>
        <w:rPr>
          <w:color w:val="221F1F"/>
        </w:rPr>
        <w:t>not</w:t>
      </w:r>
      <w:r>
        <w:rPr>
          <w:color w:val="221F1F"/>
        </w:rPr>
        <w:t>the</w:t>
      </w:r>
      <w:r>
        <w:rPr>
          <w:color w:val="221F1F"/>
        </w:rPr>
        <w:t>case.</w:t>
      </w:r>
      <w:r>
        <w:rPr>
          <w:color w:val="221F1F"/>
        </w:rPr>
        <w:t>There</w:t>
      </w:r>
      <w:r>
        <w:rPr>
          <w:color w:val="221F1F"/>
        </w:rPr>
        <w:t>is</w:t>
      </w:r>
      <w:r>
        <w:rPr>
          <w:color w:val="221F1F"/>
        </w:rPr>
        <w:t>not</w:t>
      </w:r>
      <w:r>
        <w:rPr>
          <w:color w:val="221F1F"/>
        </w:rPr>
        <w:t>a</w:t>
      </w:r>
      <w:r>
        <w:rPr>
          <w:color w:val="221F1F"/>
        </w:rPr>
        <w:t>limit</w:t>
      </w:r>
      <w:r>
        <w:rPr>
          <w:color w:val="221F1F"/>
        </w:rPr>
        <w:t>to what</w:t>
      </w:r>
      <w:r>
        <w:rPr>
          <w:color w:val="221F1F"/>
        </w:rPr>
        <w:t>humans</w:t>
      </w:r>
      <w:r>
        <w:rPr>
          <w:color w:val="221F1F"/>
        </w:rPr>
        <w:t>can</w:t>
      </w:r>
      <w:r>
        <w:rPr>
          <w:color w:val="221F1F"/>
        </w:rPr>
        <w:t>compute</w:t>
      </w:r>
      <w:r>
        <w:rPr>
          <w:color w:val="221F1F"/>
        </w:rPr>
        <w:t>if</w:t>
      </w:r>
      <w:r>
        <w:rPr>
          <w:color w:val="221F1F"/>
        </w:rPr>
        <w:t>we</w:t>
      </w:r>
      <w:r>
        <w:rPr>
          <w:color w:val="221F1F"/>
        </w:rPr>
        <w:t>either</w:t>
      </w:r>
      <w:r>
        <w:rPr>
          <w:color w:val="221F1F"/>
        </w:rPr>
        <w:t>augment</w:t>
      </w:r>
      <w:r>
        <w:rPr>
          <w:color w:val="221F1F"/>
        </w:rPr>
        <w:t>our</w:t>
      </w:r>
      <w:r>
        <w:rPr>
          <w:color w:val="221F1F"/>
        </w:rPr>
        <w:t>brains</w:t>
      </w:r>
      <w:r>
        <w:rPr>
          <w:color w:val="221F1F"/>
        </w:rPr>
        <w:t xml:space="preserve">or </w:t>
      </w:r>
      <w:r>
        <w:rPr>
          <w:color w:val="221F1F"/>
        </w:rPr>
        <w:t>use</w:t>
      </w:r>
      <w:r>
        <w:rPr>
          <w:color w:val="221F1F"/>
        </w:rPr>
        <w:t>the</w:t>
      </w:r>
      <w:r>
        <w:rPr>
          <w:color w:val="221F1F"/>
        </w:rPr>
        <w:t>devices</w:t>
      </w:r>
      <w:r>
        <w:rPr>
          <w:color w:val="221F1F"/>
        </w:rPr>
        <w:t>in</w:t>
      </w:r>
      <w:r>
        <w:rPr>
          <w:color w:val="221F1F"/>
        </w:rPr>
        <w:t>our</w:t>
      </w:r>
      <w:r>
        <w:rPr>
          <w:color w:val="221F1F"/>
        </w:rPr>
        <w:t>pockets for more than</w:t>
      </w:r>
      <w:r>
        <w:rPr>
          <w:color w:val="221F1F"/>
        </w:rPr>
        <w:t>rotting</w:t>
      </w:r>
      <w:r>
        <w:rPr>
          <w:color w:val="221F1F"/>
        </w:rPr>
        <w:t xml:space="preserve">our brains. </w:t>
      </w:r>
      <w:r>
        <w:rPr>
          <w:color w:val="221F1F"/>
        </w:rPr>
        <w:t xml:space="preserve">There are no limits to what we can transform—or turn raw </w:t>
      </w:r>
      <w:r>
        <w:rPr>
          <w:color w:val="221F1F"/>
        </w:rPr>
        <w:t>materials</w:t>
      </w:r>
      <w:r>
        <w:rPr>
          <w:color w:val="221F1F"/>
        </w:rPr>
        <w:t>into</w:t>
      </w:r>
      <w:r>
        <w:rPr>
          <w:color w:val="221F1F"/>
        </w:rPr>
        <w:t>things</w:t>
      </w:r>
      <w:r>
        <w:rPr>
          <w:color w:val="221F1F"/>
        </w:rPr>
        <w:t>like</w:t>
      </w:r>
      <w:r>
        <w:rPr>
          <w:color w:val="221F1F"/>
        </w:rPr>
        <w:t>rockets—given</w:t>
      </w:r>
      <w:r>
        <w:rPr>
          <w:color w:val="221F1F"/>
        </w:rPr>
        <w:t>the</w:t>
      </w:r>
      <w:r>
        <w:rPr>
          <w:color w:val="221F1F"/>
        </w:rPr>
        <w:t>right</w:t>
      </w:r>
      <w:r>
        <w:rPr>
          <w:color w:val="221F1F"/>
        </w:rPr>
        <w:t xml:space="preserve">knowledge. </w:t>
      </w:r>
      <w:r>
        <w:rPr>
          <w:color w:val="221F1F"/>
        </w:rPr>
        <w:t>There</w:t>
      </w:r>
      <w:r>
        <w:rPr>
          <w:color w:val="221F1F"/>
        </w:rPr>
        <w:t>is</w:t>
      </w:r>
      <w:r>
        <w:rPr>
          <w:color w:val="221F1F"/>
        </w:rPr>
        <w:t>no</w:t>
      </w:r>
      <w:r>
        <w:rPr>
          <w:color w:val="221F1F"/>
        </w:rPr>
        <w:t>difference</w:t>
      </w:r>
      <w:r>
        <w:rPr>
          <w:color w:val="221F1F"/>
        </w:rPr>
        <w:t>between</w:t>
      </w:r>
      <w:r>
        <w:rPr>
          <w:color w:val="221F1F"/>
        </w:rPr>
        <w:t>the</w:t>
      </w:r>
      <w:r>
        <w:rPr>
          <w:color w:val="221F1F"/>
        </w:rPr>
        <w:t>basic</w:t>
      </w:r>
      <w:r>
        <w:rPr>
          <w:color w:val="221F1F"/>
        </w:rPr>
        <w:t>order</w:t>
      </w:r>
      <w:r>
        <w:rPr>
          <w:color w:val="221F1F"/>
        </w:rPr>
        <w:t>of</w:t>
      </w:r>
      <w:r>
        <w:rPr>
          <w:color w:val="221F1F"/>
        </w:rPr>
        <w:t>operations</w:t>
      </w:r>
      <w:r>
        <w:rPr>
          <w:color w:val="221F1F"/>
        </w:rPr>
        <w:t xml:space="preserve">that </w:t>
      </w:r>
      <w:r>
        <w:rPr>
          <w:color w:val="221F1F"/>
        </w:rPr>
        <w:t xml:space="preserve">we as humans can perform that AI can somehow surpass. </w:t>
      </w:r>
      <w:r>
        <w:rPr>
          <w:color w:val="221F1F"/>
        </w:rPr>
        <w:t>Further,</w:t>
      </w:r>
      <w:r>
        <w:rPr>
          <w:color w:val="221F1F"/>
        </w:rPr>
        <w:t>there</w:t>
      </w:r>
      <w:r>
        <w:rPr>
          <w:color w:val="221F1F"/>
        </w:rPr>
        <w:t>is</w:t>
      </w:r>
      <w:r>
        <w:rPr>
          <w:color w:val="221F1F"/>
        </w:rPr>
        <w:t>no</w:t>
      </w:r>
      <w:r>
        <w:rPr>
          <w:color w:val="221F1F"/>
        </w:rPr>
        <w:t>limit</w:t>
      </w:r>
      <w:r>
        <w:rPr>
          <w:color w:val="221F1F"/>
        </w:rPr>
        <w:t>to</w:t>
      </w:r>
      <w:r>
        <w:rPr>
          <w:color w:val="221F1F"/>
        </w:rPr>
        <w:t>the</w:t>
      </w:r>
      <w:r>
        <w:rPr>
          <w:color w:val="221F1F"/>
        </w:rPr>
        <w:t>transformative</w:t>
      </w:r>
      <w:r>
        <w:rPr>
          <w:color w:val="221F1F"/>
        </w:rPr>
        <w:t>ideas</w:t>
      </w:r>
      <w:r>
        <w:rPr>
          <w:color w:val="221F1F"/>
        </w:rPr>
        <w:t>that</w:t>
      </w:r>
      <w:r>
        <w:rPr>
          <w:color w:val="221F1F"/>
        </w:rPr>
        <w:t>AI</w:t>
      </w:r>
      <w:r>
        <w:rPr>
          <w:color w:val="221F1F"/>
        </w:rPr>
        <w:t xml:space="preserve">can </w:t>
      </w:r>
      <w:r>
        <w:rPr>
          <w:color w:val="221F1F"/>
        </w:rPr>
        <w:t>come</w:t>
      </w:r>
      <w:r>
        <w:rPr>
          <w:color w:val="221F1F"/>
        </w:rPr>
        <w:t>up</w:t>
      </w:r>
      <w:r>
        <w:rPr>
          <w:color w:val="221F1F"/>
        </w:rPr>
        <w:t>with</w:t>
      </w:r>
      <w:r>
        <w:rPr>
          <w:color w:val="221F1F"/>
        </w:rPr>
        <w:t>that</w:t>
      </w:r>
      <w:r>
        <w:rPr>
          <w:color w:val="221F1F"/>
        </w:rPr>
        <w:t>we</w:t>
      </w:r>
      <w:r>
        <w:rPr>
          <w:color w:val="221F1F"/>
        </w:rPr>
        <w:t>cannot.</w:t>
      </w:r>
    </w:p>
    <w:p>
      <w:pPr>
        <w:pStyle w:val="a3"/>
        <w:jc w:val="both"/>
      </w:pPr>
      <w:r>
        <w:rPr>
          <w:color w:val="221F1F"/>
        </w:rPr>
        <w:t>Beyond</w:t>
      </w:r>
      <w:r>
        <w:rPr>
          <w:color w:val="221F1F"/>
        </w:rPr>
        <w:t>that,</w:t>
      </w:r>
      <w:r>
        <w:rPr>
          <w:color w:val="221F1F"/>
        </w:rPr>
        <w:t>humans</w:t>
      </w:r>
      <w:r>
        <w:rPr>
          <w:color w:val="221F1F"/>
        </w:rPr>
        <w:t>may</w:t>
      </w:r>
      <w:r>
        <w:rPr>
          <w:color w:val="221F1F"/>
        </w:rPr>
        <w:t>have</w:t>
      </w:r>
      <w:r>
        <w:rPr>
          <w:color w:val="221F1F"/>
        </w:rPr>
        <w:t>a</w:t>
      </w:r>
      <w:r>
        <w:rPr>
          <w:color w:val="221F1F"/>
        </w:rPr>
        <w:t>slight</w:t>
      </w:r>
      <w:r>
        <w:rPr>
          <w:color w:val="221F1F"/>
        </w:rPr>
        <w:t>edge</w:t>
      </w:r>
      <w:r>
        <w:rPr>
          <w:color w:val="221F1F"/>
        </w:rPr>
        <w:t>when</w:t>
      </w:r>
      <w:r>
        <w:rPr>
          <w:color w:val="221F1F"/>
        </w:rPr>
        <w:t>it</w:t>
      </w:r>
      <w:r>
        <w:rPr>
          <w:color w:val="221F1F"/>
        </w:rPr>
        <w:t>comes</w:t>
      </w:r>
    </w:p>
    <w:p>
      <w:pPr>
        <w:pStyle w:val="a3"/>
        <w:jc w:val="both"/>
      </w:pPr>
      <w:r>
        <w:rPr>
          <w:color w:val="221F1F"/>
        </w:rPr>
        <w:t>to attention. We have the ability to change our focus by changing our perspective. When a problem occurs, we can adopt a perspective that</w:t>
      </w:r>
      <w:r>
        <w:rPr>
          <w:color w:val="221F1F"/>
        </w:rPr>
        <w:t>allows us</w:t>
      </w:r>
      <w:r>
        <w:rPr>
          <w:color w:val="221F1F"/>
        </w:rPr>
        <w:t>to solve it.</w:t>
      </w:r>
      <w:r>
        <w:rPr>
          <w:color w:val="221F1F"/>
        </w:rPr>
        <w:t>If</w:t>
      </w:r>
      <w:r>
        <w:rPr>
          <w:color w:val="221F1F"/>
        </w:rPr>
        <w:t>we want to build</w:t>
      </w:r>
      <w:r>
        <w:rPr>
          <w:color w:val="221F1F"/>
        </w:rPr>
        <w:t>a</w:t>
      </w:r>
      <w:r>
        <w:rPr>
          <w:color w:val="221F1F"/>
        </w:rPr>
        <w:t>rocket,</w:t>
      </w:r>
      <w:r>
        <w:rPr>
          <w:color w:val="221F1F"/>
        </w:rPr>
        <w:t>asking</w:t>
      </w:r>
      <w:r>
        <w:rPr>
          <w:color w:val="221F1F"/>
        </w:rPr>
        <w:t>the</w:t>
      </w:r>
      <w:r>
        <w:rPr>
          <w:color w:val="221F1F"/>
        </w:rPr>
        <w:t>old</w:t>
      </w:r>
      <w:r>
        <w:rPr>
          <w:color w:val="221F1F"/>
        </w:rPr>
        <w:t>gods</w:t>
      </w:r>
      <w:r>
        <w:rPr>
          <w:color w:val="221F1F"/>
        </w:rPr>
        <w:t>to</w:t>
      </w:r>
      <w:r>
        <w:rPr>
          <w:color w:val="221F1F"/>
        </w:rPr>
        <w:t>do</w:t>
      </w:r>
      <w:r>
        <w:rPr>
          <w:color w:val="221F1F"/>
        </w:rPr>
        <w:t>it</w:t>
      </w:r>
      <w:r>
        <w:rPr>
          <w:color w:val="221F1F"/>
        </w:rPr>
        <w:t>for</w:t>
      </w:r>
      <w:r>
        <w:rPr>
          <w:color w:val="221F1F"/>
        </w:rPr>
        <w:t>us</w:t>
      </w:r>
      <w:r>
        <w:rPr>
          <w:color w:val="221F1F"/>
        </w:rPr>
        <w:t>won’t</w:t>
      </w:r>
      <w:r>
        <w:rPr>
          <w:color w:val="221F1F"/>
        </w:rPr>
        <w:t xml:space="preserve">help. We can change lenses to view the situation in a way that allows for new opportunities. If we want mental peace, </w:t>
      </w:r>
      <w:r>
        <w:rPr>
          <w:color w:val="221F1F"/>
        </w:rPr>
        <w:t>spirituality</w:t>
      </w:r>
      <w:r>
        <w:rPr>
          <w:color w:val="221F1F"/>
        </w:rPr>
        <w:t>will</w:t>
      </w:r>
      <w:r>
        <w:rPr>
          <w:color w:val="221F1F"/>
        </w:rPr>
        <w:t>help,</w:t>
      </w:r>
      <w:r>
        <w:rPr>
          <w:color w:val="221F1F"/>
        </w:rPr>
        <w:t>but</w:t>
      </w:r>
      <w:r>
        <w:rPr>
          <w:color w:val="221F1F"/>
        </w:rPr>
        <w:t>if</w:t>
      </w:r>
      <w:r>
        <w:rPr>
          <w:color w:val="221F1F"/>
        </w:rPr>
        <w:t>one</w:t>
      </w:r>
      <w:r>
        <w:rPr>
          <w:color w:val="221F1F"/>
        </w:rPr>
        <w:t>gets</w:t>
      </w:r>
      <w:r>
        <w:rPr>
          <w:color w:val="221F1F"/>
        </w:rPr>
        <w:t>locked</w:t>
      </w:r>
      <w:r>
        <w:rPr>
          <w:color w:val="221F1F"/>
        </w:rPr>
        <w:t>in</w:t>
      </w:r>
      <w:r>
        <w:rPr>
          <w:color w:val="221F1F"/>
        </w:rPr>
        <w:t>that</w:t>
      </w:r>
      <w:r>
        <w:rPr>
          <w:color w:val="221F1F"/>
        </w:rPr>
        <w:t xml:space="preserve">paradigm, </w:t>
      </w:r>
      <w:r>
        <w:rPr>
          <w:color w:val="221F1F"/>
        </w:rPr>
        <w:t>they may struggle with the practical aspects of life. These perspectives we can change like lenses on a camera are backed</w:t>
      </w:r>
      <w:r>
        <w:rPr>
          <w:color w:val="221F1F"/>
        </w:rPr>
        <w:t>by</w:t>
      </w:r>
      <w:r>
        <w:rPr>
          <w:color w:val="221F1F"/>
        </w:rPr>
        <w:t>consciousness</w:t>
      </w:r>
      <w:r>
        <w:rPr>
          <w:color w:val="221F1F"/>
        </w:rPr>
        <w:t>and experience,</w:t>
      </w:r>
      <w:r>
        <w:rPr>
          <w:color w:val="221F1F"/>
        </w:rPr>
        <w:t>one</w:t>
      </w:r>
      <w:r>
        <w:rPr>
          <w:color w:val="221F1F"/>
        </w:rPr>
        <w:t>thing that</w:t>
      </w:r>
      <w:r>
        <w:rPr>
          <w:color w:val="221F1F"/>
        </w:rPr>
        <w:t>AI may</w:t>
      </w:r>
      <w:r>
        <w:rPr>
          <w:color w:val="221F1F"/>
        </w:rPr>
        <w:t>never</w:t>
      </w:r>
      <w:r>
        <w:rPr>
          <w:color w:val="221F1F"/>
        </w:rPr>
        <w:t>fully</w:t>
      </w:r>
      <w:r>
        <w:rPr>
          <w:color w:val="221F1F"/>
        </w:rPr>
        <w:t>grasp,</w:t>
      </w:r>
      <w:r>
        <w:rPr>
          <w:color w:val="221F1F"/>
        </w:rPr>
        <w:t>but</w:t>
      </w:r>
      <w:r>
        <w:rPr>
          <w:color w:val="221F1F"/>
        </w:rPr>
        <w:t>my</w:t>
      </w:r>
      <w:r>
        <w:rPr>
          <w:color w:val="221F1F"/>
        </w:rPr>
        <w:t>perspective</w:t>
      </w:r>
      <w:r>
        <w:rPr>
          <w:color w:val="221F1F"/>
        </w:rPr>
        <w:t>stays</w:t>
      </w:r>
      <w:r>
        <w:rPr>
          <w:color w:val="221F1F"/>
        </w:rPr>
        <w:t>open</w:t>
      </w:r>
      <w:r>
        <w:rPr>
          <w:color w:val="221F1F"/>
        </w:rPr>
        <w:t>to</w:t>
      </w:r>
      <w:r>
        <w:rPr>
          <w:color w:val="221F1F"/>
        </w:rPr>
        <w:t>the possibility that it one day may.</w:t>
      </w:r>
    </w:p>
    <w:p>
      <w:pPr>
        <w:pStyle w:val="a3"/>
        <w:jc w:val="both"/>
      </w:pPr>
      <w:r>
        <w:rPr>
          <w:color w:val="221F1F"/>
        </w:rPr>
        <w:t>The</w:t>
      </w:r>
      <w:r>
        <w:rPr>
          <w:color w:val="221F1F"/>
        </w:rPr>
        <w:t>point</w:t>
      </w:r>
      <w:r>
        <w:rPr>
          <w:color w:val="221F1F"/>
        </w:rPr>
        <w:t>is</w:t>
      </w:r>
      <w:r>
        <w:rPr>
          <w:color w:val="221F1F"/>
        </w:rPr>
        <w:t>that</w:t>
      </w:r>
      <w:r>
        <w:rPr>
          <w:color w:val="221F1F"/>
        </w:rPr>
        <w:t>you</w:t>
      </w:r>
      <w:r>
        <w:rPr>
          <w:color w:val="221F1F"/>
        </w:rPr>
        <w:t>can</w:t>
      </w:r>
      <w:r>
        <w:rPr>
          <w:color w:val="221F1F"/>
        </w:rPr>
        <w:t>achieve</w:t>
      </w:r>
      <w:r>
        <w:rPr>
          <w:color w:val="221F1F"/>
        </w:rPr>
        <w:t>anything</w:t>
      </w:r>
      <w:r>
        <w:rPr>
          <w:color w:val="221F1F"/>
        </w:rPr>
        <w:t>within</w:t>
      </w:r>
      <w:r>
        <w:rPr>
          <w:color w:val="221F1F"/>
        </w:rPr>
        <w:t>the</w:t>
      </w:r>
      <w:r>
        <w:rPr>
          <w:color w:val="221F1F"/>
        </w:rPr>
        <w:t>realm</w:t>
      </w:r>
      <w:r>
        <w:rPr>
          <w:color w:val="221F1F"/>
        </w:rPr>
        <w:t>of possibility,</w:t>
      </w:r>
      <w:r>
        <w:rPr>
          <w:color w:val="221F1F"/>
        </w:rPr>
        <w:t>but</w:t>
      </w:r>
      <w:r>
        <w:rPr>
          <w:color w:val="221F1F"/>
        </w:rPr>
        <w:t>only</w:t>
      </w:r>
      <w:r>
        <w:rPr>
          <w:color w:val="221F1F"/>
        </w:rPr>
        <w:t>if</w:t>
      </w:r>
      <w:r>
        <w:rPr>
          <w:color w:val="221F1F"/>
        </w:rPr>
        <w:t>you</w:t>
      </w:r>
      <w:r>
        <w:rPr>
          <w:color w:val="221F1F"/>
        </w:rPr>
        <w:t>have</w:t>
      </w:r>
      <w:r>
        <w:rPr>
          <w:color w:val="221F1F"/>
        </w:rPr>
        <w:t>the</w:t>
      </w:r>
      <w:r>
        <w:rPr>
          <w:color w:val="221F1F"/>
        </w:rPr>
        <w:t>knowledge</w:t>
      </w:r>
      <w:r>
        <w:rPr>
          <w:color w:val="221F1F"/>
        </w:rPr>
        <w:t>to</w:t>
      </w:r>
      <w:r>
        <w:rPr>
          <w:color w:val="221F1F"/>
        </w:rPr>
        <w:t>do</w:t>
      </w:r>
      <w:r>
        <w:rPr>
          <w:color w:val="221F1F"/>
        </w:rPr>
        <w:t>so</w:t>
      </w:r>
      <w:r>
        <w:rPr>
          <w:color w:val="221F1F"/>
        </w:rPr>
        <w:t>and</w:t>
      </w:r>
      <w:r>
        <w:rPr>
          <w:color w:val="221F1F"/>
        </w:rPr>
        <w:t>a perspective</w:t>
      </w:r>
      <w:r>
        <w:rPr>
          <w:color w:val="221F1F"/>
        </w:rPr>
        <w:t>that</w:t>
      </w:r>
      <w:r>
        <w:rPr>
          <w:color w:val="221F1F"/>
        </w:rPr>
        <w:t>allows</w:t>
      </w:r>
      <w:r>
        <w:rPr>
          <w:color w:val="221F1F"/>
        </w:rPr>
        <w:t>you</w:t>
      </w:r>
      <w:r>
        <w:rPr>
          <w:color w:val="221F1F"/>
        </w:rPr>
        <w:t>to</w:t>
      </w:r>
      <w:r>
        <w:rPr>
          <w:color w:val="221F1F"/>
        </w:rPr>
        <w:t>apply</w:t>
      </w:r>
      <w:r>
        <w:rPr>
          <w:color w:val="221F1F"/>
        </w:rPr>
        <w:t>that</w:t>
      </w:r>
      <w:r>
        <w:rPr>
          <w:color w:val="221F1F"/>
        </w:rPr>
        <w:t>knowledge.</w:t>
      </w:r>
      <w:r>
        <w:rPr>
          <w:color w:val="221F1F"/>
        </w:rPr>
        <w:t>You</w:t>
      </w:r>
      <w:r>
        <w:rPr>
          <w:color w:val="221F1F"/>
        </w:rPr>
        <w:t xml:space="preserve">are </w:t>
      </w:r>
      <w:r>
        <w:rPr>
          <w:color w:val="221F1F"/>
        </w:rPr>
        <w:t xml:space="preserve">not doomed to the default path of society or the rule of intelligent machines. Now, on the topic of knowledge, it serves two functions. The first is to make specific things </w:t>
      </w:r>
      <w:r>
        <w:rPr>
          <w:color w:val="221F1F"/>
        </w:rPr>
        <w:t>happen,</w:t>
      </w:r>
      <w:r>
        <w:rPr>
          <w:color w:val="221F1F"/>
        </w:rPr>
        <w:t>preferably</w:t>
      </w:r>
      <w:r>
        <w:rPr>
          <w:color w:val="221F1F"/>
        </w:rPr>
        <w:t>good</w:t>
      </w:r>
      <w:r>
        <w:rPr>
          <w:color w:val="221F1F"/>
        </w:rPr>
        <w:t>things</w:t>
      </w:r>
      <w:r>
        <w:rPr>
          <w:color w:val="221F1F"/>
        </w:rPr>
        <w:t>rather</w:t>
      </w:r>
      <w:r>
        <w:rPr>
          <w:color w:val="221F1F"/>
        </w:rPr>
        <w:t>than</w:t>
      </w:r>
      <w:r>
        <w:rPr>
          <w:color w:val="221F1F"/>
        </w:rPr>
        <w:t>bad.</w:t>
      </w:r>
      <w:r>
        <w:rPr>
          <w:color w:val="221F1F"/>
        </w:rPr>
        <w:t>The</w:t>
      </w:r>
      <w:r>
        <w:rPr>
          <w:color w:val="221F1F"/>
        </w:rPr>
        <w:t>second</w:t>
      </w:r>
      <w:r>
        <w:rPr>
          <w:color w:val="221F1F"/>
        </w:rPr>
        <w:t xml:space="preserve">is </w:t>
      </w:r>
      <w:r>
        <w:rPr>
          <w:color w:val="221F1F"/>
        </w:rPr>
        <w:t>to capture patterns in reality. This allows us to store information in an efficient way so that we aren’t always starting from scratch in our pursuits. We understand big- picture</w:t>
      </w:r>
      <w:r>
        <w:rPr>
          <w:color w:val="221F1F"/>
        </w:rPr>
        <w:t>concepts</w:t>
      </w:r>
      <w:r>
        <w:rPr>
          <w:color w:val="221F1F"/>
        </w:rPr>
        <w:t>like</w:t>
      </w:r>
      <w:r>
        <w:rPr>
          <w:color w:val="221F1F"/>
        </w:rPr>
        <w:t>the</w:t>
      </w:r>
      <w:r>
        <w:rPr>
          <w:color w:val="221F1F"/>
        </w:rPr>
        <w:t>sun</w:t>
      </w:r>
      <w:r>
        <w:rPr>
          <w:color w:val="221F1F"/>
        </w:rPr>
        <w:t>rising</w:t>
      </w:r>
      <w:r>
        <w:rPr>
          <w:color w:val="221F1F"/>
        </w:rPr>
        <w:t>and</w:t>
      </w:r>
      <w:r>
        <w:rPr>
          <w:color w:val="221F1F"/>
        </w:rPr>
        <w:t>falling</w:t>
      </w:r>
      <w:r>
        <w:rPr>
          <w:color w:val="221F1F"/>
        </w:rPr>
        <w:t>each</w:t>
      </w:r>
      <w:r>
        <w:rPr>
          <w:color w:val="221F1F"/>
        </w:rPr>
        <w:t>day</w:t>
      </w:r>
      <w:r>
        <w:rPr>
          <w:color w:val="221F1F"/>
        </w:rPr>
        <w:t xml:space="preserve">and </w:t>
      </w:r>
      <w:r>
        <w:rPr>
          <w:color w:val="221F1F"/>
        </w:rPr>
        <w:t>seasons</w:t>
      </w:r>
      <w:r>
        <w:rPr>
          <w:color w:val="221F1F"/>
        </w:rPr>
        <w:t>changing</w:t>
      </w:r>
      <w:r>
        <w:rPr>
          <w:color w:val="221F1F"/>
        </w:rPr>
        <w:t>every</w:t>
      </w:r>
      <w:r>
        <w:rPr>
          <w:color w:val="221F1F"/>
        </w:rPr>
        <w:t>so</w:t>
      </w:r>
      <w:r>
        <w:rPr>
          <w:color w:val="221F1F"/>
        </w:rPr>
        <w:t>often.</w:t>
      </w:r>
      <w:r>
        <w:rPr>
          <w:color w:val="221F1F"/>
        </w:rPr>
        <w:t>Without</w:t>
      </w:r>
      <w:r>
        <w:rPr>
          <w:color w:val="221F1F"/>
        </w:rPr>
        <w:t>this</w:t>
      </w:r>
      <w:r>
        <w:rPr>
          <w:color w:val="221F1F"/>
        </w:rPr>
        <w:t xml:space="preserve">understanding, </w:t>
      </w:r>
      <w:r>
        <w:rPr>
          <w:color w:val="221F1F"/>
        </w:rPr>
        <w:t>much</w:t>
      </w:r>
      <w:r>
        <w:rPr>
          <w:color w:val="221F1F"/>
        </w:rPr>
        <w:t>of</w:t>
      </w:r>
      <w:r>
        <w:rPr>
          <w:color w:val="221F1F"/>
        </w:rPr>
        <w:t>our</w:t>
      </w:r>
      <w:r>
        <w:rPr>
          <w:color w:val="221F1F"/>
        </w:rPr>
        <w:t>lives</w:t>
      </w:r>
      <w:r>
        <w:rPr>
          <w:color w:val="221F1F"/>
        </w:rPr>
        <w:t>would</w:t>
      </w:r>
      <w:r>
        <w:rPr>
          <w:color w:val="221F1F"/>
        </w:rPr>
        <w:t>fall</w:t>
      </w:r>
      <w:r>
        <w:rPr>
          <w:color w:val="221F1F"/>
        </w:rPr>
        <w:t>apart.</w:t>
      </w:r>
      <w:r>
        <w:rPr>
          <w:color w:val="221F1F"/>
        </w:rPr>
        <w:t>Capturing</w:t>
      </w:r>
      <w:r>
        <w:rPr>
          <w:color w:val="221F1F"/>
        </w:rPr>
        <w:t>patterns</w:t>
      </w:r>
      <w:r>
        <w:rPr>
          <w:color w:val="221F1F"/>
        </w:rPr>
        <w:t>allows us</w:t>
      </w:r>
      <w:r>
        <w:rPr>
          <w:color w:val="221F1F"/>
        </w:rPr>
        <w:t>to</w:t>
      </w:r>
      <w:r>
        <w:rPr>
          <w:color w:val="221F1F"/>
        </w:rPr>
        <w:t>plan</w:t>
      </w:r>
      <w:r>
        <w:rPr>
          <w:color w:val="221F1F"/>
        </w:rPr>
        <w:t>by</w:t>
      </w:r>
      <w:r>
        <w:rPr>
          <w:color w:val="221F1F"/>
        </w:rPr>
        <w:t>proximity.</w:t>
      </w:r>
      <w:r>
        <w:rPr>
          <w:color w:val="221F1F"/>
        </w:rPr>
        <w:t>We</w:t>
      </w:r>
      <w:r>
        <w:rPr>
          <w:color w:val="221F1F"/>
        </w:rPr>
        <w:t>understand</w:t>
      </w:r>
      <w:r>
        <w:rPr>
          <w:color w:val="221F1F"/>
        </w:rPr>
        <w:t>that</w:t>
      </w:r>
      <w:r>
        <w:rPr>
          <w:color w:val="221F1F"/>
        </w:rPr>
        <w:t>we</w:t>
      </w:r>
      <w:r>
        <w:rPr>
          <w:color w:val="221F1F"/>
        </w:rPr>
        <w:t>would</w:t>
      </w:r>
      <w:r>
        <w:rPr>
          <w:color w:val="221F1F"/>
        </w:rPr>
        <w:t>freeze to death in a cold environment, so we use deposits of knowledge</w:t>
      </w:r>
      <w:r>
        <w:rPr>
          <w:color w:val="221F1F"/>
        </w:rPr>
        <w:t>like</w:t>
      </w:r>
      <w:r>
        <w:rPr>
          <w:color w:val="221F1F"/>
        </w:rPr>
        <w:t>a</w:t>
      </w:r>
      <w:r>
        <w:rPr>
          <w:color w:val="221F1F"/>
        </w:rPr>
        <w:t>jacket</w:t>
      </w:r>
      <w:r>
        <w:rPr>
          <w:color w:val="221F1F"/>
        </w:rPr>
        <w:t>and</w:t>
      </w:r>
      <w:r>
        <w:rPr>
          <w:color w:val="221F1F"/>
        </w:rPr>
        <w:t>hotel</w:t>
      </w:r>
      <w:r>
        <w:rPr>
          <w:color w:val="221F1F"/>
        </w:rPr>
        <w:t>to</w:t>
      </w:r>
      <w:r>
        <w:rPr>
          <w:color w:val="221F1F"/>
        </w:rPr>
        <w:t>keep</w:t>
      </w:r>
      <w:r>
        <w:rPr>
          <w:color w:val="221F1F"/>
        </w:rPr>
        <w:t>us</w:t>
      </w:r>
      <w:r>
        <w:rPr>
          <w:color w:val="221F1F"/>
        </w:rPr>
        <w:t>warm</w:t>
      </w:r>
      <w:r>
        <w:rPr>
          <w:color w:val="221F1F"/>
        </w:rPr>
        <w:t>while</w:t>
      </w:r>
      <w:r>
        <w:rPr>
          <w:color w:val="221F1F"/>
        </w:rPr>
        <w:t xml:space="preserve">we </w:t>
      </w:r>
      <w:r>
        <w:rPr>
          <w:color w:val="221F1F"/>
        </w:rPr>
        <w:t>travel.</w:t>
      </w:r>
    </w:p>
    <w:p>
      <w:pPr>
        <w:pStyle w:val="a3"/>
        <w:jc w:val="both"/>
      </w:pPr>
      <w:r>
        <w:rPr>
          <w:color w:val="221F1F"/>
        </w:rPr>
        <w:t>This</w:t>
      </w:r>
      <w:r>
        <w:rPr>
          <w:color w:val="221F1F"/>
        </w:rPr>
        <w:t>doesn’t</w:t>
      </w:r>
      <w:r>
        <w:rPr>
          <w:color w:val="221F1F"/>
        </w:rPr>
        <w:t>take</w:t>
      </w:r>
      <w:r>
        <w:rPr>
          <w:color w:val="221F1F"/>
        </w:rPr>
        <w:t>away</w:t>
      </w:r>
      <w:r>
        <w:rPr>
          <w:color w:val="221F1F"/>
        </w:rPr>
        <w:t>from</w:t>
      </w:r>
      <w:r>
        <w:rPr>
          <w:color w:val="221F1F"/>
        </w:rPr>
        <w:t>the fact</w:t>
      </w:r>
      <w:r>
        <w:rPr>
          <w:color w:val="221F1F"/>
        </w:rPr>
        <w:t>that</w:t>
      </w:r>
      <w:r>
        <w:rPr>
          <w:color w:val="221F1F"/>
        </w:rPr>
        <w:t>most</w:t>
      </w:r>
      <w:r>
        <w:rPr>
          <w:color w:val="221F1F"/>
        </w:rPr>
        <w:t>people feel</w:t>
      </w:r>
      <w:r>
        <w:rPr>
          <w:color w:val="221F1F"/>
        </w:rPr>
        <w:t xml:space="preserve">lost. </w:t>
      </w:r>
      <w:r>
        <w:rPr>
          <w:color w:val="221F1F"/>
        </w:rPr>
        <w:t>It’s</w:t>
      </w:r>
      <w:r>
        <w:rPr>
          <w:color w:val="221F1F"/>
        </w:rPr>
        <w:t>nice</w:t>
      </w:r>
      <w:r>
        <w:rPr>
          <w:color w:val="221F1F"/>
        </w:rPr>
        <w:t>to</w:t>
      </w:r>
      <w:r>
        <w:rPr>
          <w:color w:val="221F1F"/>
        </w:rPr>
        <w:t>know</w:t>
      </w:r>
      <w:r>
        <w:rPr>
          <w:color w:val="221F1F"/>
        </w:rPr>
        <w:t>that</w:t>
      </w:r>
      <w:r>
        <w:rPr>
          <w:color w:val="221F1F"/>
        </w:rPr>
        <w:t>you</w:t>
      </w:r>
      <w:r>
        <w:rPr>
          <w:color w:val="221F1F"/>
        </w:rPr>
        <w:t>can</w:t>
      </w:r>
      <w:r>
        <w:rPr>
          <w:color w:val="221F1F"/>
        </w:rPr>
        <w:t>achieve</w:t>
      </w:r>
      <w:r>
        <w:rPr>
          <w:color w:val="221F1F"/>
        </w:rPr>
        <w:t>anything</w:t>
      </w:r>
      <w:r>
        <w:rPr>
          <w:color w:val="221F1F"/>
        </w:rPr>
        <w:t>you</w:t>
      </w:r>
      <w:r>
        <w:rPr>
          <w:color w:val="221F1F"/>
        </w:rPr>
        <w:t>want,</w:t>
      </w:r>
      <w:r>
        <w:rPr>
          <w:color w:val="221F1F"/>
        </w:rPr>
        <w:t xml:space="preserve">but </w:t>
      </w:r>
      <w:r>
        <w:rPr>
          <w:color w:val="221F1F"/>
        </w:rPr>
        <w:t>how</w:t>
      </w:r>
      <w:r>
        <w:rPr>
          <w:color w:val="221F1F"/>
        </w:rPr>
        <w:t>do</w:t>
      </w:r>
      <w:r>
        <w:rPr>
          <w:color w:val="221F1F"/>
        </w:rPr>
        <w:t>you</w:t>
      </w:r>
      <w:r>
        <w:rPr>
          <w:color w:val="221F1F"/>
        </w:rPr>
        <w:t>create</w:t>
      </w:r>
      <w:r>
        <w:rPr>
          <w:color w:val="221F1F"/>
        </w:rPr>
        <w:t>the</w:t>
      </w:r>
      <w:r>
        <w:rPr>
          <w:color w:val="221F1F"/>
        </w:rPr>
        <w:t>knowledge</w:t>
      </w:r>
      <w:r>
        <w:rPr>
          <w:color w:val="221F1F"/>
        </w:rPr>
        <w:t>that</w:t>
      </w:r>
      <w:r>
        <w:rPr>
          <w:color w:val="221F1F"/>
        </w:rPr>
        <w:t>allows</w:t>
      </w:r>
      <w:r>
        <w:rPr>
          <w:color w:val="221F1F"/>
        </w:rPr>
        <w:t>you</w:t>
      </w:r>
      <w:r>
        <w:rPr>
          <w:color w:val="221F1F"/>
        </w:rPr>
        <w:t>to</w:t>
      </w:r>
      <w:r>
        <w:rPr>
          <w:color w:val="221F1F"/>
        </w:rPr>
        <w:t>do</w:t>
      </w:r>
      <w:r>
        <w:rPr>
          <w:color w:val="221F1F"/>
        </w:rPr>
        <w:t xml:space="preserve">so? </w:t>
      </w:r>
      <w:r>
        <w:rPr>
          <w:color w:val="221F1F"/>
        </w:rPr>
        <w:t>The</w:t>
      </w:r>
      <w:r>
        <w:rPr>
          <w:color w:val="221F1F"/>
        </w:rPr>
        <w:t>answer</w:t>
      </w:r>
      <w:r>
        <w:rPr>
          <w:color w:val="221F1F"/>
        </w:rPr>
        <w:t>lies</w:t>
      </w:r>
      <w:r>
        <w:rPr>
          <w:color w:val="221F1F"/>
        </w:rPr>
        <w:t>in</w:t>
      </w:r>
      <w:r>
        <w:rPr>
          <w:color w:val="221F1F"/>
        </w:rPr>
        <w:t>the</w:t>
      </w:r>
      <w:r>
        <w:rPr>
          <w:color w:val="221F1F"/>
        </w:rPr>
        <w:t>unknown.</w:t>
      </w:r>
      <w:r>
        <w:rPr>
          <w:color w:val="221F1F"/>
        </w:rPr>
        <w:t>The</w:t>
      </w:r>
      <w:r>
        <w:rPr>
          <w:color w:val="221F1F"/>
        </w:rPr>
        <w:t>undefined.</w:t>
      </w:r>
      <w:r>
        <w:rPr>
          <w:color w:val="221F1F"/>
        </w:rPr>
        <w:t>In</w:t>
      </w:r>
      <w:r>
        <w:rPr>
          <w:color w:val="221F1F"/>
        </w:rPr>
        <w:t>using</w:t>
      </w:r>
      <w:r>
        <w:rPr>
          <w:color w:val="221F1F"/>
        </w:rPr>
        <w:t xml:space="preserve">your </w:t>
      </w:r>
      <w:r>
        <w:rPr>
          <w:color w:val="221F1F"/>
        </w:rPr>
        <w:t>agency</w:t>
      </w:r>
      <w:r>
        <w:rPr>
          <w:color w:val="221F1F"/>
        </w:rPr>
        <w:t>to</w:t>
      </w:r>
      <w:r>
        <w:rPr>
          <w:color w:val="221F1F"/>
        </w:rPr>
        <w:t>take</w:t>
      </w:r>
      <w:r>
        <w:rPr>
          <w:color w:val="221F1F"/>
        </w:rPr>
        <w:t>the</w:t>
      </w:r>
      <w:r>
        <w:rPr>
          <w:color w:val="221F1F"/>
        </w:rPr>
        <w:t>step</w:t>
      </w:r>
      <w:r>
        <w:rPr>
          <w:color w:val="221F1F"/>
        </w:rPr>
        <w:t>out</w:t>
      </w:r>
      <w:r>
        <w:rPr>
          <w:color w:val="221F1F"/>
        </w:rPr>
        <w:t>of</w:t>
      </w:r>
      <w:r>
        <w:rPr>
          <w:color w:val="221F1F"/>
        </w:rPr>
        <w:t>what</w:t>
      </w:r>
      <w:r>
        <w:rPr>
          <w:color w:val="221F1F"/>
        </w:rPr>
        <w:t>you</w:t>
      </w:r>
      <w:r>
        <w:rPr>
          <w:color w:val="221F1F"/>
        </w:rPr>
        <w:t>know</w:t>
      </w:r>
      <w:r>
        <w:rPr>
          <w:color w:val="221F1F"/>
        </w:rPr>
        <w:t>is</w:t>
      </w:r>
      <w:r>
        <w:rPr>
          <w:color w:val="221F1F"/>
        </w:rPr>
        <w:t>possible,</w:t>
      </w:r>
      <w:r>
        <w:rPr>
          <w:color w:val="221F1F"/>
        </w:rPr>
        <w:t xml:space="preserve">or </w:t>
      </w:r>
      <w:r>
        <w:rPr>
          <w:color w:val="221F1F"/>
        </w:rPr>
        <w:t>what</w:t>
      </w:r>
      <w:r>
        <w:rPr>
          <w:color w:val="221F1F"/>
        </w:rPr>
        <w:t>has</w:t>
      </w:r>
      <w:r>
        <w:rPr>
          <w:color w:val="221F1F"/>
        </w:rPr>
        <w:t>been</w:t>
      </w:r>
      <w:r>
        <w:rPr>
          <w:color w:val="221F1F"/>
        </w:rPr>
        <w:t>defined</w:t>
      </w:r>
      <w:r>
        <w:rPr>
          <w:color w:val="221F1F"/>
        </w:rPr>
        <w:t>by</w:t>
      </w:r>
      <w:r>
        <w:rPr>
          <w:color w:val="221F1F"/>
        </w:rPr>
        <w:t>another</w:t>
      </w:r>
      <w:r>
        <w:rPr>
          <w:color w:val="221F1F"/>
        </w:rPr>
        <w:t>as</w:t>
      </w:r>
      <w:r>
        <w:rPr>
          <w:color w:val="221F1F"/>
        </w:rPr>
        <w:t>possible</w:t>
      </w:r>
      <w:r>
        <w:rPr>
          <w:color w:val="221F1F"/>
        </w:rPr>
        <w:t>for</w:t>
      </w:r>
      <w:r>
        <w:rPr>
          <w:color w:val="221F1F"/>
        </w:rPr>
        <w:t>you.</w:t>
      </w:r>
      <w:r>
        <w:rPr>
          <w:color w:val="221F1F"/>
        </w:rPr>
        <w:t>To</w:t>
      </w:r>
      <w:r>
        <w:rPr>
          <w:color w:val="221F1F"/>
        </w:rPr>
        <w:t>set</w:t>
      </w:r>
      <w:r>
        <w:rPr>
          <w:color w:val="221F1F"/>
        </w:rPr>
        <w:t>a new goal—even</w:t>
      </w:r>
      <w:r>
        <w:rPr>
          <w:color w:val="221F1F"/>
        </w:rPr>
        <w:t>if,</w:t>
      </w:r>
      <w:r>
        <w:rPr>
          <w:color w:val="221F1F"/>
        </w:rPr>
        <w:t>and</w:t>
      </w:r>
      <w:r>
        <w:rPr>
          <w:color w:val="221F1F"/>
        </w:rPr>
        <w:t>especially</w:t>
      </w:r>
      <w:r>
        <w:rPr>
          <w:color w:val="221F1F"/>
        </w:rPr>
        <w:t>if,</w:t>
      </w:r>
      <w:r>
        <w:rPr>
          <w:color w:val="221F1F"/>
        </w:rPr>
        <w:t>it</w:t>
      </w:r>
      <w:r>
        <w:rPr>
          <w:color w:val="221F1F"/>
        </w:rPr>
        <w:t>leads</w:t>
      </w:r>
      <w:r>
        <w:rPr>
          <w:color w:val="221F1F"/>
        </w:rPr>
        <w:t xml:space="preserve">to uncertainty— </w:t>
      </w:r>
      <w:r>
        <w:rPr>
          <w:color w:val="221F1F"/>
        </w:rPr>
        <w:t>and</w:t>
      </w:r>
      <w:r>
        <w:rPr>
          <w:color w:val="221F1F"/>
        </w:rPr>
        <w:t>navigate</w:t>
      </w:r>
      <w:r>
        <w:rPr>
          <w:color w:val="221F1F"/>
        </w:rPr>
        <w:t>through</w:t>
      </w:r>
      <w:r>
        <w:rPr>
          <w:color w:val="221F1F"/>
        </w:rPr>
        <w:t>the</w:t>
      </w:r>
      <w:r>
        <w:rPr>
          <w:color w:val="221F1F"/>
        </w:rPr>
        <w:t>dark</w:t>
      </w:r>
      <w:r>
        <w:rPr>
          <w:color w:val="221F1F"/>
        </w:rPr>
        <w:t>until</w:t>
      </w:r>
      <w:r>
        <w:rPr>
          <w:color w:val="221F1F"/>
        </w:rPr>
        <w:t>you</w:t>
      </w:r>
      <w:r>
        <w:rPr>
          <w:color w:val="221F1F"/>
        </w:rPr>
        <w:t>strike</w:t>
      </w:r>
      <w:r>
        <w:rPr>
          <w:color w:val="221F1F"/>
        </w:rPr>
        <w:t>gold.</w:t>
      </w:r>
    </w:p>
    <w:p>
      <w:pPr>
        <w:pStyle w:val="a3"/>
        <w:jc w:val="both"/>
      </w:pPr>
      <w:r>
        <w:rPr>
          <w:color w:val="221F1F"/>
        </w:rPr>
        <w:t>Think of the unknown as a universal map with light and dark spots. The light spots are areas you’ve explored. The dark spots are where your potential lies. This map is a surface area for ideas that can be discovered and tested against reality to verify their validity. When those results do not move you closer toward your goal, or move you further</w:t>
      </w:r>
      <w:r>
        <w:rPr>
          <w:color w:val="221F1F"/>
        </w:rPr>
        <w:t>from</w:t>
      </w:r>
      <w:r>
        <w:rPr>
          <w:color w:val="221F1F"/>
        </w:rPr>
        <w:t>that,</w:t>
      </w:r>
      <w:r>
        <w:rPr>
          <w:color w:val="221F1F"/>
        </w:rPr>
        <w:t>a</w:t>
      </w:r>
      <w:r>
        <w:rPr>
          <w:color w:val="221F1F"/>
        </w:rPr>
        <w:t>problem</w:t>
      </w:r>
      <w:r>
        <w:rPr>
          <w:color w:val="221F1F"/>
        </w:rPr>
        <w:t>is</w:t>
      </w:r>
      <w:r>
        <w:rPr>
          <w:color w:val="221F1F"/>
        </w:rPr>
        <w:t>revealed,</w:t>
      </w:r>
      <w:r>
        <w:rPr>
          <w:color w:val="221F1F"/>
        </w:rPr>
        <w:t>and</w:t>
      </w:r>
      <w:r>
        <w:rPr>
          <w:color w:val="221F1F"/>
        </w:rPr>
        <w:t>you</w:t>
      </w:r>
      <w:r>
        <w:rPr>
          <w:color w:val="221F1F"/>
        </w:rPr>
        <w:t>must</w:t>
      </w:r>
      <w:r>
        <w:rPr>
          <w:color w:val="221F1F"/>
        </w:rPr>
        <w:t>error correct toward the goal. It may sound simple, but as life proves,</w:t>
      </w:r>
      <w:r>
        <w:rPr>
          <w:color w:val="221F1F"/>
        </w:rPr>
        <w:t>this is a difficult</w:t>
      </w:r>
      <w:r>
        <w:rPr>
          <w:color w:val="221F1F"/>
        </w:rPr>
        <w:t>process.</w:t>
      </w:r>
      <w:r>
        <w:rPr>
          <w:color w:val="221F1F"/>
        </w:rPr>
        <w:t>But here’s the thing,</w:t>
      </w:r>
      <w:r>
        <w:rPr>
          <w:color w:val="221F1F"/>
        </w:rPr>
        <w:t>your purpose</w:t>
      </w:r>
      <w:r>
        <w:rPr>
          <w:color w:val="221F1F"/>
        </w:rPr>
        <w:t>is</w:t>
      </w:r>
      <w:r>
        <w:rPr>
          <w:color w:val="221F1F"/>
        </w:rPr>
        <w:t>the</w:t>
      </w:r>
      <w:r>
        <w:rPr>
          <w:color w:val="221F1F"/>
        </w:rPr>
        <w:t>source</w:t>
      </w:r>
      <w:r>
        <w:rPr>
          <w:color w:val="221F1F"/>
        </w:rPr>
        <w:t>of</w:t>
      </w:r>
      <w:r>
        <w:rPr>
          <w:color w:val="221F1F"/>
        </w:rPr>
        <w:t>your</w:t>
      </w:r>
      <w:r>
        <w:rPr>
          <w:color w:val="221F1F"/>
        </w:rPr>
        <w:t>struggle,</w:t>
      </w:r>
      <w:r>
        <w:rPr>
          <w:color w:val="221F1F"/>
        </w:rPr>
        <w:t>and</w:t>
      </w:r>
      <w:r>
        <w:rPr>
          <w:color w:val="221F1F"/>
        </w:rPr>
        <w:t>nobody</w:t>
      </w:r>
      <w:r>
        <w:rPr>
          <w:color w:val="221F1F"/>
        </w:rPr>
        <w:t>said</w:t>
      </w:r>
      <w:r>
        <w:rPr>
          <w:color w:val="221F1F"/>
        </w:rPr>
        <w:t>that struggle can’t be fun.</w:t>
      </w:r>
    </w:p>
    <w:p>
      <w:pPr>
        <w:pStyle w:val="a3"/>
        <w:jc w:val="both"/>
      </w:pPr>
      <w:r>
        <w:rPr>
          <w:color w:val="221F1F"/>
        </w:rPr>
        <w:t>The fundamental problem, or problem of all problems, is that people rarely dive into the unknown and fail to recognize that as the problem that begins their problem- solving journey. This mostly comes down to conditioning, identity, and perception. You don’t become aware of good problems</w:t>
      </w:r>
      <w:r>
        <w:rPr>
          <w:color w:val="221F1F"/>
        </w:rPr>
        <w:t>because</w:t>
      </w:r>
      <w:r>
        <w:rPr>
          <w:color w:val="221F1F"/>
        </w:rPr>
        <w:t>you</w:t>
      </w:r>
      <w:r>
        <w:rPr>
          <w:color w:val="221F1F"/>
        </w:rPr>
        <w:t>don’t</w:t>
      </w:r>
      <w:r>
        <w:rPr>
          <w:color w:val="221F1F"/>
        </w:rPr>
        <w:t>have</w:t>
      </w:r>
      <w:r>
        <w:rPr>
          <w:color w:val="221F1F"/>
        </w:rPr>
        <w:t>a</w:t>
      </w:r>
      <w:r>
        <w:rPr>
          <w:color w:val="221F1F"/>
        </w:rPr>
        <w:t>goal</w:t>
      </w:r>
      <w:r>
        <w:rPr>
          <w:color w:val="221F1F"/>
        </w:rPr>
        <w:t>that</w:t>
      </w:r>
      <w:r>
        <w:rPr>
          <w:color w:val="221F1F"/>
        </w:rPr>
        <w:t>those</w:t>
      </w:r>
      <w:r>
        <w:rPr>
          <w:color w:val="221F1F"/>
        </w:rPr>
        <w:t>problems</w:t>
      </w:r>
    </w:p>
    <w:p>
      <w:pPr>
        <w:pStyle w:val="a3"/>
      </w:pPr>
      <w:r>
        <w:rPr>
          <w:color w:val="221F1F"/>
        </w:rPr>
        <w:t>prevent you from achieving. You don’t prioritize health, so nutrient-deficient</w:t>
      </w:r>
      <w:r>
        <w:rPr>
          <w:color w:val="221F1F"/>
        </w:rPr>
        <w:t>food</w:t>
      </w:r>
      <w:r>
        <w:rPr>
          <w:color w:val="221F1F"/>
        </w:rPr>
        <w:t>and</w:t>
      </w:r>
      <w:r>
        <w:rPr>
          <w:color w:val="221F1F"/>
        </w:rPr>
        <w:t>sluggishness</w:t>
      </w:r>
      <w:r>
        <w:rPr>
          <w:color w:val="221F1F"/>
        </w:rPr>
        <w:t>pass</w:t>
      </w:r>
      <w:r>
        <w:rPr>
          <w:color w:val="221F1F"/>
        </w:rPr>
        <w:t>you</w:t>
      </w:r>
      <w:r>
        <w:rPr>
          <w:color w:val="221F1F"/>
        </w:rPr>
        <w:t>by</w:t>
      </w:r>
      <w:r>
        <w:rPr>
          <w:color w:val="221F1F"/>
        </w:rPr>
        <w:t>as problems</w:t>
      </w:r>
      <w:r>
        <w:rPr>
          <w:color w:val="221F1F"/>
        </w:rPr>
        <w:t>to solve. You don’t have high standards for the money</w:t>
      </w:r>
      <w:r>
        <w:rPr>
          <w:color w:val="221F1F"/>
        </w:rPr>
        <w:t>in</w:t>
      </w:r>
      <w:r>
        <w:rPr>
          <w:color w:val="221F1F"/>
        </w:rPr>
        <w:t>your</w:t>
      </w:r>
      <w:r>
        <w:rPr>
          <w:color w:val="221F1F"/>
        </w:rPr>
        <w:t>wallet,</w:t>
      </w:r>
      <w:r>
        <w:rPr>
          <w:color w:val="221F1F"/>
        </w:rPr>
        <w:t>so</w:t>
      </w:r>
      <w:r>
        <w:rPr>
          <w:color w:val="221F1F"/>
        </w:rPr>
        <w:t>you</w:t>
      </w:r>
      <w:r>
        <w:rPr>
          <w:color w:val="221F1F"/>
        </w:rPr>
        <w:t>don’t</w:t>
      </w:r>
      <w:r>
        <w:rPr>
          <w:color w:val="221F1F"/>
        </w:rPr>
        <w:t>register</w:t>
      </w:r>
      <w:r>
        <w:rPr>
          <w:color w:val="221F1F"/>
        </w:rPr>
        <w:t>that</w:t>
      </w:r>
      <w:r>
        <w:rPr>
          <w:color w:val="221F1F"/>
        </w:rPr>
        <w:t>as</w:t>
      </w:r>
      <w:r>
        <w:rPr>
          <w:color w:val="221F1F"/>
        </w:rPr>
        <w:t>a</w:t>
      </w:r>
      <w:r>
        <w:rPr>
          <w:color w:val="221F1F"/>
        </w:rPr>
        <w:t>problem</w:t>
      </w:r>
      <w:r>
        <w:rPr>
          <w:color w:val="221F1F"/>
        </w:rPr>
        <w:t>that</w:t>
      </w:r>
      <w:r>
        <w:rPr>
          <w:color w:val="221F1F"/>
        </w:rPr>
        <w:t>sparks</w:t>
      </w:r>
      <w:r>
        <w:rPr>
          <w:color w:val="221F1F"/>
        </w:rPr>
        <w:t>the</w:t>
      </w:r>
      <w:r>
        <w:rPr>
          <w:color w:val="221F1F"/>
        </w:rPr>
        <w:t>desire</w:t>
      </w:r>
      <w:r>
        <w:rPr>
          <w:color w:val="221F1F"/>
        </w:rPr>
        <w:t>to</w:t>
      </w:r>
      <w:r>
        <w:rPr>
          <w:color w:val="221F1F"/>
        </w:rPr>
        <w:t>create</w:t>
      </w:r>
      <w:r>
        <w:rPr>
          <w:color w:val="221F1F"/>
        </w:rPr>
        <w:t>your</w:t>
      </w:r>
      <w:r>
        <w:rPr>
          <w:color w:val="221F1F"/>
        </w:rPr>
        <w:t>life’s</w:t>
      </w:r>
      <w:r>
        <w:rPr>
          <w:color w:val="221F1F"/>
        </w:rPr>
        <w:t>work. Without</w:t>
      </w:r>
      <w:r>
        <w:rPr>
          <w:color w:val="221F1F"/>
        </w:rPr>
        <w:t>problems,</w:t>
      </w:r>
      <w:r>
        <w:rPr>
          <w:color w:val="221F1F"/>
        </w:rPr>
        <w:t>there</w:t>
      </w:r>
      <w:r>
        <w:rPr>
          <w:color w:val="221F1F"/>
        </w:rPr>
        <w:t>is</w:t>
      </w:r>
      <w:r>
        <w:rPr>
          <w:color w:val="221F1F"/>
        </w:rPr>
        <w:t>no</w:t>
      </w:r>
      <w:r>
        <w:rPr>
          <w:color w:val="221F1F"/>
        </w:rPr>
        <w:t>creativity.</w:t>
      </w:r>
      <w:r>
        <w:rPr>
          <w:color w:val="221F1F"/>
        </w:rPr>
        <w:t>Without</w:t>
      </w:r>
      <w:r>
        <w:rPr>
          <w:color w:val="221F1F"/>
        </w:rPr>
        <w:t>creativity, there</w:t>
      </w:r>
      <w:r>
        <w:rPr>
          <w:color w:val="221F1F"/>
        </w:rPr>
        <w:t>is</w:t>
      </w:r>
      <w:r>
        <w:rPr>
          <w:color w:val="221F1F"/>
        </w:rPr>
        <w:t>no</w:t>
      </w:r>
      <w:r>
        <w:rPr>
          <w:color w:val="221F1F"/>
        </w:rPr>
        <w:t>life.</w:t>
      </w:r>
      <w:r>
        <w:rPr>
          <w:color w:val="221F1F"/>
        </w:rPr>
        <w:t>A</w:t>
      </w:r>
      <w:r>
        <w:rPr>
          <w:color w:val="221F1F"/>
        </w:rPr>
        <w:t>life</w:t>
      </w:r>
      <w:r>
        <w:rPr>
          <w:color w:val="221F1F"/>
        </w:rPr>
        <w:t>without</w:t>
      </w:r>
      <w:r>
        <w:rPr>
          <w:color w:val="221F1F"/>
        </w:rPr>
        <w:t>problems</w:t>
      </w:r>
      <w:r>
        <w:rPr>
          <w:color w:val="221F1F"/>
        </w:rPr>
        <w:t>is</w:t>
      </w:r>
      <w:r>
        <w:rPr>
          <w:color w:val="221F1F"/>
        </w:rPr>
        <w:t>a</w:t>
      </w:r>
      <w:r>
        <w:rPr>
          <w:color w:val="221F1F"/>
        </w:rPr>
        <w:t>life</w:t>
      </w:r>
      <w:r>
        <w:rPr>
          <w:color w:val="221F1F"/>
        </w:rPr>
        <w:t>without purpose.</w:t>
      </w:r>
      <w:r>
        <w:rPr>
          <w:color w:val="221F1F"/>
        </w:rPr>
        <w:t>You</w:t>
      </w:r>
      <w:r>
        <w:rPr>
          <w:color w:val="221F1F"/>
        </w:rPr>
        <w:t>have</w:t>
      </w:r>
      <w:r>
        <w:rPr>
          <w:color w:val="221F1F"/>
        </w:rPr>
        <w:t>no</w:t>
      </w:r>
      <w:r>
        <w:rPr>
          <w:color w:val="221F1F"/>
        </w:rPr>
        <w:t>reason</w:t>
      </w:r>
      <w:r>
        <w:rPr>
          <w:color w:val="221F1F"/>
        </w:rPr>
        <w:t>to</w:t>
      </w:r>
      <w:r>
        <w:rPr>
          <w:color w:val="221F1F"/>
        </w:rPr>
        <w:t>step</w:t>
      </w:r>
      <w:r>
        <w:rPr>
          <w:color w:val="221F1F"/>
        </w:rPr>
        <w:t>into</w:t>
      </w:r>
      <w:r>
        <w:rPr>
          <w:color w:val="221F1F"/>
        </w:rPr>
        <w:t>the</w:t>
      </w:r>
      <w:r>
        <w:rPr>
          <w:color w:val="221F1F"/>
        </w:rPr>
        <w:t xml:space="preserve">unknown, </w:t>
      </w:r>
      <w:r>
        <w:rPr>
          <w:color w:val="221F1F"/>
        </w:rPr>
        <w:t>discover</w:t>
      </w:r>
      <w:r>
        <w:rPr>
          <w:color w:val="221F1F"/>
        </w:rPr>
        <w:t>ideas,</w:t>
      </w:r>
      <w:r>
        <w:rPr>
          <w:color w:val="221F1F"/>
        </w:rPr>
        <w:t>create</w:t>
      </w:r>
      <w:r>
        <w:rPr>
          <w:color w:val="221F1F"/>
        </w:rPr>
        <w:t>knowledge,</w:t>
      </w:r>
      <w:r>
        <w:rPr>
          <w:color w:val="221F1F"/>
        </w:rPr>
        <w:t>deposit</w:t>
      </w:r>
      <w:r>
        <w:rPr>
          <w:color w:val="221F1F"/>
        </w:rPr>
        <w:t>it</w:t>
      </w:r>
      <w:r>
        <w:rPr>
          <w:color w:val="221F1F"/>
        </w:rPr>
        <w:t>as</w:t>
      </w:r>
      <w:r>
        <w:rPr>
          <w:color w:val="221F1F"/>
        </w:rPr>
        <w:t>a</w:t>
      </w:r>
      <w:r>
        <w:rPr>
          <w:color w:val="221F1F"/>
        </w:rPr>
        <w:t xml:space="preserve">contribution, </w:t>
      </w:r>
      <w:r>
        <w:rPr>
          <w:color w:val="221F1F"/>
        </w:rPr>
        <w:t xml:space="preserve">and live fully. </w:t>
      </w:r>
      <w:r>
        <w:rPr>
          <w:color w:val="221F1F"/>
        </w:rPr>
        <w:t>Problems, like ideas, are infinite.</w:t>
      </w:r>
    </w:p>
    <w:p>
      <w:pPr>
        <w:pStyle w:val="a3"/>
        <w:jc w:val="both"/>
      </w:pPr>
      <w:r>
        <w:rPr>
          <w:color w:val="221F1F"/>
        </w:rPr>
        <w:t xml:space="preserve">There will never be a time when we rid our lives of problems. There will only be a time with better problems to solve. </w:t>
      </w:r>
      <w:r>
        <w:rPr>
          <w:color w:val="221F1F"/>
        </w:rPr>
        <w:t>There is no final destination. If there is any point in your life where you are not wrestling with a meaningful problem (this includes mindfulness, meditation, and other forms of spirituality that make it seem as if you aren’t solving the problem of an entropic mind), it is safe to say that</w:t>
      </w:r>
      <w:r>
        <w:rPr>
          <w:color w:val="221F1F"/>
        </w:rPr>
        <w:t>you</w:t>
      </w:r>
      <w:r>
        <w:rPr>
          <w:color w:val="221F1F"/>
        </w:rPr>
        <w:t>are</w:t>
      </w:r>
      <w:r>
        <w:rPr>
          <w:color w:val="221F1F"/>
        </w:rPr>
        <w:t>not</w:t>
      </w:r>
      <w:r>
        <w:rPr>
          <w:color w:val="221F1F"/>
        </w:rPr>
        <w:t>in</w:t>
      </w:r>
      <w:r>
        <w:rPr>
          <w:color w:val="221F1F"/>
        </w:rPr>
        <w:t>the</w:t>
      </w:r>
      <w:r>
        <w:rPr>
          <w:color w:val="221F1F"/>
        </w:rPr>
        <w:t>process</w:t>
      </w:r>
      <w:r>
        <w:rPr>
          <w:color w:val="221F1F"/>
        </w:rPr>
        <w:t>of</w:t>
      </w:r>
      <w:r>
        <w:rPr>
          <w:color w:val="221F1F"/>
        </w:rPr>
        <w:t>producing</w:t>
      </w:r>
      <w:r>
        <w:rPr>
          <w:color w:val="221F1F"/>
        </w:rPr>
        <w:t>value</w:t>
      </w:r>
      <w:r>
        <w:rPr>
          <w:color w:val="221F1F"/>
        </w:rPr>
        <w:t>or</w:t>
      </w:r>
      <w:r>
        <w:rPr>
          <w:color w:val="221F1F"/>
        </w:rPr>
        <w:t>creating the</w:t>
      </w:r>
      <w:r>
        <w:rPr>
          <w:color w:val="221F1F"/>
        </w:rPr>
        <w:t>potential</w:t>
      </w:r>
      <w:r>
        <w:rPr>
          <w:color w:val="221F1F"/>
        </w:rPr>
        <w:t>to</w:t>
      </w:r>
      <w:r>
        <w:rPr>
          <w:color w:val="221F1F"/>
        </w:rPr>
        <w:t>contribute</w:t>
      </w:r>
      <w:r>
        <w:rPr>
          <w:color w:val="221F1F"/>
        </w:rPr>
        <w:t>to</w:t>
      </w:r>
      <w:r>
        <w:rPr>
          <w:color w:val="221F1F"/>
        </w:rPr>
        <w:t>something</w:t>
      </w:r>
      <w:r>
        <w:rPr>
          <w:color w:val="221F1F"/>
        </w:rPr>
        <w:t>greater</w:t>
      </w:r>
      <w:r>
        <w:rPr>
          <w:color w:val="221F1F"/>
        </w:rPr>
        <w:t>than</w:t>
      </w:r>
      <w:r>
        <w:rPr>
          <w:color w:val="221F1F"/>
        </w:rPr>
        <w:t xml:space="preserve">yourself. </w:t>
      </w:r>
      <w:r>
        <w:rPr>
          <w:color w:val="221F1F"/>
        </w:rPr>
        <w:t>You lose purpose.</w:t>
      </w:r>
    </w:p>
    <w:p>
      <w:pPr>
        <w:pStyle w:val="a3"/>
        <w:jc w:val="both"/>
      </w:pPr>
      <w:r>
        <w:rPr>
          <w:color w:val="221F1F"/>
        </w:rPr>
        <w:t>It’s wise to note that there is an enemy of progress. When you</w:t>
      </w:r>
      <w:r>
        <w:rPr>
          <w:color w:val="221F1F"/>
        </w:rPr>
        <w:t>encounter a</w:t>
      </w:r>
      <w:r>
        <w:rPr>
          <w:color w:val="221F1F"/>
        </w:rPr>
        <w:t>problem—or</w:t>
      </w:r>
      <w:r>
        <w:rPr>
          <w:color w:val="221F1F"/>
        </w:rPr>
        <w:t>a</w:t>
      </w:r>
      <w:r>
        <w:rPr>
          <w:color w:val="221F1F"/>
        </w:rPr>
        <w:t>conflict</w:t>
      </w:r>
      <w:r>
        <w:rPr>
          <w:color w:val="221F1F"/>
        </w:rPr>
        <w:t>between</w:t>
      </w:r>
      <w:r>
        <w:rPr>
          <w:color w:val="221F1F"/>
        </w:rPr>
        <w:t>where</w:t>
      </w:r>
      <w:r>
        <w:rPr>
          <w:color w:val="221F1F"/>
        </w:rPr>
        <w:t>you are and where you</w:t>
      </w:r>
      <w:r>
        <w:rPr>
          <w:color w:val="221F1F"/>
        </w:rPr>
        <w:t>want to</w:t>
      </w:r>
      <w:r>
        <w:rPr>
          <w:color w:val="221F1F"/>
        </w:rPr>
        <w:t>be—entropy has the potential</w:t>
      </w:r>
      <w:r>
        <w:rPr>
          <w:color w:val="221F1F"/>
        </w:rPr>
        <w:t xml:space="preserve">to increase. </w:t>
      </w:r>
      <w:r>
        <w:rPr>
          <w:color w:val="221F1F"/>
        </w:rPr>
        <w:t>Entropy, in brief, is that all systems fall into</w:t>
      </w:r>
      <w:r>
        <w:rPr>
          <w:color w:val="221F1F"/>
        </w:rPr>
        <w:t>chaos unless an effort is made to maintain order. A dirty room is a simple example. Your room starts out clean, but if you don’t have a system for maintaining it, slowly, then all at once, the room will become a disordered mess, making</w:t>
      </w:r>
      <w:r>
        <w:rPr>
          <w:color w:val="221F1F"/>
        </w:rPr>
        <w:t>it much harder to</w:t>
      </w:r>
      <w:r>
        <w:rPr>
          <w:color w:val="221F1F"/>
        </w:rPr>
        <w:t>regain order. It may</w:t>
      </w:r>
      <w:r>
        <w:rPr>
          <w:color w:val="221F1F"/>
        </w:rPr>
        <w:t>start off as</w:t>
      </w:r>
    </w:p>
    <w:p>
      <w:pPr>
        <w:pStyle w:val="a3"/>
        <w:jc w:val="both"/>
      </w:pPr>
      <w:r>
        <w:rPr>
          <w:color w:val="221F1F"/>
        </w:rPr>
        <w:t>an unmade bed with a few shirts or socks on the floor, but soon</w:t>
      </w:r>
      <w:r>
        <w:rPr>
          <w:color w:val="221F1F"/>
        </w:rPr>
        <w:t>enough,</w:t>
      </w:r>
      <w:r>
        <w:rPr>
          <w:color w:val="221F1F"/>
        </w:rPr>
        <w:t>it</w:t>
      </w:r>
      <w:r>
        <w:rPr>
          <w:color w:val="221F1F"/>
        </w:rPr>
        <w:t>becomes</w:t>
      </w:r>
      <w:r>
        <w:rPr>
          <w:color w:val="221F1F"/>
        </w:rPr>
        <w:t>a</w:t>
      </w:r>
      <w:r>
        <w:rPr>
          <w:color w:val="221F1F"/>
        </w:rPr>
        <w:t>wasteland</w:t>
      </w:r>
      <w:r>
        <w:rPr>
          <w:color w:val="221F1F"/>
        </w:rPr>
        <w:t>that</w:t>
      </w:r>
      <w:r>
        <w:rPr>
          <w:color w:val="221F1F"/>
        </w:rPr>
        <w:t>would</w:t>
      </w:r>
      <w:r>
        <w:rPr>
          <w:color w:val="221F1F"/>
        </w:rPr>
        <w:t>make</w:t>
      </w:r>
      <w:r>
        <w:rPr>
          <w:color w:val="221F1F"/>
        </w:rPr>
        <w:t>your mother go</w:t>
      </w:r>
      <w:r>
        <w:rPr>
          <w:color w:val="221F1F"/>
        </w:rPr>
        <w:t>insane. When applied</w:t>
      </w:r>
      <w:r>
        <w:rPr>
          <w:color w:val="221F1F"/>
        </w:rPr>
        <w:t>to the</w:t>
      </w:r>
      <w:r>
        <w:rPr>
          <w:color w:val="221F1F"/>
        </w:rPr>
        <w:t>mind, entropy</w:t>
      </w:r>
      <w:r>
        <w:rPr>
          <w:color w:val="221F1F"/>
        </w:rPr>
        <w:t>plays a much more pressing role.</w:t>
      </w:r>
    </w:p>
    <w:p>
      <w:pPr>
        <w:pStyle w:val="a3"/>
        <w:jc w:val="both"/>
      </w:pPr>
      <w:r>
        <w:rPr>
          <w:color w:val="221F1F"/>
        </w:rPr>
        <w:t>We’ve learned that animals are different from humans in that they thrive within a</w:t>
      </w:r>
      <w:r>
        <w:rPr>
          <w:color w:val="221F1F"/>
        </w:rPr>
        <w:t>specific niche while</w:t>
      </w:r>
      <w:r>
        <w:rPr>
          <w:color w:val="221F1F"/>
        </w:rPr>
        <w:t>humans</w:t>
      </w:r>
      <w:r>
        <w:rPr>
          <w:color w:val="221F1F"/>
        </w:rPr>
        <w:t xml:space="preserve">build tools to thrive in any niche, but we haven’t learned why </w:t>
      </w:r>
      <w:r>
        <w:rPr>
          <w:color w:val="221F1F"/>
        </w:rPr>
        <w:t>humans</w:t>
      </w:r>
    </w:p>
    <w:p>
      <w:pPr>
        <w:pStyle w:val="a3"/>
        <w:jc w:val="both"/>
      </w:pPr>
      <w:r>
        <w:rPr>
          <w:color w:val="221F1F"/>
        </w:rPr>
        <w:t>do this. Animals survive on the physical level. They attempt to reproduce the information in their genes. Humans do the same, but they also survive on the conceptual level. They attempt to reproduce the information in their consciousness. Whether this is some form of evolved extended phenotype is up for debate, but the</w:t>
      </w:r>
      <w:r>
        <w:rPr>
          <w:color w:val="221F1F"/>
        </w:rPr>
        <w:t>explanation</w:t>
      </w:r>
      <w:r>
        <w:rPr>
          <w:color w:val="221F1F"/>
        </w:rPr>
        <w:t>holds</w:t>
      </w:r>
      <w:r>
        <w:rPr>
          <w:color w:val="221F1F"/>
        </w:rPr>
        <w:t>up.</w:t>
      </w:r>
      <w:r>
        <w:rPr>
          <w:color w:val="221F1F"/>
        </w:rPr>
        <w:t>Humans</w:t>
      </w:r>
      <w:r>
        <w:rPr>
          <w:color w:val="221F1F"/>
        </w:rPr>
        <w:t>protect</w:t>
      </w:r>
      <w:r>
        <w:rPr>
          <w:color w:val="221F1F"/>
        </w:rPr>
        <w:t>and</w:t>
      </w:r>
      <w:r>
        <w:rPr>
          <w:color w:val="221F1F"/>
        </w:rPr>
        <w:t>prolong</w:t>
      </w:r>
      <w:r>
        <w:rPr>
          <w:color w:val="221F1F"/>
        </w:rPr>
        <w:t>their identity, or self, through concepts because it is a concept. We write books to spread our mental seed, we argue our beliefs when our identity is threatened, and we invent conceptual knowledge to survive when our genes can no longer handle that job.</w:t>
      </w:r>
    </w:p>
    <w:p>
      <w:pPr>
        <w:pStyle w:val="a3"/>
      </w:pPr>
      <w:r>
        <w:rPr>
          <w:color w:val="221F1F"/>
        </w:rPr>
        <w:t>The</w:t>
      </w:r>
      <w:r>
        <w:rPr>
          <w:color w:val="221F1F"/>
        </w:rPr>
        <w:t>sources</w:t>
      </w:r>
      <w:r>
        <w:rPr>
          <w:color w:val="221F1F"/>
        </w:rPr>
        <w:t>of</w:t>
      </w:r>
      <w:r>
        <w:rPr>
          <w:color w:val="221F1F"/>
        </w:rPr>
        <w:t>psychic</w:t>
      </w:r>
      <w:r>
        <w:rPr>
          <w:color w:val="221F1F"/>
        </w:rPr>
        <w:t>entropy,</w:t>
      </w:r>
      <w:r>
        <w:rPr>
          <w:color w:val="221F1F"/>
        </w:rPr>
        <w:t>or</w:t>
      </w:r>
      <w:r>
        <w:rPr>
          <w:color w:val="221F1F"/>
        </w:rPr>
        <w:t>the</w:t>
      </w:r>
      <w:r>
        <w:rPr>
          <w:color w:val="221F1F"/>
        </w:rPr>
        <w:t>mind</w:t>
      </w:r>
      <w:r>
        <w:rPr>
          <w:color w:val="221F1F"/>
        </w:rPr>
        <w:t>falling</w:t>
      </w:r>
      <w:r>
        <w:rPr>
          <w:color w:val="221F1F"/>
        </w:rPr>
        <w:t>into</w:t>
      </w:r>
      <w:r>
        <w:rPr>
          <w:color w:val="221F1F"/>
        </w:rPr>
        <w:t xml:space="preserve">chaos, </w:t>
      </w:r>
      <w:r>
        <w:rPr>
          <w:color w:val="221F1F"/>
        </w:rPr>
        <w:t>are</w:t>
      </w:r>
      <w:r>
        <w:rPr>
          <w:color w:val="221F1F"/>
        </w:rPr>
        <w:t>boredom</w:t>
      </w:r>
      <w:r>
        <w:rPr>
          <w:color w:val="221F1F"/>
        </w:rPr>
        <w:t>and</w:t>
      </w:r>
      <w:r>
        <w:rPr>
          <w:color w:val="221F1F"/>
        </w:rPr>
        <w:t>anxiety.</w:t>
      </w:r>
      <w:r>
        <w:rPr>
          <w:color w:val="221F1F"/>
        </w:rPr>
        <w:t>Both</w:t>
      </w:r>
      <w:r>
        <w:rPr>
          <w:color w:val="221F1F"/>
        </w:rPr>
        <w:t>stem</w:t>
      </w:r>
      <w:r>
        <w:rPr>
          <w:color w:val="221F1F"/>
        </w:rPr>
        <w:t>from</w:t>
      </w:r>
      <w:r>
        <w:rPr>
          <w:color w:val="221F1F"/>
        </w:rPr>
        <w:t>a</w:t>
      </w:r>
      <w:r>
        <w:rPr>
          <w:color w:val="221F1F"/>
        </w:rPr>
        <w:t>mismatch</w:t>
      </w:r>
      <w:r>
        <w:rPr>
          <w:color w:val="221F1F"/>
        </w:rPr>
        <w:t>of</w:t>
      </w:r>
      <w:r>
        <w:rPr>
          <w:color w:val="221F1F"/>
        </w:rPr>
        <w:t>your skill</w:t>
      </w:r>
      <w:r>
        <w:rPr>
          <w:color w:val="221F1F"/>
        </w:rPr>
        <w:t>level</w:t>
      </w:r>
      <w:r>
        <w:rPr>
          <w:color w:val="221F1F"/>
        </w:rPr>
        <w:t>and</w:t>
      </w:r>
      <w:r>
        <w:rPr>
          <w:color w:val="221F1F"/>
        </w:rPr>
        <w:t>the</w:t>
      </w:r>
      <w:r>
        <w:rPr>
          <w:color w:val="221F1F"/>
        </w:rPr>
        <w:t>challenge</w:t>
      </w:r>
      <w:r>
        <w:rPr>
          <w:color w:val="221F1F"/>
        </w:rPr>
        <w:t>of</w:t>
      </w:r>
      <w:r>
        <w:rPr>
          <w:color w:val="221F1F"/>
        </w:rPr>
        <w:t>a</w:t>
      </w:r>
      <w:r>
        <w:rPr>
          <w:color w:val="221F1F"/>
        </w:rPr>
        <w:t>situation.</w:t>
      </w:r>
      <w:r>
        <w:rPr>
          <w:color w:val="221F1F"/>
        </w:rPr>
        <w:t>If</w:t>
      </w:r>
      <w:r>
        <w:rPr>
          <w:color w:val="221F1F"/>
        </w:rPr>
        <w:t>your</w:t>
      </w:r>
      <w:r>
        <w:rPr>
          <w:color w:val="221F1F"/>
        </w:rPr>
        <w:t>skill</w:t>
      </w:r>
      <w:r>
        <w:rPr>
          <w:color w:val="221F1F"/>
        </w:rPr>
        <w:t>is</w:t>
      </w:r>
      <w:r>
        <w:rPr>
          <w:color w:val="221F1F"/>
        </w:rPr>
        <w:t>too high and the challenge is too low, you get bored. Boredom</w:t>
      </w:r>
    </w:p>
    <w:p>
      <w:pPr>
        <w:pStyle w:val="a3"/>
        <w:jc w:val="both"/>
      </w:pPr>
      <w:r>
        <w:rPr>
          <w:color w:val="221F1F"/>
        </w:rPr>
        <w:t xml:space="preserve">leads to self-centeredness. Your mind starts thinking of </w:t>
      </w:r>
      <w:r>
        <w:rPr>
          <w:color w:val="221F1F"/>
        </w:rPr>
        <w:t>something</w:t>
      </w:r>
      <w:r>
        <w:rPr>
          <w:color w:val="221F1F"/>
        </w:rPr>
        <w:t>better,</w:t>
      </w:r>
      <w:r>
        <w:rPr>
          <w:color w:val="221F1F"/>
        </w:rPr>
        <w:t>and</w:t>
      </w:r>
      <w:r>
        <w:rPr>
          <w:color w:val="221F1F"/>
        </w:rPr>
        <w:t>often</w:t>
      </w:r>
      <w:r>
        <w:rPr>
          <w:color w:val="221F1F"/>
        </w:rPr>
        <w:t>more</w:t>
      </w:r>
      <w:r>
        <w:rPr>
          <w:color w:val="221F1F"/>
        </w:rPr>
        <w:t>pleasurable,</w:t>
      </w:r>
      <w:r>
        <w:rPr>
          <w:color w:val="221F1F"/>
        </w:rPr>
        <w:t>that</w:t>
      </w:r>
      <w:r>
        <w:rPr>
          <w:color w:val="221F1F"/>
        </w:rPr>
        <w:t>it</w:t>
      </w:r>
      <w:r>
        <w:rPr>
          <w:color w:val="221F1F"/>
        </w:rPr>
        <w:t>could</w:t>
      </w:r>
      <w:r>
        <w:rPr>
          <w:color w:val="221F1F"/>
        </w:rPr>
        <w:t xml:space="preserve">be </w:t>
      </w:r>
      <w:r>
        <w:rPr>
          <w:color w:val="221F1F"/>
        </w:rPr>
        <w:t>doing</w:t>
      </w:r>
      <w:r>
        <w:rPr>
          <w:color w:val="221F1F"/>
        </w:rPr>
        <w:t>with</w:t>
      </w:r>
      <w:r>
        <w:rPr>
          <w:color w:val="221F1F"/>
        </w:rPr>
        <w:t>its</w:t>
      </w:r>
      <w:r>
        <w:rPr>
          <w:color w:val="221F1F"/>
        </w:rPr>
        <w:t>time.</w:t>
      </w:r>
      <w:r>
        <w:rPr>
          <w:color w:val="221F1F"/>
        </w:rPr>
        <w:t>If</w:t>
      </w:r>
      <w:r>
        <w:rPr>
          <w:color w:val="221F1F"/>
        </w:rPr>
        <w:t>your</w:t>
      </w:r>
      <w:r>
        <w:rPr>
          <w:color w:val="221F1F"/>
        </w:rPr>
        <w:t>skill</w:t>
      </w:r>
      <w:r>
        <w:rPr>
          <w:color w:val="221F1F"/>
        </w:rPr>
        <w:t>is</w:t>
      </w:r>
      <w:r>
        <w:rPr>
          <w:color w:val="221F1F"/>
        </w:rPr>
        <w:t>too</w:t>
      </w:r>
      <w:r>
        <w:rPr>
          <w:color w:val="221F1F"/>
        </w:rPr>
        <w:t>low</w:t>
      </w:r>
      <w:r>
        <w:rPr>
          <w:color w:val="221F1F"/>
        </w:rPr>
        <w:t>and</w:t>
      </w:r>
      <w:r>
        <w:rPr>
          <w:color w:val="221F1F"/>
        </w:rPr>
        <w:t>the</w:t>
      </w:r>
      <w:r>
        <w:rPr>
          <w:color w:val="221F1F"/>
        </w:rPr>
        <w:t xml:space="preserve">challenge is too high, you get anxious. Anxiety leads to self- </w:t>
      </w:r>
      <w:r>
        <w:rPr>
          <w:color w:val="221F1F"/>
        </w:rPr>
        <w:t>consciousness.</w:t>
      </w:r>
      <w:r>
        <w:rPr>
          <w:color w:val="221F1F"/>
        </w:rPr>
        <w:t>Your</w:t>
      </w:r>
      <w:r>
        <w:rPr>
          <w:color w:val="221F1F"/>
        </w:rPr>
        <w:t>mind</w:t>
      </w:r>
      <w:r>
        <w:rPr>
          <w:color w:val="221F1F"/>
        </w:rPr>
        <w:t>starts thinking</w:t>
      </w:r>
      <w:r>
        <w:rPr>
          <w:color w:val="221F1F"/>
        </w:rPr>
        <w:t>of</w:t>
      </w:r>
      <w:r>
        <w:rPr>
          <w:color w:val="221F1F"/>
        </w:rPr>
        <w:t>how</w:t>
      </w:r>
      <w:r>
        <w:rPr>
          <w:color w:val="221F1F"/>
        </w:rPr>
        <w:t>it’s not</w:t>
      </w:r>
      <w:r>
        <w:rPr>
          <w:color w:val="221F1F"/>
        </w:rPr>
        <w:t xml:space="preserve">good </w:t>
      </w:r>
      <w:r>
        <w:rPr>
          <w:color w:val="221F1F"/>
        </w:rPr>
        <w:t>enough.</w:t>
      </w:r>
      <w:r>
        <w:rPr>
          <w:color w:val="221F1F"/>
        </w:rPr>
        <w:t>In</w:t>
      </w:r>
      <w:r>
        <w:rPr>
          <w:color w:val="221F1F"/>
        </w:rPr>
        <w:t>both</w:t>
      </w:r>
      <w:r>
        <w:rPr>
          <w:color w:val="221F1F"/>
        </w:rPr>
        <w:t>scenarios,</w:t>
      </w:r>
      <w:r>
        <w:rPr>
          <w:color w:val="221F1F"/>
        </w:rPr>
        <w:t>one</w:t>
      </w:r>
      <w:r>
        <w:rPr>
          <w:color w:val="221F1F"/>
        </w:rPr>
        <w:t>thought</w:t>
      </w:r>
      <w:r>
        <w:rPr>
          <w:color w:val="221F1F"/>
        </w:rPr>
        <w:t>leads</w:t>
      </w:r>
      <w:r>
        <w:rPr>
          <w:color w:val="221F1F"/>
        </w:rPr>
        <w:t>to</w:t>
      </w:r>
      <w:r>
        <w:rPr>
          <w:color w:val="221F1F"/>
        </w:rPr>
        <w:t>another</w:t>
      </w:r>
      <w:r>
        <w:rPr>
          <w:color w:val="221F1F"/>
        </w:rPr>
        <w:t xml:space="preserve">until </w:t>
      </w:r>
      <w:r>
        <w:rPr>
          <w:color w:val="221F1F"/>
        </w:rPr>
        <w:t>you</w:t>
      </w:r>
      <w:r>
        <w:rPr>
          <w:color w:val="221F1F"/>
        </w:rPr>
        <w:t>find</w:t>
      </w:r>
      <w:r>
        <w:rPr>
          <w:color w:val="221F1F"/>
        </w:rPr>
        <w:t>yourself</w:t>
      </w:r>
      <w:r>
        <w:rPr>
          <w:color w:val="221F1F"/>
        </w:rPr>
        <w:t>drowning.</w:t>
      </w:r>
      <w:r>
        <w:rPr>
          <w:color w:val="221F1F"/>
        </w:rPr>
        <w:t>One</w:t>
      </w:r>
      <w:r>
        <w:rPr>
          <w:color w:val="221F1F"/>
        </w:rPr>
        <w:t>thought</w:t>
      </w:r>
      <w:r>
        <w:rPr>
          <w:color w:val="221F1F"/>
        </w:rPr>
        <w:t>about</w:t>
      </w:r>
      <w:r>
        <w:rPr>
          <w:color w:val="221F1F"/>
        </w:rPr>
        <w:t>your</w:t>
      </w:r>
      <w:r>
        <w:rPr>
          <w:color w:val="221F1F"/>
        </w:rPr>
        <w:t>strained breathing</w:t>
      </w:r>
      <w:r>
        <w:rPr>
          <w:color w:val="221F1F"/>
        </w:rPr>
        <w:t>could</w:t>
      </w:r>
      <w:r>
        <w:rPr>
          <w:color w:val="221F1F"/>
        </w:rPr>
        <w:t>lead</w:t>
      </w:r>
      <w:r>
        <w:rPr>
          <w:color w:val="221F1F"/>
        </w:rPr>
        <w:t>to</w:t>
      </w:r>
      <w:r>
        <w:rPr>
          <w:color w:val="221F1F"/>
        </w:rPr>
        <w:t>one</w:t>
      </w:r>
      <w:r>
        <w:rPr>
          <w:color w:val="221F1F"/>
        </w:rPr>
        <w:t>hundred</w:t>
      </w:r>
      <w:r>
        <w:rPr>
          <w:color w:val="221F1F"/>
        </w:rPr>
        <w:t>more</w:t>
      </w:r>
      <w:r>
        <w:rPr>
          <w:color w:val="221F1F"/>
        </w:rPr>
        <w:t>about</w:t>
      </w:r>
      <w:r>
        <w:rPr>
          <w:color w:val="221F1F"/>
        </w:rPr>
        <w:t>difficult</w:t>
      </w:r>
      <w:r>
        <w:rPr>
          <w:color w:val="221F1F"/>
        </w:rPr>
        <w:t xml:space="preserve">food </w:t>
      </w:r>
      <w:r>
        <w:rPr>
          <w:color w:val="221F1F"/>
        </w:rPr>
        <w:t>choices,</w:t>
      </w:r>
      <w:r>
        <w:rPr>
          <w:color w:val="221F1F"/>
        </w:rPr>
        <w:t>routines,</w:t>
      </w:r>
      <w:r>
        <w:rPr>
          <w:color w:val="221F1F"/>
        </w:rPr>
        <w:t>doctors’</w:t>
      </w:r>
      <w:r>
        <w:rPr>
          <w:color w:val="221F1F"/>
        </w:rPr>
        <w:t>offices,</w:t>
      </w:r>
      <w:r>
        <w:rPr>
          <w:color w:val="221F1F"/>
        </w:rPr>
        <w:t>bad</w:t>
      </w:r>
      <w:r>
        <w:rPr>
          <w:color w:val="221F1F"/>
        </w:rPr>
        <w:t>news,</w:t>
      </w:r>
      <w:r>
        <w:rPr>
          <w:color w:val="221F1F"/>
        </w:rPr>
        <w:t>having</w:t>
      </w:r>
      <w:r>
        <w:rPr>
          <w:color w:val="221F1F"/>
        </w:rPr>
        <w:t>a</w:t>
      </w:r>
      <w:r>
        <w:rPr>
          <w:color w:val="221F1F"/>
        </w:rPr>
        <w:t>heart attack and more unless you refocus your attention on what you can do</w:t>
      </w:r>
    </w:p>
    <w:p>
      <w:pPr>
        <w:pStyle w:val="a3"/>
        <w:jc w:val="both"/>
      </w:pPr>
      <w:r>
        <w:rPr>
          <w:color w:val="221F1F"/>
        </w:rPr>
        <w:t>right</w:t>
      </w:r>
      <w:r>
        <w:rPr>
          <w:color w:val="221F1F"/>
        </w:rPr>
        <w:t>now</w:t>
      </w:r>
      <w:r>
        <w:rPr>
          <w:color w:val="221F1F"/>
        </w:rPr>
        <w:t>to</w:t>
      </w:r>
      <w:r>
        <w:rPr>
          <w:color w:val="221F1F"/>
        </w:rPr>
        <w:t>solve</w:t>
      </w:r>
      <w:r>
        <w:rPr>
          <w:color w:val="221F1F"/>
        </w:rPr>
        <w:t>the</w:t>
      </w:r>
      <w:r>
        <w:rPr>
          <w:color w:val="221F1F"/>
        </w:rPr>
        <w:t>problem.</w:t>
      </w:r>
    </w:p>
    <w:p>
      <w:pPr>
        <w:pStyle w:val="a3"/>
        <w:jc w:val="both"/>
      </w:pPr>
      <w:r>
        <w:rPr>
          <w:color w:val="221F1F"/>
        </w:rPr>
        <w:t xml:space="preserve">When you stay in the known or latch onto to your current </w:t>
      </w:r>
      <w:r>
        <w:rPr>
          <w:color w:val="221F1F"/>
        </w:rPr>
        <w:t>way</w:t>
      </w:r>
      <w:r>
        <w:rPr>
          <w:color w:val="221F1F"/>
        </w:rPr>
        <w:t>of</w:t>
      </w:r>
      <w:r>
        <w:rPr>
          <w:color w:val="221F1F"/>
        </w:rPr>
        <w:t>life</w:t>
      </w:r>
      <w:r>
        <w:rPr>
          <w:color w:val="221F1F"/>
        </w:rPr>
        <w:t>that</w:t>
      </w:r>
      <w:r>
        <w:rPr>
          <w:color w:val="221F1F"/>
        </w:rPr>
        <w:t>probably</w:t>
      </w:r>
      <w:r>
        <w:rPr>
          <w:color w:val="221F1F"/>
        </w:rPr>
        <w:t>wasn’t</w:t>
      </w:r>
      <w:r>
        <w:rPr>
          <w:color w:val="221F1F"/>
        </w:rPr>
        <w:t>chosen</w:t>
      </w:r>
      <w:r>
        <w:rPr>
          <w:color w:val="221F1F"/>
        </w:rPr>
        <w:t>by</w:t>
      </w:r>
      <w:r>
        <w:rPr>
          <w:color w:val="221F1F"/>
        </w:rPr>
        <w:t>you,</w:t>
      </w:r>
      <w:r>
        <w:rPr>
          <w:color w:val="221F1F"/>
        </w:rPr>
        <w:t>boredom</w:t>
      </w:r>
      <w:r>
        <w:rPr>
          <w:color w:val="221F1F"/>
        </w:rPr>
        <w:t xml:space="preserve">sets </w:t>
      </w:r>
      <w:r>
        <w:rPr>
          <w:color w:val="221F1F"/>
        </w:rPr>
        <w:t>in,</w:t>
      </w:r>
      <w:r>
        <w:rPr>
          <w:color w:val="221F1F"/>
        </w:rPr>
        <w:t>and you</w:t>
      </w:r>
      <w:r>
        <w:rPr>
          <w:color w:val="221F1F"/>
        </w:rPr>
        <w:t>begin</w:t>
      </w:r>
      <w:r>
        <w:rPr>
          <w:color w:val="221F1F"/>
        </w:rPr>
        <w:t>wondering</w:t>
      </w:r>
      <w:r>
        <w:rPr>
          <w:color w:val="221F1F"/>
        </w:rPr>
        <w:t>why your</w:t>
      </w:r>
      <w:r>
        <w:rPr>
          <w:color w:val="221F1F"/>
        </w:rPr>
        <w:t>life is</w:t>
      </w:r>
      <w:r>
        <w:rPr>
          <w:color w:val="221F1F"/>
        </w:rPr>
        <w:t>getting</w:t>
      </w:r>
      <w:r>
        <w:rPr>
          <w:color w:val="221F1F"/>
        </w:rPr>
        <w:t xml:space="preserve">worse while your days remain the same. Most people’s lives are </w:t>
      </w:r>
      <w:r>
        <w:rPr>
          <w:color w:val="221F1F"/>
        </w:rPr>
        <w:t>determined</w:t>
      </w:r>
      <w:r>
        <w:rPr>
          <w:color w:val="221F1F"/>
        </w:rPr>
        <w:t>by</w:t>
      </w:r>
      <w:r>
        <w:rPr>
          <w:color w:val="221F1F"/>
        </w:rPr>
        <w:t>how</w:t>
      </w:r>
      <w:r>
        <w:rPr>
          <w:color w:val="221F1F"/>
        </w:rPr>
        <w:t>they</w:t>
      </w:r>
      <w:r>
        <w:rPr>
          <w:color w:val="221F1F"/>
        </w:rPr>
        <w:t>choose</w:t>
      </w:r>
      <w:r>
        <w:rPr>
          <w:color w:val="221F1F"/>
        </w:rPr>
        <w:t>to</w:t>
      </w:r>
      <w:r>
        <w:rPr>
          <w:color w:val="221F1F"/>
        </w:rPr>
        <w:t>cure</w:t>
      </w:r>
      <w:r>
        <w:rPr>
          <w:color w:val="221F1F"/>
        </w:rPr>
        <w:t>their</w:t>
      </w:r>
      <w:r>
        <w:rPr>
          <w:color w:val="221F1F"/>
        </w:rPr>
        <w:t>boredom.</w:t>
      </w:r>
      <w:r>
        <w:rPr>
          <w:color w:val="221F1F"/>
        </w:rPr>
        <w:t xml:space="preserve">When </w:t>
      </w:r>
      <w:r>
        <w:rPr>
          <w:color w:val="221F1F"/>
        </w:rPr>
        <w:t xml:space="preserve">you decide to step into the unknown, you are effectively </w:t>
      </w:r>
      <w:r>
        <w:rPr>
          <w:color w:val="221F1F"/>
        </w:rPr>
        <w:t>reinventing</w:t>
      </w:r>
      <w:r>
        <w:rPr>
          <w:color w:val="221F1F"/>
        </w:rPr>
        <w:t>yourself.</w:t>
      </w:r>
      <w:r>
        <w:rPr>
          <w:color w:val="221F1F"/>
        </w:rPr>
        <w:t>You</w:t>
      </w:r>
      <w:r>
        <w:rPr>
          <w:color w:val="221F1F"/>
        </w:rPr>
        <w:t>are</w:t>
      </w:r>
      <w:r>
        <w:rPr>
          <w:color w:val="221F1F"/>
        </w:rPr>
        <w:t>reborn. And</w:t>
      </w:r>
      <w:r>
        <w:rPr>
          <w:color w:val="221F1F"/>
        </w:rPr>
        <w:t>when</w:t>
      </w:r>
      <w:r>
        <w:rPr>
          <w:color w:val="221F1F"/>
        </w:rPr>
        <w:t>you</w:t>
      </w:r>
      <w:r>
        <w:rPr>
          <w:color w:val="221F1F"/>
        </w:rPr>
        <w:t>are</w:t>
      </w:r>
      <w:r>
        <w:rPr>
          <w:color w:val="221F1F"/>
        </w:rPr>
        <w:t xml:space="preserve">born, </w:t>
      </w:r>
      <w:r>
        <w:rPr>
          <w:color w:val="221F1F"/>
        </w:rPr>
        <w:t>you are vulnerable. There is little order and a whole lot of chaos.</w:t>
      </w:r>
      <w:r>
        <w:rPr>
          <w:color w:val="221F1F"/>
        </w:rPr>
        <w:t>Stay</w:t>
      </w:r>
      <w:r>
        <w:rPr>
          <w:color w:val="221F1F"/>
        </w:rPr>
        <w:t>mindful</w:t>
      </w:r>
      <w:r>
        <w:rPr>
          <w:color w:val="221F1F"/>
        </w:rPr>
        <w:t>of</w:t>
      </w:r>
      <w:r>
        <w:rPr>
          <w:color w:val="221F1F"/>
        </w:rPr>
        <w:t>this.</w:t>
      </w:r>
      <w:r>
        <w:rPr>
          <w:color w:val="221F1F"/>
        </w:rPr>
        <w:t>The</w:t>
      </w:r>
      <w:r>
        <w:rPr>
          <w:color w:val="221F1F"/>
        </w:rPr>
        <w:t>first</w:t>
      </w:r>
      <w:r>
        <w:rPr>
          <w:color w:val="221F1F"/>
        </w:rPr>
        <w:t>leap</w:t>
      </w:r>
      <w:r>
        <w:rPr>
          <w:color w:val="221F1F"/>
        </w:rPr>
        <w:t>into</w:t>
      </w:r>
      <w:r>
        <w:rPr>
          <w:color w:val="221F1F"/>
        </w:rPr>
        <w:t>a</w:t>
      </w:r>
      <w:r>
        <w:rPr>
          <w:color w:val="221F1F"/>
        </w:rPr>
        <w:t>new</w:t>
      </w:r>
      <w:r>
        <w:rPr>
          <w:color w:val="221F1F"/>
        </w:rPr>
        <w:t>way</w:t>
      </w:r>
      <w:r>
        <w:rPr>
          <w:color w:val="221F1F"/>
        </w:rPr>
        <w:t>of life</w:t>
      </w:r>
      <w:r>
        <w:rPr>
          <w:color w:val="221F1F"/>
        </w:rPr>
        <w:t>will</w:t>
      </w:r>
      <w:r>
        <w:rPr>
          <w:color w:val="221F1F"/>
        </w:rPr>
        <w:t>have</w:t>
      </w:r>
      <w:r>
        <w:rPr>
          <w:color w:val="221F1F"/>
        </w:rPr>
        <w:t>a</w:t>
      </w:r>
      <w:r>
        <w:rPr>
          <w:color w:val="221F1F"/>
        </w:rPr>
        <w:t>buffer</w:t>
      </w:r>
      <w:r>
        <w:rPr>
          <w:color w:val="221F1F"/>
        </w:rPr>
        <w:t>period</w:t>
      </w:r>
      <w:r>
        <w:rPr>
          <w:color w:val="221F1F"/>
        </w:rPr>
        <w:t>of</w:t>
      </w:r>
      <w:r>
        <w:rPr>
          <w:color w:val="221F1F"/>
        </w:rPr>
        <w:t>high</w:t>
      </w:r>
      <w:r>
        <w:rPr>
          <w:color w:val="221F1F"/>
        </w:rPr>
        <w:t>anxiety.</w:t>
      </w:r>
      <w:r>
        <w:rPr>
          <w:color w:val="221F1F"/>
        </w:rPr>
        <w:t>This</w:t>
      </w:r>
      <w:r>
        <w:rPr>
          <w:color w:val="221F1F"/>
        </w:rPr>
        <w:t>is</w:t>
      </w:r>
      <w:r>
        <w:rPr>
          <w:color w:val="221F1F"/>
        </w:rPr>
        <w:t>nature’s way</w:t>
      </w:r>
      <w:r>
        <w:rPr>
          <w:color w:val="221F1F"/>
        </w:rPr>
        <w:t>of</w:t>
      </w:r>
      <w:r>
        <w:rPr>
          <w:color w:val="221F1F"/>
        </w:rPr>
        <w:t>testing</w:t>
      </w:r>
      <w:r>
        <w:rPr>
          <w:color w:val="221F1F"/>
        </w:rPr>
        <w:t>how</w:t>
      </w:r>
      <w:r>
        <w:rPr>
          <w:color w:val="221F1F"/>
        </w:rPr>
        <w:t>serious</w:t>
      </w:r>
      <w:r>
        <w:rPr>
          <w:color w:val="221F1F"/>
        </w:rPr>
        <w:t>you</w:t>
      </w:r>
      <w:r>
        <w:rPr>
          <w:color w:val="221F1F"/>
        </w:rPr>
        <w:t>are</w:t>
      </w:r>
      <w:r>
        <w:rPr>
          <w:color w:val="221F1F"/>
        </w:rPr>
        <w:t>about</w:t>
      </w:r>
      <w:r>
        <w:rPr>
          <w:color w:val="221F1F"/>
        </w:rPr>
        <w:t>seeing</w:t>
      </w:r>
      <w:r>
        <w:rPr>
          <w:color w:val="221F1F"/>
        </w:rPr>
        <w:t>what</w:t>
      </w:r>
      <w:r>
        <w:rPr>
          <w:color w:val="221F1F"/>
        </w:rPr>
        <w:t>you’re capable of.</w:t>
      </w:r>
    </w:p>
    <w:p>
      <w:pPr>
        <w:pStyle w:val="a3"/>
        <w:jc w:val="both"/>
      </w:pPr>
      <w:r>
        <w:rPr>
          <w:color w:val="221F1F"/>
        </w:rPr>
        <w:t>The key</w:t>
      </w:r>
      <w:r>
        <w:rPr>
          <w:color w:val="221F1F"/>
        </w:rPr>
        <w:t>to</w:t>
      </w:r>
      <w:r>
        <w:rPr>
          <w:color w:val="221F1F"/>
        </w:rPr>
        <w:t>reversing entropy</w:t>
      </w:r>
      <w:r>
        <w:rPr>
          <w:color w:val="221F1F"/>
        </w:rPr>
        <w:t>is to</w:t>
      </w:r>
      <w:r>
        <w:rPr>
          <w:color w:val="221F1F"/>
        </w:rPr>
        <w:t>dance between boredom and</w:t>
      </w:r>
      <w:r>
        <w:rPr>
          <w:color w:val="221F1F"/>
        </w:rPr>
        <w:t>anxiety. To</w:t>
      </w:r>
      <w:r>
        <w:rPr>
          <w:color w:val="221F1F"/>
        </w:rPr>
        <w:t>take</w:t>
      </w:r>
      <w:r>
        <w:rPr>
          <w:color w:val="221F1F"/>
        </w:rPr>
        <w:t>on</w:t>
      </w:r>
      <w:r>
        <w:rPr>
          <w:color w:val="221F1F"/>
        </w:rPr>
        <w:t>challenges that</w:t>
      </w:r>
      <w:r>
        <w:rPr>
          <w:color w:val="221F1F"/>
        </w:rPr>
        <w:t>are</w:t>
      </w:r>
      <w:r>
        <w:rPr>
          <w:color w:val="221F1F"/>
        </w:rPr>
        <w:t>just</w:t>
      </w:r>
      <w:r>
        <w:rPr>
          <w:color w:val="221F1F"/>
        </w:rPr>
        <w:t>above</w:t>
      </w:r>
      <w:r>
        <w:rPr>
          <w:color w:val="221F1F"/>
        </w:rPr>
        <w:t>your</w:t>
      </w:r>
    </w:p>
    <w:p>
      <w:pPr>
        <w:pStyle w:val="a3"/>
        <w:jc w:val="both"/>
      </w:pPr>
      <w:r>
        <w:rPr>
          <w:color w:val="221F1F"/>
        </w:rPr>
        <w:t>skill level. You wouldn’t try to fight a level fifty if you were a</w:t>
      </w:r>
      <w:r>
        <w:rPr>
          <w:color w:val="221F1F"/>
        </w:rPr>
        <w:t>level</w:t>
      </w:r>
      <w:r>
        <w:rPr>
          <w:color w:val="221F1F"/>
        </w:rPr>
        <w:t>one, and</w:t>
      </w:r>
      <w:r>
        <w:rPr>
          <w:color w:val="221F1F"/>
        </w:rPr>
        <w:t>you</w:t>
      </w:r>
      <w:r>
        <w:rPr>
          <w:color w:val="221F1F"/>
        </w:rPr>
        <w:t>wouldn’t</w:t>
      </w:r>
      <w:r>
        <w:rPr>
          <w:color w:val="221F1F"/>
        </w:rPr>
        <w:t>care</w:t>
      </w:r>
      <w:r>
        <w:rPr>
          <w:color w:val="221F1F"/>
        </w:rPr>
        <w:t>to</w:t>
      </w:r>
      <w:r>
        <w:rPr>
          <w:color w:val="221F1F"/>
        </w:rPr>
        <w:t>fight</w:t>
      </w:r>
      <w:r>
        <w:rPr>
          <w:color w:val="221F1F"/>
        </w:rPr>
        <w:t>a level</w:t>
      </w:r>
      <w:r>
        <w:rPr>
          <w:color w:val="221F1F"/>
        </w:rPr>
        <w:t>one if you were a level fifty. When you shoot just above your weight, you find the magic you’re looking for. You’ve felt it before. When you’re living at the edge of your abilities. The flow state. Locked in. You feel invincible. Nothing else matters but the task in front of you. You become one with the problem. You move with purpose. People</w:t>
      </w:r>
      <w:r>
        <w:rPr>
          <w:color w:val="221F1F"/>
        </w:rPr>
        <w:t>gravitate toward you because you have something they’ve lost. Your life’s work is to maximize your time in this optimal state of ordered consciousness, to</w:t>
      </w:r>
    </w:p>
    <w:p>
      <w:pPr>
        <w:pStyle w:val="a3"/>
        <w:jc w:val="both"/>
      </w:pPr>
      <w:r>
        <w:rPr>
          <w:color w:val="221F1F"/>
        </w:rPr>
        <w:t>any</w:t>
      </w:r>
      <w:r>
        <w:rPr>
          <w:color w:val="221F1F"/>
        </w:rPr>
        <w:t>greater</w:t>
      </w:r>
      <w:r>
        <w:rPr>
          <w:color w:val="221F1F"/>
        </w:rPr>
        <w:t>or</w:t>
      </w:r>
      <w:r>
        <w:rPr>
          <w:color w:val="221F1F"/>
        </w:rPr>
        <w:t>lesser</w:t>
      </w:r>
      <w:r>
        <w:rPr>
          <w:color w:val="221F1F"/>
        </w:rPr>
        <w:t>degree,</w:t>
      </w:r>
      <w:r>
        <w:rPr>
          <w:color w:val="221F1F"/>
        </w:rPr>
        <w:t>because</w:t>
      </w:r>
      <w:r>
        <w:rPr>
          <w:color w:val="221F1F"/>
        </w:rPr>
        <w:t>this</w:t>
      </w:r>
      <w:r>
        <w:rPr>
          <w:color w:val="221F1F"/>
        </w:rPr>
        <w:t>is</w:t>
      </w:r>
      <w:r>
        <w:rPr>
          <w:color w:val="221F1F"/>
        </w:rPr>
        <w:t>when</w:t>
      </w:r>
      <w:r>
        <w:rPr>
          <w:color w:val="221F1F"/>
        </w:rPr>
        <w:t>you</w:t>
      </w:r>
      <w:r>
        <w:rPr>
          <w:color w:val="221F1F"/>
        </w:rPr>
        <w:t>create a reality worth living in. This happens when mental energy—or</w:t>
      </w:r>
      <w:r>
        <w:rPr>
          <w:color w:val="221F1F"/>
        </w:rPr>
        <w:t>attention—is</w:t>
      </w:r>
      <w:r>
        <w:rPr>
          <w:color w:val="221F1F"/>
        </w:rPr>
        <w:t>invested</w:t>
      </w:r>
      <w:r>
        <w:rPr>
          <w:color w:val="221F1F"/>
        </w:rPr>
        <w:t>in</w:t>
      </w:r>
      <w:r>
        <w:rPr>
          <w:color w:val="221F1F"/>
        </w:rPr>
        <w:t>your</w:t>
      </w:r>
      <w:r>
        <w:rPr>
          <w:color w:val="221F1F"/>
        </w:rPr>
        <w:t>plan.</w:t>
      </w:r>
      <w:r>
        <w:rPr>
          <w:color w:val="221F1F"/>
        </w:rPr>
        <w:t>A</w:t>
      </w:r>
      <w:r>
        <w:rPr>
          <w:color w:val="221F1F"/>
        </w:rPr>
        <w:t>hierarchy of</w:t>
      </w:r>
      <w:r>
        <w:rPr>
          <w:color w:val="221F1F"/>
        </w:rPr>
        <w:t>goals</w:t>
      </w:r>
      <w:r>
        <w:rPr>
          <w:color w:val="221F1F"/>
        </w:rPr>
        <w:t>that</w:t>
      </w:r>
      <w:r>
        <w:rPr>
          <w:color w:val="221F1F"/>
        </w:rPr>
        <w:t>reprograms</w:t>
      </w:r>
      <w:r>
        <w:rPr>
          <w:color w:val="221F1F"/>
        </w:rPr>
        <w:t>how</w:t>
      </w:r>
      <w:r>
        <w:rPr>
          <w:color w:val="221F1F"/>
        </w:rPr>
        <w:t>you</w:t>
      </w:r>
      <w:r>
        <w:rPr>
          <w:color w:val="221F1F"/>
        </w:rPr>
        <w:t>view</w:t>
      </w:r>
      <w:r>
        <w:rPr>
          <w:color w:val="221F1F"/>
        </w:rPr>
        <w:t>the</w:t>
      </w:r>
      <w:r>
        <w:rPr>
          <w:color w:val="221F1F"/>
        </w:rPr>
        <w:t>world</w:t>
      </w:r>
      <w:r>
        <w:rPr>
          <w:color w:val="221F1F"/>
        </w:rPr>
        <w:t>when</w:t>
      </w:r>
      <w:r>
        <w:rPr>
          <w:color w:val="221F1F"/>
        </w:rPr>
        <w:t>your skill matches the challenge of an opportunity.</w:t>
      </w:r>
    </w:p>
    <w:p>
      <w:pPr>
        <w:pStyle w:val="a3"/>
      </w:pPr>
      <w:r>
        <w:rPr>
          <w:color w:val="221F1F"/>
        </w:rPr>
        <w:t>I call this Nature’s Compass. True learning. Engaging with the</w:t>
      </w:r>
      <w:r>
        <w:rPr>
          <w:color w:val="221F1F"/>
        </w:rPr>
        <w:t>process</w:t>
      </w:r>
      <w:r>
        <w:rPr>
          <w:color w:val="221F1F"/>
        </w:rPr>
        <w:t>of</w:t>
      </w:r>
      <w:r>
        <w:rPr>
          <w:color w:val="221F1F"/>
        </w:rPr>
        <w:t>trial</w:t>
      </w:r>
      <w:r>
        <w:rPr>
          <w:color w:val="221F1F"/>
        </w:rPr>
        <w:t>and</w:t>
      </w:r>
      <w:r>
        <w:rPr>
          <w:color w:val="221F1F"/>
        </w:rPr>
        <w:t>error,</w:t>
      </w:r>
      <w:r>
        <w:rPr>
          <w:color w:val="221F1F"/>
        </w:rPr>
        <w:t>creation</w:t>
      </w:r>
      <w:r>
        <w:rPr>
          <w:color w:val="221F1F"/>
        </w:rPr>
        <w:t>and</w:t>
      </w:r>
      <w:r>
        <w:rPr>
          <w:color w:val="221F1F"/>
        </w:rPr>
        <w:t>destruction,</w:t>
      </w:r>
      <w:r>
        <w:rPr>
          <w:color w:val="221F1F"/>
        </w:rPr>
        <w:t>secure and</w:t>
      </w:r>
      <w:r>
        <w:rPr>
          <w:color w:val="221F1F"/>
        </w:rPr>
        <w:t>insecure.</w:t>
      </w:r>
      <w:r>
        <w:rPr>
          <w:color w:val="221F1F"/>
        </w:rPr>
        <w:t>The</w:t>
      </w:r>
      <w:r>
        <w:rPr>
          <w:color w:val="221F1F"/>
        </w:rPr>
        <w:t>oscillation</w:t>
      </w:r>
      <w:r>
        <w:rPr>
          <w:color w:val="221F1F"/>
        </w:rPr>
        <w:t>of</w:t>
      </w:r>
      <w:r>
        <w:rPr>
          <w:color w:val="221F1F"/>
        </w:rPr>
        <w:t>life.</w:t>
      </w:r>
      <w:r>
        <w:rPr>
          <w:color w:val="221F1F"/>
        </w:rPr>
        <w:t>Like</w:t>
      </w:r>
      <w:r>
        <w:rPr>
          <w:color w:val="221F1F"/>
        </w:rPr>
        <w:t>a</w:t>
      </w:r>
      <w:r>
        <w:rPr>
          <w:color w:val="221F1F"/>
        </w:rPr>
        <w:t>ship</w:t>
      </w:r>
      <w:r>
        <w:rPr>
          <w:color w:val="221F1F"/>
        </w:rPr>
        <w:t xml:space="preserve">heading </w:t>
      </w:r>
      <w:r>
        <w:rPr>
          <w:color w:val="221F1F"/>
        </w:rPr>
        <w:t>toward</w:t>
      </w:r>
      <w:r>
        <w:rPr>
          <w:color w:val="221F1F"/>
        </w:rPr>
        <w:t>a</w:t>
      </w:r>
      <w:r>
        <w:rPr>
          <w:color w:val="221F1F"/>
        </w:rPr>
        <w:t>lighthouse</w:t>
      </w:r>
      <w:r>
        <w:rPr>
          <w:color w:val="221F1F"/>
        </w:rPr>
        <w:t>in</w:t>
      </w:r>
      <w:r>
        <w:rPr>
          <w:color w:val="221F1F"/>
        </w:rPr>
        <w:t>a</w:t>
      </w:r>
      <w:r>
        <w:rPr>
          <w:color w:val="221F1F"/>
        </w:rPr>
        <w:t>storm. You</w:t>
      </w:r>
      <w:r>
        <w:rPr>
          <w:color w:val="221F1F"/>
        </w:rPr>
        <w:t>may</w:t>
      </w:r>
      <w:r>
        <w:rPr>
          <w:color w:val="221F1F"/>
        </w:rPr>
        <w:t>get</w:t>
      </w:r>
      <w:r>
        <w:rPr>
          <w:color w:val="221F1F"/>
        </w:rPr>
        <w:t>blown</w:t>
      </w:r>
      <w:r>
        <w:rPr>
          <w:color w:val="221F1F"/>
        </w:rPr>
        <w:t>off</w:t>
      </w:r>
      <w:r>
        <w:rPr>
          <w:color w:val="221F1F"/>
        </w:rPr>
        <w:t xml:space="preserve">course, </w:t>
      </w:r>
      <w:r>
        <w:rPr>
          <w:color w:val="221F1F"/>
        </w:rPr>
        <w:t>but</w:t>
      </w:r>
      <w:r>
        <w:rPr>
          <w:color w:val="221F1F"/>
        </w:rPr>
        <w:t>it</w:t>
      </w:r>
      <w:r>
        <w:rPr>
          <w:color w:val="221F1F"/>
        </w:rPr>
        <w:t>is</w:t>
      </w:r>
      <w:r>
        <w:rPr>
          <w:color w:val="221F1F"/>
        </w:rPr>
        <w:t>a</w:t>
      </w:r>
      <w:r>
        <w:rPr>
          <w:color w:val="221F1F"/>
        </w:rPr>
        <w:t>test</w:t>
      </w:r>
      <w:r>
        <w:rPr>
          <w:color w:val="221F1F"/>
        </w:rPr>
        <w:t>of</w:t>
      </w:r>
      <w:r>
        <w:rPr>
          <w:color w:val="221F1F"/>
        </w:rPr>
        <w:t>your</w:t>
      </w:r>
      <w:r>
        <w:rPr>
          <w:color w:val="221F1F"/>
        </w:rPr>
        <w:t>intelligence</w:t>
      </w:r>
      <w:r>
        <w:rPr>
          <w:color w:val="221F1F"/>
        </w:rPr>
        <w:t>and</w:t>
      </w:r>
      <w:r>
        <w:rPr>
          <w:color w:val="221F1F"/>
        </w:rPr>
        <w:t>skill</w:t>
      </w:r>
      <w:r>
        <w:rPr>
          <w:color w:val="221F1F"/>
        </w:rPr>
        <w:t>to</w:t>
      </w:r>
      <w:r>
        <w:rPr>
          <w:color w:val="221F1F"/>
        </w:rPr>
        <w:t>be</w:t>
      </w:r>
      <w:r>
        <w:rPr>
          <w:color w:val="221F1F"/>
        </w:rPr>
        <w:t>able</w:t>
      </w:r>
      <w:r>
        <w:rPr>
          <w:color w:val="221F1F"/>
        </w:rPr>
        <w:t>to</w:t>
      </w:r>
      <w:r>
        <w:rPr>
          <w:color w:val="221F1F"/>
        </w:rPr>
        <w:t>sense where</w:t>
      </w:r>
      <w:r>
        <w:rPr>
          <w:color w:val="221F1F"/>
        </w:rPr>
        <w:t>you</w:t>
      </w:r>
      <w:r>
        <w:rPr>
          <w:color w:val="221F1F"/>
        </w:rPr>
        <w:t>are,</w:t>
      </w:r>
      <w:r>
        <w:rPr>
          <w:color w:val="221F1F"/>
        </w:rPr>
        <w:t>realize</w:t>
      </w:r>
      <w:r>
        <w:rPr>
          <w:color w:val="221F1F"/>
        </w:rPr>
        <w:t>you</w:t>
      </w:r>
      <w:r>
        <w:rPr>
          <w:color w:val="221F1F"/>
        </w:rPr>
        <w:t>are,</w:t>
      </w:r>
      <w:r>
        <w:rPr>
          <w:color w:val="221F1F"/>
        </w:rPr>
        <w:t>in</w:t>
      </w:r>
      <w:r>
        <w:rPr>
          <w:color w:val="221F1F"/>
        </w:rPr>
        <w:t>fact,</w:t>
      </w:r>
      <w:r>
        <w:rPr>
          <w:color w:val="221F1F"/>
        </w:rPr>
        <w:t>off</w:t>
      </w:r>
      <w:r>
        <w:rPr>
          <w:color w:val="221F1F"/>
        </w:rPr>
        <w:t>course,</w:t>
      </w:r>
      <w:r>
        <w:rPr>
          <w:color w:val="221F1F"/>
        </w:rPr>
        <w:t>and</w:t>
      </w:r>
      <w:r>
        <w:rPr>
          <w:color w:val="221F1F"/>
        </w:rPr>
        <w:t>steer</w:t>
      </w:r>
      <w:r>
        <w:rPr>
          <w:color w:val="221F1F"/>
        </w:rPr>
        <w:t>in the right direction. Again, it would not be wise to hop in a boat</w:t>
      </w:r>
      <w:r>
        <w:rPr>
          <w:color w:val="221F1F"/>
        </w:rPr>
        <w:t>in</w:t>
      </w:r>
      <w:r>
        <w:rPr>
          <w:color w:val="221F1F"/>
        </w:rPr>
        <w:t>the</w:t>
      </w:r>
      <w:r>
        <w:rPr>
          <w:color w:val="221F1F"/>
        </w:rPr>
        <w:t>middle</w:t>
      </w:r>
      <w:r>
        <w:rPr>
          <w:color w:val="221F1F"/>
        </w:rPr>
        <w:t>of</w:t>
      </w:r>
      <w:r>
        <w:rPr>
          <w:color w:val="221F1F"/>
        </w:rPr>
        <w:t>the</w:t>
      </w:r>
      <w:r>
        <w:rPr>
          <w:color w:val="221F1F"/>
        </w:rPr>
        <w:t>ocean</w:t>
      </w:r>
      <w:r>
        <w:rPr>
          <w:color w:val="221F1F"/>
        </w:rPr>
        <w:t>if</w:t>
      </w:r>
      <w:r>
        <w:rPr>
          <w:color w:val="221F1F"/>
        </w:rPr>
        <w:t>you</w:t>
      </w:r>
      <w:r>
        <w:rPr>
          <w:color w:val="221F1F"/>
        </w:rPr>
        <w:t>are</w:t>
      </w:r>
      <w:r>
        <w:rPr>
          <w:color w:val="221F1F"/>
        </w:rPr>
        <w:t>not</w:t>
      </w:r>
      <w:r>
        <w:rPr>
          <w:color w:val="221F1F"/>
        </w:rPr>
        <w:t>a</w:t>
      </w:r>
      <w:r>
        <w:rPr>
          <w:color w:val="221F1F"/>
        </w:rPr>
        <w:t>skilled navigator.</w:t>
      </w:r>
      <w:r>
        <w:rPr>
          <w:color w:val="221F1F"/>
        </w:rPr>
        <w:t>Start</w:t>
      </w:r>
      <w:r>
        <w:rPr>
          <w:color w:val="221F1F"/>
        </w:rPr>
        <w:t>where</w:t>
      </w:r>
      <w:r>
        <w:rPr>
          <w:color w:val="221F1F"/>
        </w:rPr>
        <w:t>you</w:t>
      </w:r>
      <w:r>
        <w:rPr>
          <w:color w:val="221F1F"/>
        </w:rPr>
        <w:t>are</w:t>
      </w:r>
      <w:r>
        <w:rPr>
          <w:color w:val="221F1F"/>
        </w:rPr>
        <w:t>but</w:t>
      </w:r>
      <w:r>
        <w:rPr>
          <w:color w:val="221F1F"/>
        </w:rPr>
        <w:t>challenge</w:t>
      </w:r>
      <w:r>
        <w:rPr>
          <w:color w:val="221F1F"/>
        </w:rPr>
        <w:t>yourself.</w:t>
      </w:r>
    </w:p>
    <w:p>
      <w:pPr>
        <w:pStyle w:val="a3"/>
        <w:jc w:val="both"/>
      </w:pPr>
      <w:r>
        <w:rPr>
          <w:color w:val="221F1F"/>
        </w:rPr>
        <w:t>This</w:t>
      </w:r>
      <w:r>
        <w:rPr>
          <w:color w:val="221F1F"/>
        </w:rPr>
        <w:t>is</w:t>
      </w:r>
      <w:r>
        <w:rPr>
          <w:color w:val="221F1F"/>
        </w:rPr>
        <w:t>how</w:t>
      </w:r>
      <w:r>
        <w:rPr>
          <w:color w:val="221F1F"/>
        </w:rPr>
        <w:t>you</w:t>
      </w:r>
      <w:r>
        <w:rPr>
          <w:color w:val="221F1F"/>
        </w:rPr>
        <w:t>acquire</w:t>
      </w:r>
      <w:r>
        <w:rPr>
          <w:color w:val="221F1F"/>
        </w:rPr>
        <w:t>an</w:t>
      </w:r>
      <w:r>
        <w:rPr>
          <w:color w:val="221F1F"/>
        </w:rPr>
        <w:t>interest-based</w:t>
      </w:r>
      <w:r>
        <w:rPr>
          <w:color w:val="221F1F"/>
        </w:rPr>
        <w:t>education.</w:t>
      </w:r>
      <w:r>
        <w:rPr>
          <w:color w:val="221F1F"/>
        </w:rPr>
        <w:t>You</w:t>
      </w:r>
      <w:r>
        <w:rPr>
          <w:color w:val="221F1F"/>
        </w:rPr>
        <w:t>view your</w:t>
      </w:r>
      <w:r>
        <w:rPr>
          <w:color w:val="221F1F"/>
        </w:rPr>
        <w:t>life</w:t>
      </w:r>
      <w:r>
        <w:rPr>
          <w:color w:val="221F1F"/>
        </w:rPr>
        <w:t>as</w:t>
      </w:r>
      <w:r>
        <w:rPr>
          <w:color w:val="221F1F"/>
        </w:rPr>
        <w:t>a story that unfolds</w:t>
      </w:r>
      <w:r>
        <w:rPr>
          <w:color w:val="221F1F"/>
        </w:rPr>
        <w:t>in chapters,</w:t>
      </w:r>
      <w:r>
        <w:rPr>
          <w:color w:val="221F1F"/>
        </w:rPr>
        <w:t>phases,</w:t>
      </w:r>
      <w:r>
        <w:rPr>
          <w:color w:val="221F1F"/>
        </w:rPr>
        <w:t xml:space="preserve">and cycles. </w:t>
      </w:r>
      <w:r>
        <w:rPr>
          <w:color w:val="221F1F"/>
        </w:rPr>
        <w:t>Each</w:t>
      </w:r>
      <w:r>
        <w:rPr>
          <w:color w:val="221F1F"/>
        </w:rPr>
        <w:t>chapter</w:t>
      </w:r>
      <w:r>
        <w:rPr>
          <w:color w:val="221F1F"/>
        </w:rPr>
        <w:t>has</w:t>
      </w:r>
      <w:r>
        <w:rPr>
          <w:color w:val="221F1F"/>
        </w:rPr>
        <w:t>goals,</w:t>
      </w:r>
      <w:r>
        <w:rPr>
          <w:color w:val="221F1F"/>
        </w:rPr>
        <w:t>problems,</w:t>
      </w:r>
      <w:r>
        <w:rPr>
          <w:color w:val="221F1F"/>
        </w:rPr>
        <w:t>highs,</w:t>
      </w:r>
      <w:r>
        <w:rPr>
          <w:color w:val="221F1F"/>
        </w:rPr>
        <w:t>and</w:t>
      </w:r>
      <w:r>
        <w:rPr>
          <w:color w:val="221F1F"/>
        </w:rPr>
        <w:t>lows</w:t>
      </w:r>
      <w:r>
        <w:rPr>
          <w:color w:val="221F1F"/>
        </w:rPr>
        <w:t>that</w:t>
      </w:r>
      <w:r>
        <w:rPr>
          <w:color w:val="221F1F"/>
        </w:rPr>
        <w:t xml:space="preserve">reveal </w:t>
      </w:r>
      <w:r>
        <w:rPr>
          <w:color w:val="221F1F"/>
        </w:rPr>
        <w:t>themselves</w:t>
      </w:r>
      <w:r>
        <w:rPr>
          <w:color w:val="221F1F"/>
        </w:rPr>
        <w:t>as</w:t>
      </w:r>
      <w:r>
        <w:rPr>
          <w:color w:val="221F1F"/>
        </w:rPr>
        <w:t>the</w:t>
      </w:r>
      <w:r>
        <w:rPr>
          <w:color w:val="221F1F"/>
        </w:rPr>
        <w:t>pages</w:t>
      </w:r>
      <w:r>
        <w:rPr>
          <w:color w:val="221F1F"/>
        </w:rPr>
        <w:t>turn.</w:t>
      </w:r>
      <w:r>
        <w:rPr>
          <w:color w:val="221F1F"/>
        </w:rPr>
        <w:t>Each</w:t>
      </w:r>
      <w:r>
        <w:rPr>
          <w:color w:val="221F1F"/>
        </w:rPr>
        <w:t>chapter</w:t>
      </w:r>
      <w:r>
        <w:rPr>
          <w:color w:val="221F1F"/>
        </w:rPr>
        <w:t>is</w:t>
      </w:r>
      <w:r>
        <w:rPr>
          <w:color w:val="221F1F"/>
        </w:rPr>
        <w:t>a</w:t>
      </w:r>
      <w:r>
        <w:rPr>
          <w:color w:val="221F1F"/>
        </w:rPr>
        <w:t>macrocycle</w:t>
      </w:r>
      <w:r>
        <w:rPr>
          <w:color w:val="221F1F"/>
        </w:rPr>
        <w:t xml:space="preserve">of </w:t>
      </w:r>
      <w:r>
        <w:rPr>
          <w:color w:val="221F1F"/>
        </w:rPr>
        <w:t>life.</w:t>
      </w:r>
      <w:r>
        <w:rPr>
          <w:color w:val="221F1F"/>
        </w:rPr>
        <w:t>Once</w:t>
      </w:r>
      <w:r>
        <w:rPr>
          <w:color w:val="221F1F"/>
        </w:rPr>
        <w:t>you</w:t>
      </w:r>
      <w:r>
        <w:rPr>
          <w:color w:val="221F1F"/>
        </w:rPr>
        <w:t>understand</w:t>
      </w:r>
      <w:r>
        <w:rPr>
          <w:color w:val="221F1F"/>
        </w:rPr>
        <w:t>it, you</w:t>
      </w:r>
      <w:r>
        <w:rPr>
          <w:color w:val="221F1F"/>
        </w:rPr>
        <w:t>can</w:t>
      </w:r>
      <w:r>
        <w:rPr>
          <w:color w:val="221F1F"/>
        </w:rPr>
        <w:t>identify</w:t>
      </w:r>
      <w:r>
        <w:rPr>
          <w:color w:val="221F1F"/>
        </w:rPr>
        <w:t>which</w:t>
      </w:r>
      <w:r>
        <w:rPr>
          <w:color w:val="221F1F"/>
        </w:rPr>
        <w:t>part</w:t>
      </w:r>
      <w:r>
        <w:rPr>
          <w:color w:val="221F1F"/>
        </w:rPr>
        <w:t>of</w:t>
      </w:r>
      <w:r>
        <w:rPr>
          <w:color w:val="221F1F"/>
        </w:rPr>
        <w:t xml:space="preserve">the </w:t>
      </w:r>
      <w:r>
        <w:rPr>
          <w:color w:val="221F1F"/>
        </w:rPr>
        <w:t>story</w:t>
      </w:r>
      <w:r>
        <w:rPr>
          <w:color w:val="221F1F"/>
        </w:rPr>
        <w:t>you</w:t>
      </w:r>
      <w:r>
        <w:rPr>
          <w:color w:val="221F1F"/>
        </w:rPr>
        <w:t>are</w:t>
      </w:r>
      <w:r>
        <w:rPr>
          <w:color w:val="221F1F"/>
        </w:rPr>
        <w:t>in,</w:t>
      </w:r>
      <w:r>
        <w:rPr>
          <w:color w:val="221F1F"/>
        </w:rPr>
        <w:t>become</w:t>
      </w:r>
      <w:r>
        <w:rPr>
          <w:color w:val="221F1F"/>
        </w:rPr>
        <w:t>aware</w:t>
      </w:r>
      <w:r>
        <w:rPr>
          <w:color w:val="221F1F"/>
        </w:rPr>
        <w:t>of</w:t>
      </w:r>
      <w:r>
        <w:rPr>
          <w:color w:val="221F1F"/>
        </w:rPr>
        <w:t>its</w:t>
      </w:r>
      <w:r>
        <w:rPr>
          <w:color w:val="221F1F"/>
        </w:rPr>
        <w:t>components,</w:t>
      </w:r>
      <w:r>
        <w:rPr>
          <w:color w:val="221F1F"/>
        </w:rPr>
        <w:t>and</w:t>
      </w:r>
      <w:r>
        <w:rPr>
          <w:color w:val="221F1F"/>
        </w:rPr>
        <w:t>ease your mind until you enter the next phase. The cycle is composed of three phases.</w:t>
      </w:r>
    </w:p>
    <w:p>
      <w:pPr>
        <w:pStyle w:val="3"/>
        <w:jc w:val="left"/>
      </w:pPr>
      <w:r>
        <w:rPr>
          <w:color w:val="221F1F"/>
        </w:rPr>
        <w:t>You</w:t>
      </w:r>
      <w:r>
        <w:rPr>
          <w:color w:val="221F1F"/>
        </w:rPr>
        <w:t>feel</w:t>
      </w:r>
      <w:r>
        <w:rPr>
          <w:color w:val="221F1F"/>
        </w:rPr>
        <w:t>lost.</w:t>
      </w:r>
      <w:r>
        <w:rPr>
          <w:color w:val="221F1F"/>
        </w:rPr>
        <w:t>You</w:t>
      </w:r>
      <w:r>
        <w:rPr>
          <w:color w:val="221F1F"/>
        </w:rPr>
        <w:t>don’t</w:t>
      </w:r>
      <w:r>
        <w:rPr>
          <w:color w:val="221F1F"/>
        </w:rPr>
        <w:t>know</w:t>
      </w:r>
      <w:r>
        <w:rPr>
          <w:color w:val="221F1F"/>
        </w:rPr>
        <w:t>what</w:t>
      </w:r>
      <w:r>
        <w:rPr>
          <w:color w:val="221F1F"/>
        </w:rPr>
        <w:t>to</w:t>
      </w:r>
      <w:r>
        <w:rPr>
          <w:color w:val="221F1F"/>
        </w:rPr>
        <w:t>pursue</w:t>
      </w:r>
      <w:r>
        <w:rPr>
          <w:color w:val="221F1F"/>
        </w:rPr>
        <w:t>next.</w:t>
      </w:r>
    </w:p>
    <w:p>
      <w:pPr>
        <w:pStyle w:val="3"/>
        <w:jc w:val="left"/>
      </w:pPr>
      <w:r>
        <w:rPr>
          <w:color w:val="221F1F"/>
        </w:rPr>
        <w:t>You’ve</w:t>
      </w:r>
    </w:p>
    <w:p>
      <w:pPr>
        <w:pStyle w:val="a3"/>
        <w:jc w:val="both"/>
      </w:pPr>
      <w:r>
        <w:rPr>
          <w:color w:val="221F1F"/>
        </w:rPr>
        <w:t>solved</w:t>
      </w:r>
      <w:r>
        <w:rPr>
          <w:color w:val="221F1F"/>
        </w:rPr>
        <w:t>a</w:t>
      </w:r>
      <w:r>
        <w:rPr>
          <w:color w:val="221F1F"/>
        </w:rPr>
        <w:t>problem,</w:t>
      </w:r>
      <w:r>
        <w:rPr>
          <w:color w:val="221F1F"/>
        </w:rPr>
        <w:t>achieved</w:t>
      </w:r>
      <w:r>
        <w:rPr>
          <w:color w:val="221F1F"/>
        </w:rPr>
        <w:t>a</w:t>
      </w:r>
      <w:r>
        <w:rPr>
          <w:color w:val="221F1F"/>
        </w:rPr>
        <w:t>goal, and</w:t>
      </w:r>
      <w:r>
        <w:rPr>
          <w:color w:val="221F1F"/>
        </w:rPr>
        <w:t>thought</w:t>
      </w:r>
      <w:r>
        <w:rPr>
          <w:color w:val="221F1F"/>
        </w:rPr>
        <w:t>it</w:t>
      </w:r>
      <w:r>
        <w:rPr>
          <w:color w:val="221F1F"/>
        </w:rPr>
        <w:t>was</w:t>
      </w:r>
      <w:r>
        <w:rPr>
          <w:color w:val="221F1F"/>
        </w:rPr>
        <w:t>the</w:t>
      </w:r>
      <w:r>
        <w:rPr>
          <w:color w:val="221F1F"/>
        </w:rPr>
        <w:t xml:space="preserve">end. </w:t>
      </w:r>
      <w:r>
        <w:rPr>
          <w:color w:val="221F1F"/>
        </w:rPr>
        <w:t>For</w:t>
      </w:r>
      <w:r>
        <w:rPr>
          <w:color w:val="221F1F"/>
        </w:rPr>
        <w:t>most</w:t>
      </w:r>
      <w:r>
        <w:rPr>
          <w:color w:val="221F1F"/>
        </w:rPr>
        <w:t>people,</w:t>
      </w:r>
      <w:r>
        <w:rPr>
          <w:color w:val="221F1F"/>
        </w:rPr>
        <w:t>this</w:t>
      </w:r>
      <w:r>
        <w:rPr>
          <w:color w:val="221F1F"/>
        </w:rPr>
        <w:t>happens</w:t>
      </w:r>
      <w:r>
        <w:rPr>
          <w:color w:val="221F1F"/>
        </w:rPr>
        <w:t>either</w:t>
      </w:r>
      <w:r>
        <w:rPr>
          <w:color w:val="221F1F"/>
        </w:rPr>
        <w:t>when</w:t>
      </w:r>
      <w:r>
        <w:rPr>
          <w:color w:val="221F1F"/>
        </w:rPr>
        <w:t>they</w:t>
      </w:r>
      <w:r>
        <w:rPr>
          <w:color w:val="221F1F"/>
        </w:rPr>
        <w:t>leave</w:t>
      </w:r>
      <w:r>
        <w:rPr>
          <w:color w:val="221F1F"/>
        </w:rPr>
        <w:t>school or</w:t>
      </w:r>
      <w:r>
        <w:rPr>
          <w:color w:val="221F1F"/>
        </w:rPr>
        <w:t>stay</w:t>
      </w:r>
      <w:r>
        <w:rPr>
          <w:color w:val="221F1F"/>
        </w:rPr>
        <w:t>at a</w:t>
      </w:r>
      <w:r>
        <w:rPr>
          <w:color w:val="221F1F"/>
        </w:rPr>
        <w:t>job until the</w:t>
      </w:r>
      <w:r>
        <w:rPr>
          <w:color w:val="221F1F"/>
        </w:rPr>
        <w:t>challenge is</w:t>
      </w:r>
      <w:r>
        <w:rPr>
          <w:color w:val="221F1F"/>
        </w:rPr>
        <w:t>no</w:t>
      </w:r>
      <w:r>
        <w:rPr>
          <w:color w:val="221F1F"/>
        </w:rPr>
        <w:t>longer</w:t>
      </w:r>
      <w:r>
        <w:rPr>
          <w:color w:val="221F1F"/>
        </w:rPr>
        <w:t>novel.</w:t>
      </w:r>
      <w:r>
        <w:rPr>
          <w:color w:val="221F1F"/>
        </w:rPr>
        <w:t>In the lost</w:t>
      </w:r>
      <w:r>
        <w:rPr>
          <w:color w:val="221F1F"/>
        </w:rPr>
        <w:t>phase,</w:t>
      </w:r>
      <w:r>
        <w:rPr>
          <w:color w:val="221F1F"/>
        </w:rPr>
        <w:t>you</w:t>
      </w:r>
      <w:r>
        <w:rPr>
          <w:color w:val="221F1F"/>
        </w:rPr>
        <w:t>are</w:t>
      </w:r>
      <w:r>
        <w:rPr>
          <w:color w:val="221F1F"/>
        </w:rPr>
        <w:t>attempting</w:t>
      </w:r>
      <w:r>
        <w:rPr>
          <w:color w:val="221F1F"/>
        </w:rPr>
        <w:t>to</w:t>
      </w:r>
      <w:r>
        <w:rPr>
          <w:color w:val="221F1F"/>
        </w:rPr>
        <w:t>notice</w:t>
      </w:r>
      <w:r>
        <w:rPr>
          <w:color w:val="221F1F"/>
        </w:rPr>
        <w:t>a</w:t>
      </w:r>
      <w:r>
        <w:rPr>
          <w:color w:val="221F1F"/>
        </w:rPr>
        <w:t>problem.</w:t>
      </w:r>
      <w:r>
        <w:rPr>
          <w:color w:val="221F1F"/>
        </w:rPr>
        <w:t>Boredom or anxiety are the signals. If you listen to them, you will become</w:t>
      </w:r>
      <w:r>
        <w:rPr>
          <w:color w:val="221F1F"/>
        </w:rPr>
        <w:t>curious</w:t>
      </w:r>
      <w:r>
        <w:rPr>
          <w:color w:val="221F1F"/>
        </w:rPr>
        <w:t>as</w:t>
      </w:r>
      <w:r>
        <w:rPr>
          <w:color w:val="221F1F"/>
        </w:rPr>
        <w:t>to</w:t>
      </w:r>
      <w:r>
        <w:rPr>
          <w:color w:val="221F1F"/>
        </w:rPr>
        <w:t>how</w:t>
      </w:r>
      <w:r>
        <w:rPr>
          <w:color w:val="221F1F"/>
        </w:rPr>
        <w:t>you</w:t>
      </w:r>
      <w:r>
        <w:rPr>
          <w:color w:val="221F1F"/>
        </w:rPr>
        <w:t>can</w:t>
      </w:r>
      <w:r>
        <w:rPr>
          <w:color w:val="221F1F"/>
        </w:rPr>
        <w:t>overcome</w:t>
      </w:r>
      <w:r>
        <w:rPr>
          <w:color w:val="221F1F"/>
        </w:rPr>
        <w:t>them.</w:t>
      </w:r>
    </w:p>
    <w:p>
      <w:pPr>
        <w:pStyle w:val="3"/>
      </w:pPr>
      <w:r>
        <w:rPr>
          <w:color w:val="221F1F"/>
        </w:rPr>
        <w:t xml:space="preserve">You become interested. You experiment with different topics, interests, ideas, techniques, and solutions until you become fully aware that you are, in fact, able to solve that problem. </w:t>
      </w:r>
      <w:r>
        <w:rPr>
          <w:color w:val="221F1F"/>
        </w:rPr>
        <w:t>It becomes your purpose. In the context of a job, after becoming fully aware that it is a problem preventing your growth, your mind actively seeks information to solve that problem.</w:t>
      </w:r>
    </w:p>
    <w:p>
      <w:pPr>
        <w:pStyle w:val="3"/>
      </w:pPr>
      <w:r>
        <w:rPr>
          <w:color w:val="221F1F"/>
        </w:rPr>
        <w:t>You</w:t>
      </w:r>
      <w:r>
        <w:rPr>
          <w:color w:val="221F1F"/>
        </w:rPr>
        <w:t>become</w:t>
      </w:r>
      <w:r>
        <w:rPr>
          <w:color w:val="221F1F"/>
        </w:rPr>
        <w:t>obsessed.</w:t>
      </w:r>
      <w:r>
        <w:rPr>
          <w:color w:val="221F1F"/>
        </w:rPr>
        <w:t>You</w:t>
      </w:r>
      <w:r>
        <w:rPr>
          <w:color w:val="221F1F"/>
        </w:rPr>
        <w:t>dive</w:t>
      </w:r>
      <w:r>
        <w:rPr>
          <w:color w:val="221F1F"/>
        </w:rPr>
        <w:t>deeper</w:t>
      </w:r>
      <w:r>
        <w:rPr>
          <w:color w:val="221F1F"/>
        </w:rPr>
        <w:t>into that</w:t>
      </w:r>
      <w:r>
        <w:rPr>
          <w:color w:val="221F1F"/>
        </w:rPr>
        <w:t>crevice of reality. You can’t stop learning and building toward your goal. You start to realize that your problem</w:t>
      </w:r>
      <w:r>
        <w:rPr>
          <w:color w:val="221F1F"/>
        </w:rPr>
        <w:t>wasn’t as shallow as you thought. You discover that to start a business, you need to learn persuasion. To learn persuasion, you must understand the mind. To understand</w:t>
      </w:r>
      <w:r>
        <w:rPr>
          <w:color w:val="221F1F"/>
        </w:rPr>
        <w:t>the</w:t>
      </w:r>
      <w:r>
        <w:rPr>
          <w:color w:val="221F1F"/>
        </w:rPr>
        <w:t>mind,</w:t>
      </w:r>
      <w:r>
        <w:rPr>
          <w:color w:val="221F1F"/>
        </w:rPr>
        <w:t>you</w:t>
      </w:r>
      <w:r>
        <w:rPr>
          <w:color w:val="221F1F"/>
        </w:rPr>
        <w:t>must</w:t>
      </w:r>
      <w:r>
        <w:rPr>
          <w:color w:val="221F1F"/>
        </w:rPr>
        <w:t>understand</w:t>
      </w:r>
      <w:r>
        <w:rPr>
          <w:color w:val="221F1F"/>
        </w:rPr>
        <w:t>reality.</w:t>
      </w:r>
      <w:r>
        <w:rPr>
          <w:color w:val="221F1F"/>
        </w:rPr>
        <w:t>And before you know it, what started as a money problem becomes a deepened understanding of reality itself.</w:t>
      </w:r>
      <w:r>
        <w:rPr>
          <w:color w:val="221F1F"/>
        </w:rPr>
        <w:t>This is the power of an interest-based education if you don’t</w:t>
      </w:r>
      <w:r>
        <w:rPr>
          <w:color w:val="221F1F"/>
        </w:rPr>
        <w:t>get distracted</w:t>
      </w:r>
      <w:r>
        <w:rPr>
          <w:color w:val="221F1F"/>
        </w:rPr>
        <w:t>from the endless string</w:t>
      </w:r>
      <w:r>
        <w:rPr>
          <w:color w:val="221F1F"/>
        </w:rPr>
        <w:t>of problems or the greater purposes that lie ahead.</w:t>
      </w:r>
    </w:p>
    <w:p>
      <w:pPr>
        <w:pStyle w:val="3"/>
      </w:pPr>
      <w:r>
        <w:rPr>
          <w:color w:val="221F1F"/>
        </w:rPr>
        <w:t>The cycle repeats. Once that cycle ends, a new one begins, and</w:t>
      </w:r>
      <w:r>
        <w:rPr>
          <w:color w:val="221F1F"/>
        </w:rPr>
        <w:t>you will</w:t>
      </w:r>
      <w:r>
        <w:rPr>
          <w:color w:val="221F1F"/>
        </w:rPr>
        <w:t>feel lost once more. You’ve stacked few interests, which is great, but you still feel as if you are just dipping your toes in. However, you are now at</w:t>
      </w:r>
      <w:r>
        <w:rPr>
          <w:color w:val="221F1F"/>
        </w:rPr>
        <w:t>a level of mind that can start to solve deeper, more challenging problems. When you feel lost, here are a</w:t>
      </w:r>
      <w:r>
        <w:rPr>
          <w:color w:val="221F1F"/>
        </w:rPr>
        <w:t>few things you can try to collect vision (or ideas that culminate into solutions).</w:t>
      </w:r>
    </w:p>
    <w:p>
      <w:pPr>
        <w:pStyle w:val="3"/>
      </w:pPr>
      <w:r>
        <w:rPr>
          <w:color w:val="221F1F"/>
        </w:rPr>
        <w:t xml:space="preserve">Experiment inward. Rest. Nap. Journal. Walk. Embrace silence. Observe and deconstruct your thoughts. Attempt to catch a signal of opportunity. Follow your thoughts to a root problem. Reject your stupid busy life and set aside time for deep </w:t>
      </w:r>
      <w:r>
        <w:rPr>
          <w:color w:val="221F1F"/>
        </w:rPr>
        <w:t>contemplation.</w:t>
      </w:r>
    </w:p>
    <w:p>
      <w:pPr>
        <w:pStyle w:val="3"/>
      </w:pPr>
      <w:r>
        <w:rPr>
          <w:color w:val="221F1F"/>
        </w:rPr>
        <w:t>Experiment outward. Learn. Read. Scroll. Build. Try new things. Refocus on the only things that matter in life. Health, wealth, relationships, happiness. Experiment with techniques that invest energy into a goal. Any goal. During the experimentation phase, you are trying to accumulate new experiences until your next quest becomes visible.</w:t>
      </w:r>
    </w:p>
    <w:p>
      <w:pPr>
        <w:pStyle w:val="a3"/>
        <w:jc w:val="both"/>
      </w:pPr>
      <w:r>
        <w:rPr>
          <w:color w:val="221F1F"/>
        </w:rPr>
        <w:t>Like a game, you are at a point where the quest is still locked,</w:t>
      </w:r>
      <w:r>
        <w:rPr>
          <w:color w:val="221F1F"/>
        </w:rPr>
        <w:t>but</w:t>
      </w:r>
      <w:r>
        <w:rPr>
          <w:color w:val="221F1F"/>
        </w:rPr>
        <w:t>you</w:t>
      </w:r>
      <w:r>
        <w:rPr>
          <w:color w:val="221F1F"/>
        </w:rPr>
        <w:t>don’t</w:t>
      </w:r>
      <w:r>
        <w:rPr>
          <w:color w:val="221F1F"/>
        </w:rPr>
        <w:t>have</w:t>
      </w:r>
      <w:r>
        <w:rPr>
          <w:color w:val="221F1F"/>
        </w:rPr>
        <w:t>any</w:t>
      </w:r>
      <w:r>
        <w:rPr>
          <w:color w:val="221F1F"/>
        </w:rPr>
        <w:t>other</w:t>
      </w:r>
      <w:r>
        <w:rPr>
          <w:color w:val="221F1F"/>
        </w:rPr>
        <w:t>to</w:t>
      </w:r>
      <w:r>
        <w:rPr>
          <w:color w:val="221F1F"/>
        </w:rPr>
        <w:t>pursue.</w:t>
      </w:r>
      <w:r>
        <w:rPr>
          <w:color w:val="221F1F"/>
        </w:rPr>
        <w:t>You</w:t>
      </w:r>
      <w:r>
        <w:rPr>
          <w:color w:val="221F1F"/>
        </w:rPr>
        <w:t>have</w:t>
      </w:r>
      <w:r>
        <w:rPr>
          <w:color w:val="221F1F"/>
        </w:rPr>
        <w:t>to fumble around in the dark until you find a dimly lit candle off</w:t>
      </w:r>
      <w:r>
        <w:rPr>
          <w:color w:val="221F1F"/>
        </w:rPr>
        <w:t>in</w:t>
      </w:r>
      <w:r>
        <w:rPr>
          <w:color w:val="221F1F"/>
        </w:rPr>
        <w:t>the</w:t>
      </w:r>
      <w:r>
        <w:rPr>
          <w:color w:val="221F1F"/>
        </w:rPr>
        <w:t>distance.</w:t>
      </w:r>
      <w:r>
        <w:rPr>
          <w:color w:val="221F1F"/>
        </w:rPr>
        <w:t>If</w:t>
      </w:r>
      <w:r>
        <w:rPr>
          <w:color w:val="221F1F"/>
        </w:rPr>
        <w:t>you</w:t>
      </w:r>
      <w:r>
        <w:rPr>
          <w:color w:val="221F1F"/>
        </w:rPr>
        <w:t>lose</w:t>
      </w:r>
      <w:r>
        <w:rPr>
          <w:color w:val="221F1F"/>
        </w:rPr>
        <w:t>your</w:t>
      </w:r>
      <w:r>
        <w:rPr>
          <w:color w:val="221F1F"/>
        </w:rPr>
        <w:t>mind,</w:t>
      </w:r>
      <w:r>
        <w:rPr>
          <w:color w:val="221F1F"/>
        </w:rPr>
        <w:t>you</w:t>
      </w:r>
      <w:r>
        <w:rPr>
          <w:color w:val="221F1F"/>
        </w:rPr>
        <w:t>won’t</w:t>
      </w:r>
      <w:r>
        <w:rPr>
          <w:color w:val="221F1F"/>
        </w:rPr>
        <w:t xml:space="preserve">notice </w:t>
      </w:r>
      <w:r>
        <w:rPr>
          <w:color w:val="221F1F"/>
        </w:rPr>
        <w:t>it.</w:t>
      </w:r>
    </w:p>
    <w:p>
      <w:pPr>
        <w:pStyle w:val="a3"/>
        <w:jc w:val="both"/>
      </w:pPr>
      <w:r>
        <w:rPr>
          <w:color w:val="221F1F"/>
        </w:rPr>
        <w:t>Now, understand that there is no time limit for this phase.</w:t>
      </w:r>
      <w:r>
        <w:rPr>
          <w:color w:val="221F1F"/>
        </w:rPr>
        <w:t>It could last weeks, months, or years. You must stick it out until you accumulate enough vision to stop going wide and start</w:t>
      </w:r>
      <w:r>
        <w:rPr>
          <w:color w:val="221F1F"/>
        </w:rPr>
        <w:t>going</w:t>
      </w:r>
      <w:r>
        <w:rPr>
          <w:color w:val="221F1F"/>
        </w:rPr>
        <w:t>deep.</w:t>
      </w:r>
      <w:r>
        <w:rPr>
          <w:color w:val="221F1F"/>
        </w:rPr>
        <w:t>When</w:t>
      </w:r>
      <w:r>
        <w:rPr>
          <w:color w:val="221F1F"/>
        </w:rPr>
        <w:t>you progress through</w:t>
      </w:r>
      <w:r>
        <w:rPr>
          <w:color w:val="221F1F"/>
        </w:rPr>
        <w:t>the lost</w:t>
      </w:r>
      <w:r>
        <w:rPr>
          <w:color w:val="221F1F"/>
        </w:rPr>
        <w:t>phase and become interested, you must act fast to turn that into obsession. The experimentation never ends.</w:t>
      </w:r>
    </w:p>
    <w:p>
      <w:pPr>
        <w:pStyle w:val="3"/>
      </w:pPr>
      <w:r>
        <w:rPr>
          <w:color w:val="221F1F"/>
        </w:rPr>
        <w:t>Experiment downward. The secret is to try everything until</w:t>
      </w:r>
      <w:r>
        <w:rPr>
          <w:color w:val="221F1F"/>
        </w:rPr>
        <w:t>you</w:t>
      </w:r>
      <w:r>
        <w:rPr>
          <w:color w:val="221F1F"/>
        </w:rPr>
        <w:t>find</w:t>
      </w:r>
      <w:r>
        <w:rPr>
          <w:color w:val="221F1F"/>
        </w:rPr>
        <w:t>that</w:t>
      </w:r>
      <w:r>
        <w:rPr>
          <w:color w:val="221F1F"/>
        </w:rPr>
        <w:t>one</w:t>
      </w:r>
      <w:r>
        <w:rPr>
          <w:color w:val="221F1F"/>
        </w:rPr>
        <w:t>thing</w:t>
      </w:r>
      <w:r>
        <w:rPr>
          <w:color w:val="221F1F"/>
        </w:rPr>
        <w:t>that</w:t>
      </w:r>
      <w:r>
        <w:rPr>
          <w:color w:val="221F1F"/>
        </w:rPr>
        <w:t>you</w:t>
      </w:r>
      <w:r>
        <w:rPr>
          <w:color w:val="221F1F"/>
        </w:rPr>
        <w:t>can’t</w:t>
      </w:r>
      <w:r>
        <w:rPr>
          <w:color w:val="221F1F"/>
        </w:rPr>
        <w:t>pull</w:t>
      </w:r>
      <w:r>
        <w:rPr>
          <w:color w:val="221F1F"/>
        </w:rPr>
        <w:t xml:space="preserve">yourself away from. </w:t>
      </w:r>
      <w:r>
        <w:rPr>
          <w:color w:val="221F1F"/>
        </w:rPr>
        <w:t>When you find that one thing, go deep. Learn</w:t>
      </w:r>
      <w:r>
        <w:rPr>
          <w:color w:val="221F1F"/>
        </w:rPr>
        <w:t>everything</w:t>
      </w:r>
      <w:r>
        <w:rPr>
          <w:color w:val="221F1F"/>
        </w:rPr>
        <w:t>you</w:t>
      </w:r>
      <w:r>
        <w:rPr>
          <w:color w:val="221F1F"/>
        </w:rPr>
        <w:t>can</w:t>
      </w:r>
      <w:r>
        <w:rPr>
          <w:color w:val="221F1F"/>
        </w:rPr>
        <w:t>about</w:t>
      </w:r>
      <w:r>
        <w:rPr>
          <w:color w:val="221F1F"/>
        </w:rPr>
        <w:t>that</w:t>
      </w:r>
      <w:r>
        <w:rPr>
          <w:color w:val="221F1F"/>
        </w:rPr>
        <w:t>domain.</w:t>
      </w:r>
      <w:r>
        <w:rPr>
          <w:color w:val="221F1F"/>
        </w:rPr>
        <w:t>Dissect</w:t>
      </w:r>
      <w:r>
        <w:rPr>
          <w:color w:val="221F1F"/>
        </w:rPr>
        <w:t>all perspectives and avoid becoming dogmatic about one.</w:t>
      </w:r>
    </w:p>
    <w:p>
      <w:pPr>
        <w:pStyle w:val="a3"/>
        <w:jc w:val="both"/>
      </w:pPr>
      <w:r>
        <w:rPr>
          <w:color w:val="221F1F"/>
        </w:rPr>
        <w:t>In nutrition, collect perspective and patterns from veganism, keto, carnivore, flexible dieting, and other ideologies</w:t>
      </w:r>
      <w:r>
        <w:rPr>
          <w:color w:val="221F1F"/>
        </w:rPr>
        <w:t>until</w:t>
      </w:r>
      <w:r>
        <w:rPr>
          <w:color w:val="221F1F"/>
        </w:rPr>
        <w:t>you</w:t>
      </w:r>
      <w:r>
        <w:rPr>
          <w:color w:val="221F1F"/>
        </w:rPr>
        <w:t>are</w:t>
      </w:r>
      <w:r>
        <w:rPr>
          <w:color w:val="221F1F"/>
        </w:rPr>
        <w:t>confident</w:t>
      </w:r>
      <w:r>
        <w:rPr>
          <w:color w:val="221F1F"/>
        </w:rPr>
        <w:t>enough</w:t>
      </w:r>
      <w:r>
        <w:rPr>
          <w:color w:val="221F1F"/>
        </w:rPr>
        <w:t>to</w:t>
      </w:r>
      <w:r>
        <w:rPr>
          <w:color w:val="221F1F"/>
        </w:rPr>
        <w:t>create</w:t>
      </w:r>
      <w:r>
        <w:rPr>
          <w:color w:val="221F1F"/>
        </w:rPr>
        <w:t>your</w:t>
      </w:r>
    </w:p>
    <w:p>
      <w:pPr>
        <w:pStyle w:val="a3"/>
        <w:jc w:val="both"/>
      </w:pPr>
      <w:r>
        <w:rPr>
          <w:color w:val="221F1F"/>
        </w:rPr>
        <w:t xml:space="preserve">own that is closer to truth. In business, collect from e- commerce, freelancing, software, and other models until you note the principles that bring clarity to your own </w:t>
      </w:r>
      <w:r>
        <w:rPr>
          <w:color w:val="221F1F"/>
        </w:rPr>
        <w:t>endeavors.</w:t>
      </w:r>
    </w:p>
    <w:p>
      <w:pPr>
        <w:pStyle w:val="a3"/>
        <w:jc w:val="both"/>
      </w:pPr>
      <w:r>
        <w:rPr>
          <w:color w:val="221F1F"/>
        </w:rPr>
        <w:t xml:space="preserve">The only way to solve problems for good is through </w:t>
      </w:r>
      <w:r>
        <w:rPr>
          <w:color w:val="221F1F"/>
        </w:rPr>
        <w:t>obsessive</w:t>
      </w:r>
      <w:r>
        <w:rPr>
          <w:color w:val="221F1F"/>
        </w:rPr>
        <w:t>self-experimentation.</w:t>
      </w:r>
      <w:r>
        <w:rPr>
          <w:color w:val="221F1F"/>
        </w:rPr>
        <w:t>Otherwise,</w:t>
      </w:r>
      <w:r>
        <w:rPr>
          <w:color w:val="221F1F"/>
        </w:rPr>
        <w:t>it</w:t>
      </w:r>
      <w:r>
        <w:rPr>
          <w:color w:val="221F1F"/>
        </w:rPr>
        <w:t>is</w:t>
      </w:r>
      <w:r>
        <w:rPr>
          <w:color w:val="221F1F"/>
        </w:rPr>
        <w:t>a</w:t>
      </w:r>
      <w:r>
        <w:rPr>
          <w:color w:val="221F1F"/>
        </w:rPr>
        <w:t>band-aid.</w:t>
      </w:r>
      <w:r>
        <w:rPr>
          <w:color w:val="221F1F"/>
        </w:rPr>
        <w:t xml:space="preserve">A </w:t>
      </w:r>
      <w:r>
        <w:rPr>
          <w:color w:val="221F1F"/>
        </w:rPr>
        <w:t>prescription.</w:t>
      </w:r>
      <w:r>
        <w:rPr>
          <w:color w:val="221F1F"/>
        </w:rPr>
        <w:t>An</w:t>
      </w:r>
      <w:r>
        <w:rPr>
          <w:color w:val="221F1F"/>
        </w:rPr>
        <w:t>assignment.</w:t>
      </w:r>
      <w:r>
        <w:rPr>
          <w:color w:val="221F1F"/>
        </w:rPr>
        <w:t>And</w:t>
      </w:r>
      <w:r>
        <w:rPr>
          <w:color w:val="221F1F"/>
        </w:rPr>
        <w:t>you</w:t>
      </w:r>
      <w:r>
        <w:rPr>
          <w:color w:val="221F1F"/>
        </w:rPr>
        <w:t>know</w:t>
      </w:r>
      <w:r>
        <w:rPr>
          <w:color w:val="221F1F"/>
        </w:rPr>
        <w:t>the</w:t>
      </w:r>
      <w:r>
        <w:rPr>
          <w:color w:val="221F1F"/>
        </w:rPr>
        <w:t>dangers</w:t>
      </w:r>
      <w:r>
        <w:rPr>
          <w:color w:val="221F1F"/>
        </w:rPr>
        <w:t>of locking your mind into someone else’s prison. People can diagnose</w:t>
      </w:r>
      <w:r>
        <w:rPr>
          <w:color w:val="221F1F"/>
        </w:rPr>
        <w:t>and</w:t>
      </w:r>
      <w:r>
        <w:rPr>
          <w:color w:val="221F1F"/>
        </w:rPr>
        <w:t>prescribe</w:t>
      </w:r>
      <w:r>
        <w:rPr>
          <w:color w:val="221F1F"/>
        </w:rPr>
        <w:t>a</w:t>
      </w:r>
      <w:r>
        <w:rPr>
          <w:color w:val="221F1F"/>
        </w:rPr>
        <w:t>solution</w:t>
      </w:r>
      <w:r>
        <w:rPr>
          <w:color w:val="221F1F"/>
        </w:rPr>
        <w:t>to</w:t>
      </w:r>
      <w:r>
        <w:rPr>
          <w:color w:val="221F1F"/>
        </w:rPr>
        <w:t>your</w:t>
      </w:r>
      <w:r>
        <w:rPr>
          <w:color w:val="221F1F"/>
        </w:rPr>
        <w:t>problems,</w:t>
      </w:r>
      <w:r>
        <w:rPr>
          <w:color w:val="221F1F"/>
        </w:rPr>
        <w:t>but</w:t>
      </w:r>
      <w:r>
        <w:rPr>
          <w:color w:val="221F1F"/>
        </w:rPr>
        <w:t>they lack regard for the difference in perspective, goals, and experience from</w:t>
      </w:r>
    </w:p>
    <w:p>
      <w:pPr>
        <w:pStyle w:val="a3"/>
        <w:jc w:val="both"/>
      </w:pPr>
      <w:r>
        <w:rPr>
          <w:color w:val="221F1F"/>
        </w:rPr>
        <w:t>those</w:t>
      </w:r>
      <w:r>
        <w:rPr>
          <w:color w:val="221F1F"/>
        </w:rPr>
        <w:t>prescribing</w:t>
      </w:r>
      <w:r>
        <w:rPr>
          <w:color w:val="221F1F"/>
        </w:rPr>
        <w:t>the</w:t>
      </w:r>
      <w:r>
        <w:rPr>
          <w:color w:val="221F1F"/>
        </w:rPr>
        <w:t>solutions.</w:t>
      </w:r>
      <w:r>
        <w:rPr>
          <w:color w:val="221F1F"/>
        </w:rPr>
        <w:t>You</w:t>
      </w:r>
      <w:r>
        <w:rPr>
          <w:color w:val="221F1F"/>
        </w:rPr>
        <w:t>will</w:t>
      </w:r>
      <w:r>
        <w:rPr>
          <w:color w:val="221F1F"/>
        </w:rPr>
        <w:t>never</w:t>
      </w:r>
      <w:r>
        <w:rPr>
          <w:color w:val="221F1F"/>
        </w:rPr>
        <w:t>have</w:t>
      </w:r>
      <w:r>
        <w:rPr>
          <w:color w:val="221F1F"/>
        </w:rPr>
        <w:t>access to another</w:t>
      </w:r>
      <w:r>
        <w:rPr>
          <w:color w:val="221F1F"/>
        </w:rPr>
        <w:t>person’s state</w:t>
      </w:r>
      <w:r>
        <w:rPr>
          <w:color w:val="221F1F"/>
        </w:rPr>
        <w:t>of mind,</w:t>
      </w:r>
      <w:r>
        <w:rPr>
          <w:color w:val="221F1F"/>
        </w:rPr>
        <w:t>and they will never have access to yours. This is the essence of human uniqueness.</w:t>
      </w:r>
    </w:p>
    <w:p>
      <w:pPr>
        <w:pStyle w:val="3"/>
      </w:pPr>
      <w:r>
        <w:rPr>
          <w:color w:val="221F1F"/>
        </w:rPr>
        <w:t xml:space="preserve">Experiment upward. Persistence and iteration. I’m </w:t>
      </w:r>
      <w:r>
        <w:rPr>
          <w:color w:val="221F1F"/>
        </w:rPr>
        <w:t>assuming</w:t>
      </w:r>
      <w:r>
        <w:rPr>
          <w:color w:val="221F1F"/>
        </w:rPr>
        <w:t>that</w:t>
      </w:r>
      <w:r>
        <w:rPr>
          <w:color w:val="221F1F"/>
        </w:rPr>
        <w:t>once you’ve found</w:t>
      </w:r>
      <w:r>
        <w:rPr>
          <w:color w:val="221F1F"/>
        </w:rPr>
        <w:t>your obsession</w:t>
      </w:r>
      <w:r>
        <w:rPr>
          <w:color w:val="221F1F"/>
        </w:rPr>
        <w:t xml:space="preserve">you want </w:t>
      </w:r>
      <w:r>
        <w:rPr>
          <w:color w:val="221F1F"/>
        </w:rPr>
        <w:t>to make it</w:t>
      </w:r>
      <w:r>
        <w:rPr>
          <w:color w:val="221F1F"/>
        </w:rPr>
        <w:t>a consistent part of your life.</w:t>
      </w:r>
      <w:r>
        <w:rPr>
          <w:color w:val="221F1F"/>
        </w:rPr>
        <w:t>This</w:t>
      </w:r>
      <w:r>
        <w:rPr>
          <w:color w:val="221F1F"/>
        </w:rPr>
        <w:t xml:space="preserve">means you </w:t>
      </w:r>
      <w:r>
        <w:rPr>
          <w:color w:val="221F1F"/>
        </w:rPr>
        <w:t>must</w:t>
      </w:r>
      <w:r>
        <w:rPr>
          <w:color w:val="221F1F"/>
        </w:rPr>
        <w:t>earn</w:t>
      </w:r>
      <w:r>
        <w:rPr>
          <w:color w:val="221F1F"/>
        </w:rPr>
        <w:t>a</w:t>
      </w:r>
      <w:r>
        <w:rPr>
          <w:color w:val="221F1F"/>
        </w:rPr>
        <w:t>creative</w:t>
      </w:r>
      <w:r>
        <w:rPr>
          <w:color w:val="221F1F"/>
        </w:rPr>
        <w:t>income</w:t>
      </w:r>
      <w:r>
        <w:rPr>
          <w:color w:val="221F1F"/>
        </w:rPr>
        <w:t>from</w:t>
      </w:r>
      <w:r>
        <w:rPr>
          <w:color w:val="221F1F"/>
        </w:rPr>
        <w:t>that</w:t>
      </w:r>
      <w:r>
        <w:rPr>
          <w:color w:val="221F1F"/>
        </w:rPr>
        <w:t>interest.</w:t>
      </w:r>
      <w:r>
        <w:rPr>
          <w:color w:val="221F1F"/>
        </w:rPr>
        <w:t>You</w:t>
      </w:r>
      <w:r>
        <w:rPr>
          <w:color w:val="221F1F"/>
        </w:rPr>
        <w:t xml:space="preserve">must </w:t>
      </w:r>
      <w:r>
        <w:rPr>
          <w:color w:val="221F1F"/>
        </w:rPr>
        <w:t>integrate</w:t>
      </w:r>
      <w:r>
        <w:rPr>
          <w:color w:val="221F1F"/>
        </w:rPr>
        <w:t>it</w:t>
      </w:r>
      <w:r>
        <w:rPr>
          <w:color w:val="221F1F"/>
        </w:rPr>
        <w:t>into</w:t>
      </w:r>
      <w:r>
        <w:rPr>
          <w:color w:val="221F1F"/>
        </w:rPr>
        <w:t>your</w:t>
      </w:r>
      <w:r>
        <w:rPr>
          <w:color w:val="221F1F"/>
        </w:rPr>
        <w:t>entrepreneurial</w:t>
      </w:r>
      <w:r>
        <w:rPr>
          <w:color w:val="221F1F"/>
        </w:rPr>
        <w:t>path.</w:t>
      </w:r>
    </w:p>
    <w:p>
      <w:pPr>
        <w:pStyle w:val="a3"/>
        <w:jc w:val="both"/>
      </w:pPr>
      <w:r>
        <w:rPr>
          <w:color w:val="221F1F"/>
        </w:rPr>
        <w:t>In today’s world, that means a few things. Build a project to help others solve their problems. Write in public to attract</w:t>
      </w:r>
      <w:r>
        <w:rPr>
          <w:color w:val="221F1F"/>
        </w:rPr>
        <w:t>people</w:t>
      </w:r>
      <w:r>
        <w:rPr>
          <w:color w:val="221F1F"/>
        </w:rPr>
        <w:t>with</w:t>
      </w:r>
      <w:r>
        <w:rPr>
          <w:color w:val="221F1F"/>
        </w:rPr>
        <w:t>those</w:t>
      </w:r>
      <w:r>
        <w:rPr>
          <w:color w:val="221F1F"/>
        </w:rPr>
        <w:t>problems.</w:t>
      </w:r>
      <w:r>
        <w:rPr>
          <w:color w:val="221F1F"/>
        </w:rPr>
        <w:t>Sell</w:t>
      </w:r>
      <w:r>
        <w:rPr>
          <w:color w:val="221F1F"/>
        </w:rPr>
        <w:t>your</w:t>
      </w:r>
      <w:r>
        <w:rPr>
          <w:color w:val="221F1F"/>
        </w:rPr>
        <w:t>project</w:t>
      </w:r>
      <w:r>
        <w:rPr>
          <w:color w:val="221F1F"/>
        </w:rPr>
        <w:t>so</w:t>
      </w:r>
      <w:r>
        <w:rPr>
          <w:color w:val="221F1F"/>
        </w:rPr>
        <w:t>you can continue pursuing your obsession. Improve your project as you learn what can only be learned through feedback. Evolve to a new project when you’ve reached</w:t>
      </w:r>
      <w:r>
        <w:rPr>
          <w:color w:val="221F1F"/>
        </w:rPr>
        <w:t>the level that can only be reached through business.</w:t>
      </w:r>
    </w:p>
    <w:p>
      <w:pPr>
        <w:pStyle w:val="a3"/>
        <w:jc w:val="both"/>
      </w:pPr>
      <w:r>
        <w:rPr>
          <w:color w:val="221F1F"/>
        </w:rPr>
        <w:t>Your life’s work doesn’t happen at some imaginary future moment. It happens at every passing moment. One foot in the unknown. Not so deep that you get anxious, and not so shallow that</w:t>
      </w:r>
      <w:r>
        <w:rPr>
          <w:color w:val="221F1F"/>
        </w:rPr>
        <w:t>you get bored.</w:t>
      </w:r>
      <w:r>
        <w:rPr>
          <w:color w:val="221F1F"/>
        </w:rPr>
        <w:t xml:space="preserve">But right where the meaningful flow of information is maximized. A gradual increase in challenge and complexity on the path of entrepreneurship. A mind framed with the constraints of a vision and anti- vision. Identifying a problem, accepting the challenge, </w:t>
      </w:r>
      <w:r>
        <w:rPr>
          <w:color w:val="221F1F"/>
        </w:rPr>
        <w:t>experimenting</w:t>
      </w:r>
    </w:p>
    <w:p>
      <w:pPr>
        <w:pStyle w:val="a3"/>
        <w:jc w:val="both"/>
      </w:pPr>
      <w:r>
        <w:rPr>
          <w:color w:val="221F1F"/>
        </w:rPr>
        <w:t>with options,</w:t>
      </w:r>
      <w:r>
        <w:rPr>
          <w:color w:val="221F1F"/>
        </w:rPr>
        <w:t>discovering</w:t>
      </w:r>
      <w:r>
        <w:rPr>
          <w:color w:val="221F1F"/>
        </w:rPr>
        <w:t>a</w:t>
      </w:r>
      <w:r>
        <w:rPr>
          <w:color w:val="221F1F"/>
        </w:rPr>
        <w:t>solution, and</w:t>
      </w:r>
      <w:r>
        <w:rPr>
          <w:color w:val="221F1F"/>
        </w:rPr>
        <w:t>sharing</w:t>
      </w:r>
      <w:r>
        <w:rPr>
          <w:color w:val="221F1F"/>
        </w:rPr>
        <w:t>it</w:t>
      </w:r>
      <w:r>
        <w:rPr>
          <w:color w:val="221F1F"/>
        </w:rPr>
        <w:t>with</w:t>
      </w:r>
      <w:r>
        <w:rPr>
          <w:color w:val="221F1F"/>
        </w:rPr>
        <w:t>the world to solidifying your growth as a gift. When you do this, I can’t promise that you will achieve the success and fame you’ve always dreamed of, but I can assure you that you will not end up a mediocre clone.</w:t>
      </w:r>
    </w:p>
    <w:p>
      <w:pPr>
        <w:pStyle w:val="1"/>
      </w:pPr>
      <w:r>
        <w:rPr/>
        <w:t>Your</w:t>
      </w:r>
      <w:r>
        <w:rPr/>
        <w:t>Life’s</w:t>
      </w:r>
      <w:r>
        <w:rPr/>
        <w:t>Work</w:t>
      </w:r>
    </w:p>
    <w:p>
      <w:pPr>
        <w:pStyle w:val="a3"/>
        <w:jc w:val="both"/>
      </w:pPr>
      <w:r>
        <w:rPr>
          <w:color w:val="221F1F"/>
        </w:rPr>
        <w:t>Your</w:t>
      </w:r>
      <w:r>
        <w:rPr>
          <w:color w:val="221F1F"/>
        </w:rPr>
        <w:t>life’s</w:t>
      </w:r>
      <w:r>
        <w:rPr>
          <w:color w:val="221F1F"/>
        </w:rPr>
        <w:t>work</w:t>
      </w:r>
      <w:r>
        <w:rPr>
          <w:color w:val="221F1F"/>
        </w:rPr>
        <w:t>is</w:t>
      </w:r>
      <w:r>
        <w:rPr>
          <w:color w:val="221F1F"/>
        </w:rPr>
        <w:t>to</w:t>
      </w:r>
      <w:r>
        <w:rPr>
          <w:color w:val="221F1F"/>
        </w:rPr>
        <w:t>reach</w:t>
      </w:r>
      <w:r>
        <w:rPr>
          <w:color w:val="221F1F"/>
        </w:rPr>
        <w:t>your potential.</w:t>
      </w:r>
      <w:r>
        <w:rPr>
          <w:color w:val="221F1F"/>
        </w:rPr>
        <w:t>To</w:t>
      </w:r>
      <w:r>
        <w:rPr>
          <w:color w:val="221F1F"/>
        </w:rPr>
        <w:t>see</w:t>
      </w:r>
      <w:r>
        <w:rPr>
          <w:color w:val="221F1F"/>
        </w:rPr>
        <w:t>what</w:t>
      </w:r>
      <w:r>
        <w:rPr>
          <w:color w:val="221F1F"/>
        </w:rPr>
        <w:t>you</w:t>
      </w:r>
      <w:r>
        <w:rPr>
          <w:color w:val="221F1F"/>
        </w:rPr>
        <w:t>are capable</w:t>
      </w:r>
      <w:r>
        <w:rPr>
          <w:color w:val="221F1F"/>
        </w:rPr>
        <w:t>of.</w:t>
      </w:r>
      <w:r>
        <w:rPr>
          <w:color w:val="221F1F"/>
        </w:rPr>
        <w:t>To</w:t>
      </w:r>
      <w:r>
        <w:rPr>
          <w:color w:val="221F1F"/>
        </w:rPr>
        <w:t>expand</w:t>
      </w:r>
      <w:r>
        <w:rPr>
          <w:color w:val="221F1F"/>
        </w:rPr>
        <w:t>your capacity</w:t>
      </w:r>
      <w:r>
        <w:rPr>
          <w:color w:val="221F1F"/>
        </w:rPr>
        <w:t>for knowledge</w:t>
      </w:r>
      <w:r>
        <w:rPr>
          <w:color w:val="221F1F"/>
        </w:rPr>
        <w:t xml:space="preserve">and skill to </w:t>
      </w:r>
      <w:r>
        <w:rPr>
          <w:color w:val="221F1F"/>
        </w:rPr>
        <w:t>tackle</w:t>
      </w:r>
      <w:r>
        <w:rPr>
          <w:color w:val="221F1F"/>
        </w:rPr>
        <w:t>deeper,</w:t>
      </w:r>
      <w:r>
        <w:rPr>
          <w:color w:val="221F1F"/>
        </w:rPr>
        <w:t>more</w:t>
      </w:r>
      <w:r>
        <w:rPr>
          <w:color w:val="221F1F"/>
        </w:rPr>
        <w:t>interesting</w:t>
      </w:r>
      <w:r>
        <w:rPr>
          <w:color w:val="221F1F"/>
        </w:rPr>
        <w:t>challenges.</w:t>
      </w:r>
      <w:r>
        <w:rPr>
          <w:color w:val="221F1F"/>
        </w:rPr>
        <w:t>Your</w:t>
      </w:r>
      <w:r>
        <w:rPr>
          <w:color w:val="221F1F"/>
        </w:rPr>
        <w:t>life’s</w:t>
      </w:r>
      <w:r>
        <w:rPr>
          <w:color w:val="221F1F"/>
        </w:rPr>
        <w:t>work</w:t>
      </w:r>
      <w:r>
        <w:rPr>
          <w:color w:val="221F1F"/>
        </w:rPr>
        <w:t xml:space="preserve">is </w:t>
      </w:r>
      <w:r>
        <w:rPr>
          <w:color w:val="221F1F"/>
        </w:rPr>
        <w:t>getting</w:t>
      </w:r>
      <w:r>
        <w:rPr>
          <w:color w:val="221F1F"/>
        </w:rPr>
        <w:t>paid</w:t>
      </w:r>
      <w:r>
        <w:rPr>
          <w:color w:val="221F1F"/>
        </w:rPr>
        <w:t>to</w:t>
      </w:r>
      <w:r>
        <w:rPr>
          <w:color w:val="221F1F"/>
        </w:rPr>
        <w:t>be</w:t>
      </w:r>
      <w:r>
        <w:rPr>
          <w:color w:val="221F1F"/>
        </w:rPr>
        <w:t>yourself.</w:t>
      </w:r>
      <w:r>
        <w:rPr>
          <w:color w:val="221F1F"/>
        </w:rPr>
        <w:t>To</w:t>
      </w:r>
      <w:r>
        <w:rPr>
          <w:color w:val="221F1F"/>
        </w:rPr>
        <w:t>profit</w:t>
      </w:r>
      <w:r>
        <w:rPr>
          <w:color w:val="221F1F"/>
        </w:rPr>
        <w:t>from</w:t>
      </w:r>
      <w:r>
        <w:rPr>
          <w:color w:val="221F1F"/>
        </w:rPr>
        <w:t>purpose.</w:t>
      </w:r>
      <w:r>
        <w:rPr>
          <w:color w:val="221F1F"/>
        </w:rPr>
        <w:t>By</w:t>
      </w:r>
      <w:r>
        <w:rPr>
          <w:color w:val="221F1F"/>
        </w:rPr>
        <w:t xml:space="preserve">doing so, you become a beacon of value for others to follow and </w:t>
      </w:r>
      <w:r>
        <w:rPr>
          <w:color w:val="221F1F"/>
        </w:rPr>
        <w:t>improve. The</w:t>
      </w:r>
      <w:r>
        <w:rPr>
          <w:color w:val="221F1F"/>
        </w:rPr>
        <w:t>only</w:t>
      </w:r>
      <w:r>
        <w:rPr>
          <w:color w:val="221F1F"/>
        </w:rPr>
        <w:t>other options</w:t>
      </w:r>
      <w:r>
        <w:rPr>
          <w:color w:val="221F1F"/>
        </w:rPr>
        <w:t>are</w:t>
      </w:r>
      <w:r>
        <w:rPr>
          <w:color w:val="221F1F"/>
        </w:rPr>
        <w:t>the</w:t>
      </w:r>
      <w:r>
        <w:rPr>
          <w:color w:val="221F1F"/>
        </w:rPr>
        <w:t>opposite. To</w:t>
      </w:r>
      <w:r>
        <w:rPr>
          <w:color w:val="221F1F"/>
        </w:rPr>
        <w:t>work</w:t>
      </w:r>
      <w:r>
        <w:rPr>
          <w:color w:val="221F1F"/>
        </w:rPr>
        <w:t xml:space="preserve">for </w:t>
      </w:r>
      <w:r>
        <w:rPr>
          <w:color w:val="221F1F"/>
        </w:rPr>
        <w:t>the</w:t>
      </w:r>
      <w:r>
        <w:rPr>
          <w:color w:val="221F1F"/>
        </w:rPr>
        <w:t>sole</w:t>
      </w:r>
      <w:r>
        <w:rPr>
          <w:color w:val="221F1F"/>
        </w:rPr>
        <w:t>purpose</w:t>
      </w:r>
      <w:r>
        <w:rPr>
          <w:color w:val="221F1F"/>
        </w:rPr>
        <w:t>of</w:t>
      </w:r>
      <w:r>
        <w:rPr>
          <w:color w:val="221F1F"/>
        </w:rPr>
        <w:t>survival</w:t>
      </w:r>
      <w:r>
        <w:rPr>
          <w:color w:val="221F1F"/>
        </w:rPr>
        <w:t>and</w:t>
      </w:r>
      <w:r>
        <w:rPr>
          <w:color w:val="221F1F"/>
        </w:rPr>
        <w:t>status.</w:t>
      </w:r>
      <w:r>
        <w:rPr>
          <w:color w:val="221F1F"/>
        </w:rPr>
        <w:t>No</w:t>
      </w:r>
      <w:r>
        <w:rPr>
          <w:color w:val="221F1F"/>
        </w:rPr>
        <w:t>creativity.</w:t>
      </w:r>
      <w:r>
        <w:rPr>
          <w:color w:val="221F1F"/>
        </w:rPr>
        <w:t>No</w:t>
      </w:r>
      <w:r>
        <w:rPr>
          <w:color w:val="221F1F"/>
        </w:rPr>
        <w:t xml:space="preserve">depth. </w:t>
      </w:r>
      <w:r>
        <w:rPr>
          <w:color w:val="221F1F"/>
        </w:rPr>
        <w:t>No</w:t>
      </w:r>
      <w:r>
        <w:rPr>
          <w:color w:val="221F1F"/>
        </w:rPr>
        <w:t>contribution</w:t>
      </w:r>
      <w:r>
        <w:rPr>
          <w:color w:val="221F1F"/>
        </w:rPr>
        <w:t>to</w:t>
      </w:r>
      <w:r>
        <w:rPr>
          <w:color w:val="221F1F"/>
        </w:rPr>
        <w:t>something</w:t>
      </w:r>
      <w:r>
        <w:rPr>
          <w:color w:val="221F1F"/>
        </w:rPr>
        <w:t>greater</w:t>
      </w:r>
      <w:r>
        <w:rPr>
          <w:color w:val="221F1F"/>
        </w:rPr>
        <w:t>than</w:t>
      </w:r>
      <w:r>
        <w:rPr>
          <w:color w:val="221F1F"/>
        </w:rPr>
        <w:t>yourself.</w:t>
      </w:r>
      <w:r>
        <w:rPr>
          <w:color w:val="221F1F"/>
        </w:rPr>
        <w:t>A</w:t>
      </w:r>
      <w:r>
        <w:rPr>
          <w:color w:val="221F1F"/>
        </w:rPr>
        <w:t xml:space="preserve">selfish </w:t>
      </w:r>
      <w:r>
        <w:rPr>
          <w:color w:val="221F1F"/>
        </w:rPr>
        <w:t xml:space="preserve">and unconscious existence where you become a puppet to society. You will never escape work, but everyone has the </w:t>
      </w:r>
      <w:r>
        <w:rPr>
          <w:color w:val="221F1F"/>
        </w:rPr>
        <w:t>potential</w:t>
      </w:r>
      <w:r>
        <w:rPr>
          <w:color w:val="221F1F"/>
        </w:rPr>
        <w:t>to</w:t>
      </w:r>
      <w:r>
        <w:rPr>
          <w:color w:val="221F1F"/>
        </w:rPr>
        <w:t>fill</w:t>
      </w:r>
      <w:r>
        <w:rPr>
          <w:color w:val="221F1F"/>
        </w:rPr>
        <w:t>their</w:t>
      </w:r>
      <w:r>
        <w:rPr>
          <w:color w:val="221F1F"/>
        </w:rPr>
        <w:t>day</w:t>
      </w:r>
      <w:r>
        <w:rPr>
          <w:color w:val="221F1F"/>
        </w:rPr>
        <w:t>with</w:t>
      </w:r>
      <w:r>
        <w:rPr>
          <w:color w:val="221F1F"/>
        </w:rPr>
        <w:t>work</w:t>
      </w:r>
      <w:r>
        <w:rPr>
          <w:color w:val="221F1F"/>
        </w:rPr>
        <w:t>that</w:t>
      </w:r>
      <w:r>
        <w:rPr>
          <w:color w:val="221F1F"/>
        </w:rPr>
        <w:t>feels</w:t>
      </w:r>
      <w:r>
        <w:rPr>
          <w:color w:val="221F1F"/>
        </w:rPr>
        <w:t>like</w:t>
      </w:r>
      <w:r>
        <w:rPr>
          <w:color w:val="221F1F"/>
        </w:rPr>
        <w:t>play.</w:t>
      </w:r>
    </w:p>
    <w:p>
      <w:pPr>
        <w:pStyle w:val="a3"/>
      </w:pPr>
      <w:r>
        <w:rPr>
          <w:color w:val="221F1F"/>
        </w:rPr>
        <w:t>T</w:t>
      </w:r>
      <w:r>
        <w:rPr>
          <w:color w:val="221F1F"/>
        </w:rPr>
        <w:t>h</w:t>
      </w:r>
      <w:r>
        <w:rPr>
          <w:color w:val="221F1F"/>
        </w:rPr>
        <w:t>e</w:t>
      </w:r>
      <w:r>
        <w:rPr>
          <w:color w:val="221F1F"/>
        </w:rPr>
        <w:t>q</w:t>
      </w:r>
      <w:r>
        <w:rPr>
          <w:color w:val="221F1F"/>
        </w:rPr>
        <w:t>u</w:t>
      </w:r>
      <w:r>
        <w:rPr>
          <w:color w:val="221F1F"/>
        </w:rPr>
        <w:t>e</w:t>
      </w:r>
      <w:r>
        <w:rPr>
          <w:color w:val="221F1F"/>
        </w:rPr>
        <w:t>s</w:t>
      </w:r>
      <w:r>
        <w:rPr>
          <w:color w:val="221F1F"/>
        </w:rPr>
        <w:t>t</w:t>
      </w:r>
      <w:r>
        <w:rPr>
          <w:color w:val="221F1F"/>
        </w:rPr>
        <w:t>i</w:t>
      </w:r>
      <w:r>
        <w:rPr>
          <w:color w:val="221F1F"/>
        </w:rPr>
        <w:t>o</w:t>
      </w:r>
      <w:r>
        <w:rPr>
          <w:color w:val="221F1F"/>
        </w:rPr>
        <w:t>n</w:t>
      </w:r>
      <w:r>
        <w:rPr>
          <w:color w:val="221F1F"/>
        </w:rPr>
        <w:t>i</w:t>
      </w:r>
      <w:r>
        <w:rPr>
          <w:color w:val="221F1F"/>
        </w:rPr>
        <w:t>s</w:t>
      </w:r>
      <w:r>
        <w:rPr>
          <w:color w:val="221F1F"/>
        </w:rPr>
        <w:t>n</w:t>
      </w:r>
      <w:r>
        <w:rPr>
          <w:color w:val="221F1F"/>
        </w:rPr>
        <w:t>’t</w:t>
      </w:r>
      <w:r>
        <w:rPr>
          <w:color w:val="221F1F"/>
        </w:rPr>
        <w:t>“</w:t>
      </w:r>
      <w:r>
        <w:rPr>
          <w:color w:val="221F1F"/>
        </w:rPr>
        <w:t>w</w:t>
      </w:r>
      <w:r>
        <w:rPr>
          <w:color w:val="221F1F"/>
        </w:rPr>
        <w:t>h</w:t>
      </w:r>
      <w:r>
        <w:rPr>
          <w:color w:val="221F1F"/>
        </w:rPr>
        <w:t>at</w:t>
      </w:r>
      <w:r>
        <w:rPr>
          <w:color w:val="221F1F"/>
        </w:rPr>
        <w:t>d</w:t>
      </w:r>
      <w:r>
        <w:rPr>
          <w:color w:val="221F1F"/>
        </w:rPr>
        <w:t>o</w:t>
      </w:r>
      <w:r>
        <w:rPr>
          <w:color w:val="221F1F"/>
        </w:rPr>
        <w:t>I</w:t>
      </w:r>
      <w:r>
        <w:rPr>
          <w:color w:val="221F1F"/>
        </w:rPr>
        <w:t>d</w:t>
      </w:r>
      <w:r>
        <w:rPr>
          <w:color w:val="221F1F"/>
        </w:rPr>
        <w:t>o</w:t>
      </w:r>
      <w:r>
        <w:rPr>
          <w:color w:val="221F1F"/>
        </w:rPr>
        <w:t>?”</w:t>
      </w:r>
      <w:r>
        <w:rPr>
          <w:color w:val="221F1F"/>
        </w:rPr>
        <w:t>T</w:t>
      </w:r>
      <w:r>
        <w:rPr>
          <w:color w:val="221F1F"/>
        </w:rPr>
        <w:t>h</w:t>
      </w:r>
      <w:r>
        <w:rPr>
          <w:color w:val="221F1F"/>
        </w:rPr>
        <w:t>e</w:t>
      </w:r>
      <w:r>
        <w:rPr>
          <w:color w:val="221F1F"/>
        </w:rPr>
        <w:t>q</w:t>
      </w:r>
      <w:r>
        <w:rPr>
          <w:color w:val="221F1F"/>
        </w:rPr>
        <w:t>u</w:t>
      </w:r>
      <w:r>
        <w:rPr>
          <w:color w:val="221F1F"/>
        </w:rPr>
        <w:t>e</w:t>
      </w:r>
      <w:r>
        <w:rPr>
          <w:color w:val="221F1F"/>
        </w:rPr>
        <w:t>s</w:t>
      </w:r>
      <w:r>
        <w:rPr>
          <w:color w:val="221F1F"/>
        </w:rPr>
        <w:t>t</w:t>
      </w:r>
      <w:r>
        <w:rPr>
          <w:color w:val="221F1F"/>
        </w:rPr>
        <w:t>i</w:t>
      </w:r>
      <w:r>
        <w:rPr>
          <w:color w:val="221F1F"/>
        </w:rPr>
        <w:t>o</w:t>
      </w:r>
      <w:r>
        <w:rPr>
          <w:color w:val="221F1F"/>
        </w:rPr>
        <w:t>n</w:t>
      </w:r>
      <w:r>
        <w:rPr>
          <w:color w:val="221F1F"/>
        </w:rPr>
        <w:t>i</w:t>
      </w:r>
      <w:r>
        <w:rPr>
          <w:color w:val="221F1F"/>
        </w:rPr>
        <w:t>s</w:t>
      </w:r>
      <w:r>
        <w:rPr>
          <w:color w:val="221F1F"/>
        </w:rPr>
        <w:t>“</w:t>
      </w:r>
      <w:r>
        <w:rPr>
          <w:color w:val="221F1F"/>
        </w:rPr>
        <w:t>w</w:t>
      </w:r>
      <w:r>
        <w:rPr>
          <w:color w:val="221F1F"/>
        </w:rPr>
        <w:t>h</w:t>
      </w:r>
      <w:r>
        <w:rPr>
          <w:color w:val="221F1F"/>
        </w:rPr>
        <w:t>i</w:t>
      </w:r>
      <w:r>
        <w:rPr>
          <w:color w:val="221F1F"/>
        </w:rPr>
        <w:t>ch</w:t>
      </w:r>
      <w:r>
        <w:rPr>
          <w:color w:val="221F1F"/>
        </w:rPr>
        <w:t>w</w:t>
      </w:r>
      <w:r>
        <w:rPr>
          <w:color w:val="221F1F"/>
        </w:rPr>
        <w:t>ay</w:t>
      </w:r>
      <w:r>
        <w:rPr>
          <w:color w:val="221F1F"/>
        </w:rPr>
        <w:t>d</w:t>
      </w:r>
      <w:r>
        <w:rPr>
          <w:color w:val="221F1F"/>
        </w:rPr>
        <w:t>o I</w:t>
      </w:r>
      <w:r>
        <w:rPr>
          <w:color w:val="221F1F"/>
        </w:rPr>
        <w:t>g</w:t>
      </w:r>
      <w:r>
        <w:rPr>
          <w:color w:val="221F1F"/>
        </w:rPr>
        <w:t>o</w:t>
      </w:r>
      <w:r>
        <w:rPr>
          <w:color w:val="221F1F"/>
        </w:rPr>
        <w:t>?”</w:t>
      </w:r>
      <w:r>
        <w:rPr>
          <w:color w:val="221F1F"/>
        </w:rPr>
        <w:t>Y</w:t>
      </w:r>
      <w:r>
        <w:rPr>
          <w:color w:val="221F1F"/>
        </w:rPr>
        <w:t>o</w:t>
      </w:r>
      <w:r>
        <w:rPr>
          <w:color w:val="221F1F"/>
        </w:rPr>
        <w:t>u</w:t>
      </w:r>
      <w:r>
        <w:rPr>
          <w:color w:val="221F1F"/>
        </w:rPr>
        <w:t>r</w:t>
      </w:r>
      <w:r>
        <w:rPr>
          <w:color w:val="221F1F"/>
        </w:rPr>
        <w:t>l</w:t>
      </w:r>
      <w:r>
        <w:rPr>
          <w:color w:val="221F1F"/>
        </w:rPr>
        <w:t>i</w:t>
      </w:r>
      <w:r>
        <w:rPr>
          <w:color w:val="221F1F"/>
        </w:rPr>
        <w:t>fe’s</w:t>
      </w:r>
      <w:r>
        <w:rPr>
          <w:color w:val="221F1F"/>
        </w:rPr>
        <w:t>w</w:t>
      </w:r>
      <w:r>
        <w:rPr>
          <w:color w:val="221F1F"/>
        </w:rPr>
        <w:t>o</w:t>
      </w:r>
      <w:r>
        <w:rPr>
          <w:color w:val="221F1F"/>
        </w:rPr>
        <w:t>r</w:t>
      </w:r>
      <w:r>
        <w:rPr>
          <w:color w:val="221F1F"/>
        </w:rPr>
        <w:t>k</w:t>
      </w:r>
      <w:r>
        <w:rPr>
          <w:color w:val="221F1F"/>
        </w:rPr>
        <w:t>,</w:t>
      </w:r>
      <w:r>
        <w:rPr>
          <w:color w:val="221F1F"/>
        </w:rPr>
        <w:t>l</w:t>
      </w:r>
      <w:r>
        <w:rPr>
          <w:color w:val="221F1F"/>
        </w:rPr>
        <w:t>i</w:t>
      </w:r>
      <w:r>
        <w:rPr>
          <w:color w:val="221F1F"/>
        </w:rPr>
        <w:t>k</w:t>
      </w:r>
      <w:r>
        <w:rPr>
          <w:color w:val="221F1F"/>
        </w:rPr>
        <w:t>e</w:t>
      </w:r>
      <w:r>
        <w:rPr>
          <w:color w:val="221F1F"/>
        </w:rPr>
        <w:t>e</w:t>
      </w:r>
      <w:r>
        <w:rPr>
          <w:color w:val="221F1F"/>
        </w:rPr>
        <w:t>v</w:t>
      </w:r>
      <w:r>
        <w:rPr>
          <w:color w:val="221F1F"/>
        </w:rPr>
        <w:t>er</w:t>
      </w:r>
      <w:r>
        <w:rPr>
          <w:color w:val="221F1F"/>
        </w:rPr>
        <w:t>y</w:t>
      </w:r>
      <w:r>
        <w:rPr>
          <w:color w:val="221F1F"/>
        </w:rPr>
        <w:t>t</w:t>
      </w:r>
      <w:r>
        <w:rPr>
          <w:color w:val="221F1F"/>
        </w:rPr>
        <w:t>h</w:t>
      </w:r>
      <w:r>
        <w:rPr>
          <w:color w:val="221F1F"/>
        </w:rPr>
        <w:t>i</w:t>
      </w:r>
      <w:r>
        <w:rPr>
          <w:color w:val="221F1F"/>
        </w:rPr>
        <w:t>n</w:t>
      </w:r>
      <w:r>
        <w:rPr>
          <w:color w:val="221F1F"/>
        </w:rPr>
        <w:t>g</w:t>
      </w:r>
      <w:r>
        <w:rPr>
          <w:color w:val="221F1F"/>
        </w:rPr>
        <w:t>e</w:t>
      </w:r>
      <w:r>
        <w:rPr>
          <w:color w:val="221F1F"/>
        </w:rPr>
        <w:t>l</w:t>
      </w:r>
      <w:r>
        <w:rPr>
          <w:color w:val="221F1F"/>
        </w:rPr>
        <w:t>s</w:t>
      </w:r>
      <w:r>
        <w:rPr>
          <w:color w:val="221F1F"/>
        </w:rPr>
        <w:t>e</w:t>
      </w:r>
      <w:r>
        <w:rPr>
          <w:color w:val="221F1F"/>
        </w:rPr>
        <w:t>t</w:t>
      </w:r>
      <w:r>
        <w:rPr>
          <w:color w:val="221F1F"/>
        </w:rPr>
        <w:t>h</w:t>
      </w:r>
      <w:r>
        <w:rPr>
          <w:color w:val="221F1F"/>
        </w:rPr>
        <w:t>at</w:t>
      </w:r>
      <w:r>
        <w:rPr>
          <w:color w:val="221F1F"/>
        </w:rPr>
        <w:t>i</w:t>
      </w:r>
      <w:r>
        <w:rPr>
          <w:color w:val="221F1F"/>
        </w:rPr>
        <w:t>s</w:t>
      </w:r>
      <w:r>
        <w:rPr>
          <w:color w:val="221F1F"/>
        </w:rPr>
        <w:t>u</w:t>
      </w:r>
      <w:r>
        <w:rPr>
          <w:color w:val="221F1F"/>
        </w:rPr>
        <w:t>n</w:t>
      </w:r>
      <w:r>
        <w:rPr>
          <w:color w:val="221F1F"/>
        </w:rPr>
        <w:t>k</w:t>
      </w:r>
      <w:r>
        <w:rPr>
          <w:color w:val="221F1F"/>
        </w:rPr>
        <w:t>n</w:t>
      </w:r>
      <w:r>
        <w:rPr>
          <w:color w:val="221F1F"/>
        </w:rPr>
        <w:t>o</w:t>
      </w:r>
      <w:r>
        <w:rPr>
          <w:color w:val="221F1F"/>
        </w:rPr>
        <w:t>w</w:t>
      </w:r>
      <w:r>
        <w:rPr>
          <w:color w:val="221F1F"/>
        </w:rPr>
        <w:t>n</w:t>
      </w:r>
      <w:r>
        <w:rPr>
          <w:color w:val="221F1F"/>
        </w:rPr>
        <w:t>a</w:t>
      </w:r>
      <w:r>
        <w:rPr>
          <w:color w:val="221F1F"/>
        </w:rPr>
        <w:t>n</w:t>
      </w:r>
      <w:r>
        <w:rPr>
          <w:color w:val="221F1F"/>
        </w:rPr>
        <w:t>d</w:t>
      </w:r>
      <w:r>
        <w:rPr>
          <w:color w:val="221F1F"/>
        </w:rPr>
        <w:t>“</w:t>
      </w:r>
      <w:r>
        <w:rPr>
          <w:rFonts w:ascii="宋体" w:hAnsi="宋体"/>
          <w:color w:val="221F1F"/>
        </w:rPr>
        <w:t>？</w:t>
      </w:r>
      <w:r>
        <w:rPr>
          <w:color w:val="221F1F"/>
        </w:rPr>
        <w:t>”</w:t>
      </w:r>
      <w:r>
        <w:rPr>
          <w:color w:val="221F1F"/>
        </w:rPr>
        <w:t>“</w:t>
      </w:r>
      <w:r>
        <w:rPr>
          <w:rFonts w:ascii="宋体" w:hAnsi="宋体"/>
          <w:color w:val="221F1F"/>
        </w:rPr>
        <w:t>？</w:t>
      </w:r>
      <w:r>
        <w:rPr>
          <w:color w:val="221F1F"/>
        </w:rPr>
        <w:t>”</w:t>
      </w:r>
      <w:r>
        <w:rPr>
          <w:rFonts w:ascii="宋体" w:hAnsi="宋体"/>
          <w:color w:val="221F1F"/>
        </w:rPr>
        <w:t>，</w:t>
      </w:r>
    </w:p>
    <w:p>
      <w:pPr>
        <w:pStyle w:val="a3"/>
        <w:jc w:val="both"/>
      </w:pPr>
      <w:r>
        <w:rPr>
          <w:color w:val="221F1F"/>
        </w:rPr>
        <w:t>worthwhile, doesn’t</w:t>
      </w:r>
      <w:r>
        <w:rPr>
          <w:color w:val="221F1F"/>
        </w:rPr>
        <w:t>become clear</w:t>
      </w:r>
      <w:r>
        <w:rPr>
          <w:color w:val="221F1F"/>
        </w:rPr>
        <w:t>in an instant. You</w:t>
      </w:r>
      <w:r>
        <w:rPr>
          <w:color w:val="221F1F"/>
        </w:rPr>
        <w:t>feel</w:t>
      </w:r>
      <w:r>
        <w:rPr>
          <w:color w:val="221F1F"/>
        </w:rPr>
        <w:t>lost</w:t>
      </w:r>
      <w:r>
        <w:rPr>
          <w:color w:val="221F1F"/>
        </w:rPr>
        <w:t xml:space="preserve">at </w:t>
      </w:r>
      <w:r>
        <w:rPr>
          <w:color w:val="221F1F"/>
        </w:rPr>
        <w:t>one</w:t>
      </w:r>
      <w:r>
        <w:rPr>
          <w:color w:val="221F1F"/>
        </w:rPr>
        <w:t>moment,</w:t>
      </w:r>
      <w:r>
        <w:rPr>
          <w:color w:val="221F1F"/>
        </w:rPr>
        <w:t>but</w:t>
      </w:r>
      <w:r>
        <w:rPr>
          <w:color w:val="221F1F"/>
        </w:rPr>
        <w:t>if</w:t>
      </w:r>
      <w:r>
        <w:rPr>
          <w:color w:val="221F1F"/>
        </w:rPr>
        <w:t>you</w:t>
      </w:r>
      <w:r>
        <w:rPr>
          <w:color w:val="221F1F"/>
        </w:rPr>
        <w:t>have</w:t>
      </w:r>
      <w:r>
        <w:rPr>
          <w:color w:val="221F1F"/>
        </w:rPr>
        <w:t>faith,</w:t>
      </w:r>
      <w:r>
        <w:rPr>
          <w:color w:val="221F1F"/>
        </w:rPr>
        <w:t>you</w:t>
      </w:r>
      <w:r>
        <w:rPr>
          <w:color w:val="221F1F"/>
        </w:rPr>
        <w:t>soon</w:t>
      </w:r>
      <w:r>
        <w:rPr>
          <w:color w:val="221F1F"/>
        </w:rPr>
        <w:t>become</w:t>
      </w:r>
      <w:r>
        <w:rPr>
          <w:color w:val="221F1F"/>
        </w:rPr>
        <w:t xml:space="preserve">curious. </w:t>
      </w:r>
      <w:r>
        <w:rPr>
          <w:color w:val="221F1F"/>
        </w:rPr>
        <w:t>That</w:t>
      </w:r>
      <w:r>
        <w:rPr>
          <w:color w:val="221F1F"/>
        </w:rPr>
        <w:t>curiosity</w:t>
      </w:r>
      <w:r>
        <w:rPr>
          <w:color w:val="221F1F"/>
        </w:rPr>
        <w:t>leads</w:t>
      </w:r>
      <w:r>
        <w:rPr>
          <w:color w:val="221F1F"/>
        </w:rPr>
        <w:t>to</w:t>
      </w:r>
      <w:r>
        <w:rPr>
          <w:color w:val="221F1F"/>
        </w:rPr>
        <w:t>a</w:t>
      </w:r>
      <w:r>
        <w:rPr>
          <w:color w:val="221F1F"/>
        </w:rPr>
        <w:t>period</w:t>
      </w:r>
      <w:r>
        <w:rPr>
          <w:color w:val="221F1F"/>
        </w:rPr>
        <w:t>of</w:t>
      </w:r>
      <w:r>
        <w:rPr>
          <w:color w:val="221F1F"/>
        </w:rPr>
        <w:t>intensity,</w:t>
      </w:r>
      <w:r>
        <w:rPr>
          <w:color w:val="221F1F"/>
        </w:rPr>
        <w:t>a</w:t>
      </w:r>
      <w:r>
        <w:rPr>
          <w:color w:val="221F1F"/>
        </w:rPr>
        <w:t>season</w:t>
      </w:r>
      <w:r>
        <w:rPr>
          <w:color w:val="221F1F"/>
        </w:rPr>
        <w:t>of</w:t>
      </w:r>
      <w:r>
        <w:rPr>
          <w:color w:val="221F1F"/>
        </w:rPr>
        <w:t>rapid progress where there is nothing you’d rather be doing but pursuing</w:t>
      </w:r>
      <w:r>
        <w:rPr>
          <w:color w:val="221F1F"/>
        </w:rPr>
        <w:t>your</w:t>
      </w:r>
      <w:r>
        <w:rPr>
          <w:color w:val="221F1F"/>
        </w:rPr>
        <w:t>purpose.</w:t>
      </w:r>
      <w:r>
        <w:rPr>
          <w:color w:val="221F1F"/>
        </w:rPr>
        <w:t>Post-intensity,</w:t>
      </w:r>
      <w:r>
        <w:rPr>
          <w:color w:val="221F1F"/>
        </w:rPr>
        <w:t>you</w:t>
      </w:r>
      <w:r>
        <w:rPr>
          <w:color w:val="221F1F"/>
        </w:rPr>
        <w:t>enter</w:t>
      </w:r>
      <w:r>
        <w:rPr>
          <w:color w:val="221F1F"/>
        </w:rPr>
        <w:t>a</w:t>
      </w:r>
      <w:r>
        <w:rPr>
          <w:color w:val="221F1F"/>
        </w:rPr>
        <w:t>period</w:t>
      </w:r>
      <w:r>
        <w:rPr>
          <w:color w:val="221F1F"/>
        </w:rPr>
        <w:t xml:space="preserve">of </w:t>
      </w:r>
      <w:r>
        <w:rPr>
          <w:color w:val="221F1F"/>
        </w:rPr>
        <w:t>consistency</w:t>
      </w:r>
      <w:r>
        <w:rPr>
          <w:color w:val="221F1F"/>
        </w:rPr>
        <w:t>where</w:t>
      </w:r>
      <w:r>
        <w:rPr>
          <w:color w:val="221F1F"/>
        </w:rPr>
        <w:t>you</w:t>
      </w:r>
      <w:r>
        <w:rPr>
          <w:color w:val="221F1F"/>
        </w:rPr>
        <w:t>maintain</w:t>
      </w:r>
      <w:r>
        <w:rPr>
          <w:color w:val="221F1F"/>
        </w:rPr>
        <w:t>a</w:t>
      </w:r>
      <w:r>
        <w:rPr>
          <w:color w:val="221F1F"/>
        </w:rPr>
        <w:t>higher</w:t>
      </w:r>
      <w:r>
        <w:rPr>
          <w:color w:val="221F1F"/>
        </w:rPr>
        <w:t>baseline</w:t>
      </w:r>
      <w:r>
        <w:rPr>
          <w:color w:val="221F1F"/>
        </w:rPr>
        <w:t>than</w:t>
      </w:r>
      <w:r>
        <w:rPr>
          <w:color w:val="221F1F"/>
        </w:rPr>
        <w:t xml:space="preserve">before. </w:t>
      </w:r>
      <w:r>
        <w:rPr>
          <w:color w:val="221F1F"/>
        </w:rPr>
        <w:t>You reach a new level of</w:t>
      </w:r>
      <w:r>
        <w:rPr>
          <w:color w:val="221F1F"/>
        </w:rPr>
        <w:t>purpose and continue your</w:t>
      </w:r>
      <w:r>
        <w:rPr>
          <w:color w:val="221F1F"/>
        </w:rPr>
        <w:t xml:space="preserve">ascent </w:t>
      </w:r>
      <w:r>
        <w:rPr>
          <w:color w:val="221F1F"/>
        </w:rPr>
        <w:t>from</w:t>
      </w:r>
      <w:r>
        <w:rPr>
          <w:color w:val="221F1F"/>
        </w:rPr>
        <w:t>a similar</w:t>
      </w:r>
      <w:r>
        <w:rPr>
          <w:color w:val="221F1F"/>
        </w:rPr>
        <w:t>point</w:t>
      </w:r>
      <w:r>
        <w:rPr>
          <w:color w:val="221F1F"/>
        </w:rPr>
        <w:t>in</w:t>
      </w:r>
      <w:r>
        <w:rPr>
          <w:color w:val="221F1F"/>
        </w:rPr>
        <w:t>the</w:t>
      </w:r>
      <w:r>
        <w:rPr>
          <w:color w:val="221F1F"/>
        </w:rPr>
        <w:t>spiral.</w:t>
      </w:r>
      <w:r>
        <w:rPr>
          <w:color w:val="221F1F"/>
        </w:rPr>
        <w:t>You may not</w:t>
      </w:r>
      <w:r>
        <w:rPr>
          <w:color w:val="221F1F"/>
        </w:rPr>
        <w:t>feel</w:t>
      </w:r>
      <w:r>
        <w:rPr>
          <w:color w:val="221F1F"/>
        </w:rPr>
        <w:t xml:space="preserve">like you are </w:t>
      </w:r>
      <w:r>
        <w:rPr>
          <w:color w:val="221F1F"/>
        </w:rPr>
        <w:t>progressing,</w:t>
      </w:r>
      <w:r>
        <w:rPr>
          <w:color w:val="221F1F"/>
        </w:rPr>
        <w:t>but</w:t>
      </w:r>
      <w:r>
        <w:rPr>
          <w:color w:val="221F1F"/>
        </w:rPr>
        <w:t>if</w:t>
      </w:r>
      <w:r>
        <w:rPr>
          <w:color w:val="221F1F"/>
        </w:rPr>
        <w:t>you</w:t>
      </w:r>
      <w:r>
        <w:rPr>
          <w:color w:val="221F1F"/>
        </w:rPr>
        <w:t>look</w:t>
      </w:r>
      <w:r>
        <w:rPr>
          <w:color w:val="221F1F"/>
        </w:rPr>
        <w:t>down</w:t>
      </w:r>
      <w:r>
        <w:rPr>
          <w:color w:val="221F1F"/>
        </w:rPr>
        <w:t>the</w:t>
      </w:r>
      <w:r>
        <w:rPr>
          <w:color w:val="221F1F"/>
        </w:rPr>
        <w:t>mountain,</w:t>
      </w:r>
      <w:r>
        <w:rPr>
          <w:color w:val="221F1F"/>
        </w:rPr>
        <w:t>you</w:t>
      </w:r>
      <w:r>
        <w:rPr>
          <w:color w:val="221F1F"/>
        </w:rPr>
        <w:t>will</w:t>
      </w:r>
      <w:r>
        <w:rPr>
          <w:color w:val="221F1F"/>
        </w:rPr>
        <w:t>see how far you’ve come.</w:t>
      </w:r>
    </w:p>
    <w:p>
      <w:pPr>
        <w:pStyle w:val="a3"/>
        <w:jc w:val="both"/>
      </w:pPr>
      <w:r>
        <w:rPr>
          <w:color w:val="221F1F"/>
        </w:rPr>
        <w:t>Instead of</w:t>
      </w:r>
      <w:r>
        <w:rPr>
          <w:color w:val="221F1F"/>
        </w:rPr>
        <w:t>obsessing over</w:t>
      </w:r>
      <w:r>
        <w:rPr>
          <w:color w:val="221F1F"/>
        </w:rPr>
        <w:t>discovering</w:t>
      </w:r>
      <w:r>
        <w:rPr>
          <w:color w:val="221F1F"/>
        </w:rPr>
        <w:t>your life’s work,</w:t>
      </w:r>
      <w:r>
        <w:rPr>
          <w:color w:val="221F1F"/>
        </w:rPr>
        <w:t>pay attention to</w:t>
      </w:r>
      <w:r>
        <w:rPr>
          <w:color w:val="221F1F"/>
        </w:rPr>
        <w:t>the opposite:</w:t>
      </w:r>
      <w:r>
        <w:rPr>
          <w:color w:val="221F1F"/>
        </w:rPr>
        <w:t>where your life will end</w:t>
      </w:r>
      <w:r>
        <w:rPr>
          <w:color w:val="221F1F"/>
        </w:rPr>
        <w:t>up if you keep performing the same actions. If you understand entropy— that all things tend toward disorder—you understand</w:t>
      </w:r>
      <w:r>
        <w:rPr>
          <w:color w:val="221F1F"/>
        </w:rPr>
        <w:t>that by</w:t>
      </w:r>
      <w:r>
        <w:rPr>
          <w:color w:val="221F1F"/>
        </w:rPr>
        <w:t>doing nothing</w:t>
      </w:r>
      <w:r>
        <w:rPr>
          <w:color w:val="221F1F"/>
        </w:rPr>
        <w:t>with</w:t>
      </w:r>
      <w:r>
        <w:rPr>
          <w:color w:val="221F1F"/>
        </w:rPr>
        <w:t>your life you</w:t>
      </w:r>
      <w:r>
        <w:rPr>
          <w:color w:val="221F1F"/>
        </w:rPr>
        <w:t>choose to slowly drown in chaos. You don’t stay the same. You</w:t>
      </w:r>
      <w:r>
        <w:rPr>
          <w:color w:val="221F1F"/>
        </w:rPr>
        <w:t>dig</w:t>
      </w:r>
      <w:r>
        <w:rPr>
          <w:color w:val="221F1F"/>
        </w:rPr>
        <w:t>yourself</w:t>
      </w:r>
      <w:r>
        <w:rPr>
          <w:color w:val="221F1F"/>
        </w:rPr>
        <w:t>deeper</w:t>
      </w:r>
      <w:r>
        <w:rPr>
          <w:color w:val="221F1F"/>
        </w:rPr>
        <w:t>into</w:t>
      </w:r>
      <w:r>
        <w:rPr>
          <w:color w:val="221F1F"/>
        </w:rPr>
        <w:t>a</w:t>
      </w:r>
      <w:r>
        <w:rPr>
          <w:color w:val="221F1F"/>
        </w:rPr>
        <w:t>hole</w:t>
      </w:r>
      <w:r>
        <w:rPr>
          <w:color w:val="221F1F"/>
        </w:rPr>
        <w:t>without</w:t>
      </w:r>
      <w:r>
        <w:rPr>
          <w:color w:val="221F1F"/>
        </w:rPr>
        <w:t>trying.</w:t>
      </w:r>
      <w:r>
        <w:rPr>
          <w:color w:val="221F1F"/>
        </w:rPr>
        <w:t>The</w:t>
      </w:r>
      <w:r>
        <w:rPr>
          <w:color w:val="221F1F"/>
        </w:rPr>
        <w:t>good</w:t>
      </w:r>
    </w:p>
    <w:p>
      <w:pPr>
        <w:pStyle w:val="a3"/>
        <w:jc w:val="both"/>
      </w:pPr>
      <w:r>
        <w:rPr>
          <w:color w:val="221F1F"/>
        </w:rPr>
        <w:t>life demands consistent effort toward reaching a new level of purpose.</w:t>
      </w:r>
    </w:p>
    <w:p>
      <w:pPr>
        <w:pStyle w:val="a3"/>
        <w:jc w:val="both"/>
      </w:pPr>
      <w:r>
        <w:rPr>
          <w:color w:val="221F1F"/>
        </w:rPr>
        <w:t>But how do we transmute that negative and brutal awareness of what</w:t>
      </w:r>
      <w:r>
        <w:rPr>
          <w:color w:val="221F1F"/>
        </w:rPr>
        <w:t>we</w:t>
      </w:r>
      <w:r>
        <w:rPr>
          <w:color w:val="221F1F"/>
        </w:rPr>
        <w:t>don’t</w:t>
      </w:r>
      <w:r>
        <w:rPr>
          <w:color w:val="221F1F"/>
        </w:rPr>
        <w:t>want</w:t>
      </w:r>
      <w:r>
        <w:rPr>
          <w:color w:val="221F1F"/>
        </w:rPr>
        <w:t>out</w:t>
      </w:r>
      <w:r>
        <w:rPr>
          <w:color w:val="221F1F"/>
        </w:rPr>
        <w:t>of</w:t>
      </w:r>
      <w:r>
        <w:rPr>
          <w:color w:val="221F1F"/>
        </w:rPr>
        <w:t>life</w:t>
      </w:r>
      <w:r>
        <w:rPr>
          <w:color w:val="221F1F"/>
        </w:rPr>
        <w:t>into</w:t>
      </w:r>
      <w:r>
        <w:rPr>
          <w:color w:val="221F1F"/>
        </w:rPr>
        <w:t>something good,</w:t>
      </w:r>
      <w:r>
        <w:rPr>
          <w:color w:val="221F1F"/>
        </w:rPr>
        <w:t>true,</w:t>
      </w:r>
      <w:r>
        <w:rPr>
          <w:color w:val="221F1F"/>
        </w:rPr>
        <w:t>and</w:t>
      </w:r>
      <w:r>
        <w:rPr>
          <w:color w:val="221F1F"/>
        </w:rPr>
        <w:t>beautiful?</w:t>
      </w:r>
      <w:r>
        <w:rPr>
          <w:color w:val="221F1F"/>
        </w:rPr>
        <w:t>The</w:t>
      </w:r>
      <w:r>
        <w:rPr>
          <w:color w:val="221F1F"/>
        </w:rPr>
        <w:t>secret</w:t>
      </w:r>
      <w:r>
        <w:rPr>
          <w:color w:val="221F1F"/>
        </w:rPr>
        <w:t>lies</w:t>
      </w:r>
      <w:r>
        <w:rPr>
          <w:color w:val="221F1F"/>
        </w:rPr>
        <w:t>in</w:t>
      </w:r>
      <w:r>
        <w:rPr>
          <w:color w:val="221F1F"/>
        </w:rPr>
        <w:t>learning</w:t>
      </w:r>
      <w:r>
        <w:rPr>
          <w:color w:val="221F1F"/>
        </w:rPr>
        <w:t>how</w:t>
      </w:r>
      <w:r>
        <w:rPr>
          <w:color w:val="221F1F"/>
        </w:rPr>
        <w:t>to think, learning how to learn, and learning how to earn. All of them are found in the same process of making a goal conscious, creating a path to achieve it, and focusing your attention on lever-</w:t>
      </w:r>
    </w:p>
    <w:p>
      <w:pPr>
        <w:pStyle w:val="a3"/>
        <w:jc w:val="both"/>
      </w:pPr>
      <w:r>
        <w:rPr>
          <w:rFonts w:ascii="宋体" w:hAnsi="宋体"/>
          <w:color w:val="221F1F"/>
        </w:rPr>
        <w:t>，、？，，。，，</w:t>
      </w:r>
      <w:r>
        <w:rPr>
          <w:rFonts w:ascii="宋体" w:hAnsi="宋体"/>
          <w:color w:val="221F1F"/>
        </w:rPr>
        <w:t>，-</w:t>
      </w:r>
    </w:p>
    <w:p>
      <w:pPr>
        <w:pStyle w:val="a3"/>
        <w:jc w:val="both"/>
      </w:pPr>
      <w:r>
        <w:rPr>
          <w:color w:val="221F1F"/>
        </w:rPr>
        <w:t>moving actions that bring results as feedback. We’re already aware that infinite knowledge lies in the unknown waiting to be discovered. Now, you need a smart way to course correct along your journey. You can try to wander around the desert in hopes of finding water, but there is a high chance you’ll wander in the wrong</w:t>
      </w:r>
      <w:r>
        <w:rPr>
          <w:color w:val="221F1F"/>
        </w:rPr>
        <w:t>direction from</w:t>
      </w:r>
      <w:r>
        <w:rPr>
          <w:color w:val="221F1F"/>
        </w:rPr>
        <w:t xml:space="preserve">the </w:t>
      </w:r>
      <w:r>
        <w:rPr>
          <w:color w:val="221F1F"/>
        </w:rPr>
        <w:t>start.</w:t>
      </w:r>
    </w:p>
    <w:p>
      <w:pPr>
        <w:pStyle w:val="a3"/>
        <w:jc w:val="both"/>
      </w:pPr>
      <w:r>
        <w:rPr>
          <w:color w:val="221F1F"/>
        </w:rPr>
        <w:t>When</w:t>
      </w:r>
      <w:r>
        <w:rPr>
          <w:color w:val="221F1F"/>
        </w:rPr>
        <w:t>you</w:t>
      </w:r>
      <w:r>
        <w:rPr>
          <w:color w:val="221F1F"/>
        </w:rPr>
        <w:t>identify</w:t>
      </w:r>
      <w:r>
        <w:rPr>
          <w:color w:val="221F1F"/>
        </w:rPr>
        <w:t>a</w:t>
      </w:r>
      <w:r>
        <w:rPr>
          <w:color w:val="221F1F"/>
        </w:rPr>
        <w:t>problem</w:t>
      </w:r>
      <w:r>
        <w:rPr>
          <w:color w:val="221F1F"/>
        </w:rPr>
        <w:t>that,</w:t>
      </w:r>
      <w:r>
        <w:rPr>
          <w:color w:val="221F1F"/>
        </w:rPr>
        <w:t>once</w:t>
      </w:r>
      <w:r>
        <w:rPr>
          <w:color w:val="221F1F"/>
        </w:rPr>
        <w:t>solved,</w:t>
      </w:r>
      <w:r>
        <w:rPr>
          <w:color w:val="221F1F"/>
        </w:rPr>
        <w:t>lays</w:t>
      </w:r>
      <w:r>
        <w:rPr>
          <w:color w:val="221F1F"/>
        </w:rPr>
        <w:t>a</w:t>
      </w:r>
      <w:r>
        <w:rPr>
          <w:color w:val="221F1F"/>
        </w:rPr>
        <w:t xml:space="preserve">stepping- </w:t>
      </w:r>
      <w:r>
        <w:rPr>
          <w:color w:val="221F1F"/>
        </w:rPr>
        <w:t>stone toward your vision, you need a plan. A plan is your surface</w:t>
      </w:r>
      <w:r>
        <w:rPr>
          <w:color w:val="221F1F"/>
        </w:rPr>
        <w:t>area</w:t>
      </w:r>
      <w:r>
        <w:rPr>
          <w:color w:val="221F1F"/>
        </w:rPr>
        <w:t>for</w:t>
      </w:r>
      <w:r>
        <w:rPr>
          <w:color w:val="221F1F"/>
        </w:rPr>
        <w:t>luck,</w:t>
      </w:r>
      <w:r>
        <w:rPr>
          <w:color w:val="221F1F"/>
        </w:rPr>
        <w:t>and</w:t>
      </w:r>
      <w:r>
        <w:rPr>
          <w:color w:val="221F1F"/>
        </w:rPr>
        <w:t>if</w:t>
      </w:r>
      <w:r>
        <w:rPr>
          <w:color w:val="221F1F"/>
        </w:rPr>
        <w:t>you</w:t>
      </w:r>
      <w:r>
        <w:rPr>
          <w:color w:val="221F1F"/>
        </w:rPr>
        <w:t>don’t</w:t>
      </w:r>
      <w:r>
        <w:rPr>
          <w:color w:val="221F1F"/>
        </w:rPr>
        <w:t>have</w:t>
      </w:r>
      <w:r>
        <w:rPr>
          <w:color w:val="221F1F"/>
        </w:rPr>
        <w:t>one,</w:t>
      </w:r>
      <w:r>
        <w:rPr>
          <w:color w:val="221F1F"/>
        </w:rPr>
        <w:t>or</w:t>
      </w:r>
      <w:r>
        <w:rPr>
          <w:color w:val="221F1F"/>
        </w:rPr>
        <w:t>think</w:t>
      </w:r>
      <w:r>
        <w:rPr>
          <w:color w:val="221F1F"/>
        </w:rPr>
        <w:t xml:space="preserve">you </w:t>
      </w:r>
      <w:r>
        <w:rPr>
          <w:color w:val="221F1F"/>
        </w:rPr>
        <w:t>don’t</w:t>
      </w:r>
      <w:r>
        <w:rPr>
          <w:color w:val="221F1F"/>
        </w:rPr>
        <w:t>need</w:t>
      </w:r>
      <w:r>
        <w:rPr>
          <w:color w:val="221F1F"/>
        </w:rPr>
        <w:t>one,</w:t>
      </w:r>
      <w:r>
        <w:rPr>
          <w:color w:val="221F1F"/>
        </w:rPr>
        <w:t>you</w:t>
      </w:r>
      <w:r>
        <w:rPr>
          <w:color w:val="221F1F"/>
        </w:rPr>
        <w:t>may</w:t>
      </w:r>
      <w:r>
        <w:rPr>
          <w:color w:val="221F1F"/>
        </w:rPr>
        <w:t>not</w:t>
      </w:r>
      <w:r>
        <w:rPr>
          <w:color w:val="221F1F"/>
        </w:rPr>
        <w:t>realize</w:t>
      </w:r>
      <w:r>
        <w:rPr>
          <w:color w:val="221F1F"/>
        </w:rPr>
        <w:t>that</w:t>
      </w:r>
      <w:r>
        <w:rPr>
          <w:color w:val="221F1F"/>
        </w:rPr>
        <w:t>you</w:t>
      </w:r>
      <w:r>
        <w:rPr>
          <w:color w:val="221F1F"/>
        </w:rPr>
        <w:t>are</w:t>
      </w:r>
      <w:r>
        <w:rPr>
          <w:color w:val="221F1F"/>
        </w:rPr>
        <w:t>already</w:t>
      </w:r>
      <w:r>
        <w:rPr>
          <w:color w:val="221F1F"/>
        </w:rPr>
        <w:t xml:space="preserve">acting </w:t>
      </w:r>
      <w:r>
        <w:rPr>
          <w:color w:val="221F1F"/>
        </w:rPr>
        <w:t>toward</w:t>
      </w:r>
      <w:r>
        <w:rPr>
          <w:color w:val="221F1F"/>
        </w:rPr>
        <w:t>one.</w:t>
      </w:r>
      <w:r>
        <w:rPr>
          <w:color w:val="221F1F"/>
        </w:rPr>
        <w:t>Or</w:t>
      </w:r>
      <w:r>
        <w:rPr>
          <w:color w:val="221F1F"/>
        </w:rPr>
        <w:t>your</w:t>
      </w:r>
      <w:r>
        <w:rPr>
          <w:color w:val="221F1F"/>
        </w:rPr>
        <w:t>“plan”</w:t>
      </w:r>
      <w:r>
        <w:rPr>
          <w:color w:val="221F1F"/>
        </w:rPr>
        <w:t>is</w:t>
      </w:r>
      <w:r>
        <w:rPr>
          <w:color w:val="221F1F"/>
        </w:rPr>
        <w:t>not</w:t>
      </w:r>
      <w:r>
        <w:rPr>
          <w:color w:val="221F1F"/>
        </w:rPr>
        <w:t>having</w:t>
      </w:r>
      <w:r>
        <w:rPr>
          <w:color w:val="221F1F"/>
        </w:rPr>
        <w:t>a</w:t>
      </w:r>
      <w:r>
        <w:rPr>
          <w:color w:val="221F1F"/>
        </w:rPr>
        <w:t>plan</w:t>
      </w:r>
      <w:r>
        <w:rPr>
          <w:color w:val="221F1F"/>
        </w:rPr>
        <w:t>(which</w:t>
      </w:r>
      <w:r>
        <w:rPr>
          <w:color w:val="221F1F"/>
        </w:rPr>
        <w:t>is</w:t>
      </w:r>
      <w:r>
        <w:rPr>
          <w:color w:val="221F1F"/>
        </w:rPr>
        <w:t xml:space="preserve">still a </w:t>
      </w:r>
      <w:r>
        <w:rPr>
          <w:color w:val="221F1F"/>
        </w:rPr>
        <w:t>plan).</w:t>
      </w:r>
      <w:r>
        <w:rPr>
          <w:color w:val="221F1F"/>
        </w:rPr>
        <w:t>Now,</w:t>
      </w:r>
      <w:r>
        <w:rPr>
          <w:color w:val="221F1F"/>
        </w:rPr>
        <w:t>a</w:t>
      </w:r>
      <w:r>
        <w:rPr>
          <w:color w:val="221F1F"/>
        </w:rPr>
        <w:t>plan</w:t>
      </w:r>
      <w:r>
        <w:rPr>
          <w:color w:val="221F1F"/>
        </w:rPr>
        <w:t>isn’t</w:t>
      </w:r>
      <w:r>
        <w:rPr>
          <w:color w:val="221F1F"/>
        </w:rPr>
        <w:t>what</w:t>
      </w:r>
      <w:r>
        <w:rPr>
          <w:color w:val="221F1F"/>
        </w:rPr>
        <w:t>most</w:t>
      </w:r>
      <w:r>
        <w:rPr>
          <w:color w:val="221F1F"/>
        </w:rPr>
        <w:t>people</w:t>
      </w:r>
      <w:r>
        <w:rPr>
          <w:color w:val="221F1F"/>
        </w:rPr>
        <w:t>think</w:t>
      </w:r>
      <w:r>
        <w:rPr>
          <w:color w:val="221F1F"/>
        </w:rPr>
        <w:t>it</w:t>
      </w:r>
      <w:r>
        <w:rPr>
          <w:color w:val="221F1F"/>
        </w:rPr>
        <w:t>is.</w:t>
      </w:r>
      <w:r>
        <w:rPr>
          <w:color w:val="221F1F"/>
        </w:rPr>
        <w:t>It</w:t>
      </w:r>
      <w:r>
        <w:rPr>
          <w:color w:val="221F1F"/>
        </w:rPr>
        <w:t>is</w:t>
      </w:r>
      <w:r>
        <w:rPr>
          <w:color w:val="221F1F"/>
        </w:rPr>
        <w:t>not</w:t>
      </w:r>
      <w:r>
        <w:rPr>
          <w:color w:val="221F1F"/>
        </w:rPr>
        <w:t>a list</w:t>
      </w:r>
      <w:r>
        <w:rPr>
          <w:color w:val="221F1F"/>
        </w:rPr>
        <w:t>of</w:t>
      </w:r>
      <w:r>
        <w:rPr>
          <w:color w:val="221F1F"/>
        </w:rPr>
        <w:t>steps</w:t>
      </w:r>
      <w:r>
        <w:rPr>
          <w:color w:val="221F1F"/>
        </w:rPr>
        <w:t>that</w:t>
      </w:r>
      <w:r>
        <w:rPr>
          <w:color w:val="221F1F"/>
        </w:rPr>
        <w:t>will</w:t>
      </w:r>
      <w:r>
        <w:rPr>
          <w:color w:val="221F1F"/>
        </w:rPr>
        <w:t>never</w:t>
      </w:r>
      <w:r>
        <w:rPr>
          <w:color w:val="221F1F"/>
        </w:rPr>
        <w:t>happen.</w:t>
      </w:r>
      <w:r>
        <w:rPr>
          <w:color w:val="221F1F"/>
        </w:rPr>
        <w:t>It</w:t>
      </w:r>
      <w:r>
        <w:rPr>
          <w:color w:val="221F1F"/>
        </w:rPr>
        <w:t>is</w:t>
      </w:r>
      <w:r>
        <w:rPr>
          <w:color w:val="221F1F"/>
        </w:rPr>
        <w:t>an</w:t>
      </w:r>
      <w:r>
        <w:rPr>
          <w:color w:val="221F1F"/>
        </w:rPr>
        <w:t>evolving</w:t>
      </w:r>
      <w:r>
        <w:rPr>
          <w:color w:val="221F1F"/>
        </w:rPr>
        <w:t>blueprint that</w:t>
      </w:r>
      <w:r>
        <w:rPr>
          <w:color w:val="221F1F"/>
        </w:rPr>
        <w:t>takes</w:t>
      </w:r>
      <w:r>
        <w:rPr>
          <w:color w:val="221F1F"/>
        </w:rPr>
        <w:t>shape</w:t>
      </w:r>
      <w:r>
        <w:rPr>
          <w:color w:val="221F1F"/>
        </w:rPr>
        <w:t>through</w:t>
      </w:r>
      <w:r>
        <w:rPr>
          <w:color w:val="221F1F"/>
        </w:rPr>
        <w:t>trial</w:t>
      </w:r>
      <w:r>
        <w:rPr>
          <w:color w:val="221F1F"/>
        </w:rPr>
        <w:t>and</w:t>
      </w:r>
      <w:r>
        <w:rPr>
          <w:color w:val="221F1F"/>
        </w:rPr>
        <w:t>error.</w:t>
      </w:r>
    </w:p>
    <w:p>
      <w:pPr>
        <w:pStyle w:val="a3"/>
      </w:pPr>
      <w:r>
        <w:rPr>
          <w:color w:val="221F1F"/>
        </w:rPr>
        <w:t>A</w:t>
      </w:r>
      <w:r>
        <w:rPr>
          <w:color w:val="221F1F"/>
        </w:rPr>
        <w:t>plan</w:t>
      </w:r>
      <w:r>
        <w:rPr>
          <w:color w:val="221F1F"/>
        </w:rPr>
        <w:t>contains</w:t>
      </w:r>
      <w:r>
        <w:rPr>
          <w:color w:val="221F1F"/>
        </w:rPr>
        <w:t>the</w:t>
      </w:r>
      <w:r>
        <w:rPr>
          <w:color w:val="221F1F"/>
        </w:rPr>
        <w:t>rules</w:t>
      </w:r>
      <w:r>
        <w:rPr>
          <w:color w:val="221F1F"/>
        </w:rPr>
        <w:t>of</w:t>
      </w:r>
      <w:r>
        <w:rPr>
          <w:color w:val="221F1F"/>
        </w:rPr>
        <w:t>the</w:t>
      </w:r>
      <w:r>
        <w:rPr>
          <w:color w:val="221F1F"/>
        </w:rPr>
        <w:t>game</w:t>
      </w:r>
      <w:r>
        <w:rPr>
          <w:color w:val="221F1F"/>
        </w:rPr>
        <w:t>for</w:t>
      </w:r>
      <w:r>
        <w:rPr>
          <w:color w:val="221F1F"/>
        </w:rPr>
        <w:t>how</w:t>
      </w:r>
      <w:r>
        <w:rPr>
          <w:color w:val="221F1F"/>
        </w:rPr>
        <w:t>you</w:t>
      </w:r>
      <w:r>
        <w:rPr>
          <w:color w:val="221F1F"/>
        </w:rPr>
        <w:t>live your life. The longer you play, the better you get, and you often forget the rules</w:t>
      </w:r>
      <w:r>
        <w:rPr>
          <w:color w:val="221F1F"/>
        </w:rPr>
        <w:t>and win anyway.</w:t>
      </w:r>
      <w:r>
        <w:rPr>
          <w:color w:val="221F1F"/>
        </w:rPr>
        <w:t>A powerful plan, composed</w:t>
      </w:r>
      <w:r>
        <w:rPr>
          <w:color w:val="221F1F"/>
        </w:rPr>
        <w:t>of</w:t>
      </w:r>
      <w:r>
        <w:rPr>
          <w:color w:val="221F1F"/>
        </w:rPr>
        <w:t>a</w:t>
      </w:r>
      <w:r>
        <w:rPr>
          <w:color w:val="221F1F"/>
        </w:rPr>
        <w:t>vision,</w:t>
      </w:r>
      <w:r>
        <w:rPr>
          <w:color w:val="221F1F"/>
        </w:rPr>
        <w:t>mission,</w:t>
      </w:r>
      <w:r>
        <w:rPr>
          <w:color w:val="221F1F"/>
        </w:rPr>
        <w:t>projects,</w:t>
      </w:r>
      <w:r>
        <w:rPr>
          <w:color w:val="221F1F"/>
        </w:rPr>
        <w:t>levers,</w:t>
      </w:r>
      <w:r>
        <w:rPr>
          <w:color w:val="221F1F"/>
        </w:rPr>
        <w:t>and</w:t>
      </w:r>
      <w:r>
        <w:rPr>
          <w:color w:val="221F1F"/>
        </w:rPr>
        <w:t>the</w:t>
      </w:r>
      <w:r>
        <w:rPr>
          <w:color w:val="221F1F"/>
        </w:rPr>
        <w:t>rest prevent overwhelm as you progress toward your goals. A plan accounts for how you release and constrain entropy to achieve</w:t>
      </w:r>
      <w:r>
        <w:rPr>
          <w:color w:val="221F1F"/>
        </w:rPr>
        <w:t>self-generated</w:t>
      </w:r>
      <w:r>
        <w:rPr>
          <w:color w:val="221F1F"/>
        </w:rPr>
        <w:t>goals.</w:t>
      </w:r>
      <w:r>
        <w:rPr>
          <w:color w:val="221F1F"/>
        </w:rPr>
        <w:t>I</w:t>
      </w:r>
      <w:r>
        <w:rPr>
          <w:color w:val="221F1F"/>
        </w:rPr>
        <w:t>want</w:t>
      </w:r>
      <w:r>
        <w:rPr>
          <w:color w:val="221F1F"/>
        </w:rPr>
        <w:t>to</w:t>
      </w:r>
      <w:r>
        <w:rPr>
          <w:color w:val="221F1F"/>
        </w:rPr>
        <w:t>make</w:t>
      </w:r>
      <w:r>
        <w:rPr>
          <w:color w:val="221F1F"/>
        </w:rPr>
        <w:t>this</w:t>
      </w:r>
      <w:r>
        <w:rPr>
          <w:color w:val="221F1F"/>
        </w:rPr>
        <w:t>absolutely clear: nobody can tell you how to achieve your plan. They can only tell you how they achieved theirs. You can study their processes to help along the way, and you should, but the rest of the process lies in</w:t>
      </w:r>
    </w:p>
    <w:p>
      <w:pPr>
        <w:pStyle w:val="a3"/>
        <w:jc w:val="both"/>
      </w:pPr>
      <w:r>
        <w:rPr>
          <w:color w:val="221F1F"/>
        </w:rPr>
        <w:t>continuing</w:t>
      </w:r>
      <w:r>
        <w:rPr>
          <w:color w:val="221F1F"/>
        </w:rPr>
        <w:t>to</w:t>
      </w:r>
      <w:r>
        <w:rPr>
          <w:color w:val="221F1F"/>
        </w:rPr>
        <w:t>solve</w:t>
      </w:r>
      <w:r>
        <w:rPr>
          <w:color w:val="221F1F"/>
        </w:rPr>
        <w:t>problems.</w:t>
      </w:r>
    </w:p>
    <w:p>
      <w:pPr>
        <w:pStyle w:val="a3"/>
        <w:jc w:val="both"/>
      </w:pPr>
      <w:r>
        <w:rPr>
          <w:color w:val="221F1F"/>
        </w:rPr>
        <w:t>I</w:t>
      </w:r>
      <w:r>
        <w:rPr>
          <w:color w:val="221F1F"/>
        </w:rPr>
        <w:t>don’t</w:t>
      </w:r>
      <w:r>
        <w:rPr>
          <w:color w:val="221F1F"/>
        </w:rPr>
        <w:t>say</w:t>
      </w:r>
      <w:r>
        <w:rPr>
          <w:color w:val="221F1F"/>
        </w:rPr>
        <w:t>this</w:t>
      </w:r>
      <w:r>
        <w:rPr>
          <w:color w:val="221F1F"/>
        </w:rPr>
        <w:t>to</w:t>
      </w:r>
      <w:r>
        <w:rPr>
          <w:color w:val="221F1F"/>
        </w:rPr>
        <w:t>sound</w:t>
      </w:r>
      <w:r>
        <w:rPr>
          <w:color w:val="221F1F"/>
        </w:rPr>
        <w:t>high</w:t>
      </w:r>
      <w:r>
        <w:rPr>
          <w:color w:val="221F1F"/>
        </w:rPr>
        <w:t>and</w:t>
      </w:r>
      <w:r>
        <w:rPr>
          <w:color w:val="221F1F"/>
        </w:rPr>
        <w:t>mighty.</w:t>
      </w:r>
      <w:r>
        <w:rPr>
          <w:color w:val="221F1F"/>
        </w:rPr>
        <w:t>But</w:t>
      </w:r>
      <w:r>
        <w:rPr>
          <w:color w:val="221F1F"/>
        </w:rPr>
        <w:t>I’ve</w:t>
      </w:r>
      <w:r>
        <w:rPr>
          <w:color w:val="221F1F"/>
        </w:rPr>
        <w:t>never</w:t>
      </w:r>
      <w:r>
        <w:rPr>
          <w:color w:val="221F1F"/>
        </w:rPr>
        <w:t xml:space="preserve">had </w:t>
      </w:r>
      <w:r>
        <w:rPr>
          <w:color w:val="221F1F"/>
        </w:rPr>
        <w:t>a problem with knowing what I want in the future. When people</w:t>
      </w:r>
      <w:r>
        <w:rPr>
          <w:color w:val="221F1F"/>
        </w:rPr>
        <w:t>say,</w:t>
      </w:r>
      <w:r>
        <w:rPr>
          <w:color w:val="221F1F"/>
        </w:rPr>
        <w:t>“I</w:t>
      </w:r>
      <w:r>
        <w:rPr>
          <w:color w:val="221F1F"/>
        </w:rPr>
        <w:t>don’t</w:t>
      </w:r>
      <w:r>
        <w:rPr>
          <w:color w:val="221F1F"/>
        </w:rPr>
        <w:t>know</w:t>
      </w:r>
      <w:r>
        <w:rPr>
          <w:color w:val="221F1F"/>
        </w:rPr>
        <w:t>what</w:t>
      </w:r>
      <w:r>
        <w:rPr>
          <w:color w:val="221F1F"/>
        </w:rPr>
        <w:t>I</w:t>
      </w:r>
      <w:r>
        <w:rPr>
          <w:color w:val="221F1F"/>
        </w:rPr>
        <w:t>want,”</w:t>
      </w:r>
      <w:r>
        <w:rPr>
          <w:color w:val="221F1F"/>
        </w:rPr>
        <w:t>what</w:t>
      </w:r>
      <w:r>
        <w:rPr>
          <w:color w:val="221F1F"/>
        </w:rPr>
        <w:t>they’re</w:t>
      </w:r>
      <w:r>
        <w:rPr>
          <w:color w:val="221F1F"/>
        </w:rPr>
        <w:t>really saying</w:t>
      </w:r>
      <w:r>
        <w:rPr>
          <w:color w:val="221F1F"/>
        </w:rPr>
        <w:t>is,</w:t>
      </w:r>
      <w:r>
        <w:rPr>
          <w:color w:val="221F1F"/>
        </w:rPr>
        <w:t>“I</w:t>
      </w:r>
      <w:r>
        <w:rPr>
          <w:color w:val="221F1F"/>
        </w:rPr>
        <w:t>don’t</w:t>
      </w:r>
      <w:r>
        <w:rPr>
          <w:color w:val="221F1F"/>
        </w:rPr>
        <w:t>want</w:t>
      </w:r>
      <w:r>
        <w:rPr>
          <w:color w:val="221F1F"/>
        </w:rPr>
        <w:t>to</w:t>
      </w:r>
      <w:r>
        <w:rPr>
          <w:color w:val="221F1F"/>
        </w:rPr>
        <w:t>do</w:t>
      </w:r>
      <w:r>
        <w:rPr>
          <w:color w:val="221F1F"/>
        </w:rPr>
        <w:t>the</w:t>
      </w:r>
      <w:r>
        <w:rPr>
          <w:color w:val="221F1F"/>
        </w:rPr>
        <w:t>work</w:t>
      </w:r>
      <w:r>
        <w:rPr>
          <w:color w:val="221F1F"/>
        </w:rPr>
        <w:t>it</w:t>
      </w:r>
      <w:r>
        <w:rPr>
          <w:color w:val="221F1F"/>
        </w:rPr>
        <w:t>takes</w:t>
      </w:r>
      <w:r>
        <w:rPr>
          <w:color w:val="221F1F"/>
        </w:rPr>
        <w:t>to</w:t>
      </w:r>
      <w:r>
        <w:rPr>
          <w:color w:val="221F1F"/>
        </w:rPr>
        <w:t>get</w:t>
      </w:r>
      <w:r>
        <w:rPr>
          <w:color w:val="221F1F"/>
        </w:rPr>
        <w:t>what</w:t>
      </w:r>
      <w:r>
        <w:rPr>
          <w:color w:val="221F1F"/>
        </w:rPr>
        <w:t>I want.”</w:t>
      </w:r>
      <w:r>
        <w:rPr>
          <w:color w:val="221F1F"/>
        </w:rPr>
        <w:t>It’s</w:t>
      </w:r>
      <w:r>
        <w:rPr>
          <w:color w:val="221F1F"/>
        </w:rPr>
        <w:t>not</w:t>
      </w:r>
      <w:r>
        <w:rPr>
          <w:color w:val="221F1F"/>
        </w:rPr>
        <w:t>that</w:t>
      </w:r>
      <w:r>
        <w:rPr>
          <w:color w:val="221F1F"/>
        </w:rPr>
        <w:t>you</w:t>
      </w:r>
      <w:r>
        <w:rPr>
          <w:color w:val="221F1F"/>
        </w:rPr>
        <w:t>don’t</w:t>
      </w:r>
      <w:r>
        <w:rPr>
          <w:color w:val="221F1F"/>
        </w:rPr>
        <w:t>know</w:t>
      </w:r>
      <w:r>
        <w:rPr>
          <w:color w:val="221F1F"/>
        </w:rPr>
        <w:t>what</w:t>
      </w:r>
      <w:r>
        <w:rPr>
          <w:color w:val="221F1F"/>
        </w:rPr>
        <w:t>you</w:t>
      </w:r>
      <w:r>
        <w:rPr>
          <w:color w:val="221F1F"/>
        </w:rPr>
        <w:t>want.</w:t>
      </w:r>
      <w:r>
        <w:rPr>
          <w:color w:val="221F1F"/>
        </w:rPr>
        <w:t>It’s</w:t>
      </w:r>
      <w:r>
        <w:rPr>
          <w:color w:val="221F1F"/>
        </w:rPr>
        <w:t xml:space="preserve">that you know what you don’t want—meaning you know what you want—and are hiding from the pain of reinventing </w:t>
      </w:r>
      <w:r>
        <w:rPr>
          <w:color w:val="221F1F"/>
        </w:rPr>
        <w:t>yourself.</w:t>
      </w:r>
      <w:r>
        <w:rPr>
          <w:color w:val="221F1F"/>
        </w:rPr>
        <w:t>You</w:t>
      </w:r>
      <w:r>
        <w:rPr>
          <w:color w:val="221F1F"/>
        </w:rPr>
        <w:t>are</w:t>
      </w:r>
      <w:r>
        <w:rPr>
          <w:color w:val="221F1F"/>
        </w:rPr>
        <w:t>hiding</w:t>
      </w:r>
      <w:r>
        <w:rPr>
          <w:color w:val="221F1F"/>
        </w:rPr>
        <w:t>from</w:t>
      </w:r>
      <w:r>
        <w:rPr>
          <w:color w:val="221F1F"/>
        </w:rPr>
        <w:t>the</w:t>
      </w:r>
      <w:r>
        <w:rPr>
          <w:color w:val="221F1F"/>
        </w:rPr>
        <w:t>slow</w:t>
      </w:r>
      <w:r>
        <w:rPr>
          <w:color w:val="221F1F"/>
        </w:rPr>
        <w:t>structural</w:t>
      </w:r>
      <w:r>
        <w:rPr>
          <w:color w:val="221F1F"/>
        </w:rPr>
        <w:t>redesign</w:t>
      </w:r>
      <w:r>
        <w:rPr>
          <w:color w:val="221F1F"/>
        </w:rPr>
        <w:t xml:space="preserve">of </w:t>
      </w:r>
      <w:r>
        <w:rPr>
          <w:color w:val="221F1F"/>
        </w:rPr>
        <w:t>your</w:t>
      </w:r>
      <w:r>
        <w:rPr>
          <w:color w:val="221F1F"/>
        </w:rPr>
        <w:t>identity.</w:t>
      </w:r>
    </w:p>
    <w:p>
      <w:pPr>
        <w:pStyle w:val="a3"/>
        <w:jc w:val="both"/>
      </w:pPr>
      <w:r>
        <w:rPr>
          <w:color w:val="221F1F"/>
        </w:rPr>
        <w:t xml:space="preserve">I’ve always known what I wanted because it’s extremely simple to observe society and know what I don’t want: A job I hate. </w:t>
      </w:r>
      <w:r>
        <w:rPr>
          <w:color w:val="221F1F"/>
        </w:rPr>
        <w:t>Work I don’t care about. A body that lacks energy and aesthetics. A partner I can’t stop arguing with. A mind that I can’t come to grips with. These are the main problems that lie</w:t>
      </w:r>
      <w:r>
        <w:rPr>
          <w:color w:val="221F1F"/>
        </w:rPr>
        <w:t>in the</w:t>
      </w:r>
      <w:r>
        <w:rPr>
          <w:color w:val="221F1F"/>
        </w:rPr>
        <w:t>conditioned human experience.</w:t>
      </w:r>
      <w:r>
        <w:rPr>
          <w:color w:val="221F1F"/>
        </w:rPr>
        <w:t>The</w:t>
      </w:r>
    </w:p>
    <w:p>
      <w:pPr>
        <w:pStyle w:val="a3"/>
      </w:pPr>
      <w:r>
        <w:rPr>
          <w:color w:val="221F1F"/>
        </w:rPr>
        <w:t>problems that are</w:t>
      </w:r>
      <w:r>
        <w:rPr>
          <w:color w:val="221F1F"/>
        </w:rPr>
        <w:t>the product</w:t>
      </w:r>
      <w:r>
        <w:rPr>
          <w:color w:val="221F1F"/>
        </w:rPr>
        <w:t>of being</w:t>
      </w:r>
      <w:r>
        <w:rPr>
          <w:color w:val="221F1F"/>
        </w:rPr>
        <w:t>treated as a machine. If</w:t>
      </w:r>
      <w:r>
        <w:rPr>
          <w:color w:val="221F1F"/>
        </w:rPr>
        <w:t>you</w:t>
      </w:r>
      <w:r>
        <w:rPr>
          <w:color w:val="221F1F"/>
        </w:rPr>
        <w:t>don’t</w:t>
      </w:r>
      <w:r>
        <w:rPr>
          <w:color w:val="221F1F"/>
        </w:rPr>
        <w:t>know</w:t>
      </w:r>
      <w:r>
        <w:rPr>
          <w:color w:val="221F1F"/>
        </w:rPr>
        <w:t>where</w:t>
      </w:r>
      <w:r>
        <w:rPr>
          <w:color w:val="221F1F"/>
        </w:rPr>
        <w:t>to</w:t>
      </w:r>
      <w:r>
        <w:rPr>
          <w:color w:val="221F1F"/>
        </w:rPr>
        <w:t>start,</w:t>
      </w:r>
      <w:r>
        <w:rPr>
          <w:color w:val="221F1F"/>
        </w:rPr>
        <w:t>start</w:t>
      </w:r>
      <w:r>
        <w:rPr>
          <w:color w:val="221F1F"/>
        </w:rPr>
        <w:t>there.</w:t>
      </w:r>
      <w:r>
        <w:rPr>
          <w:color w:val="221F1F"/>
        </w:rPr>
        <w:t>You’ll</w:t>
      </w:r>
      <w:r>
        <w:rPr>
          <w:color w:val="221F1F"/>
        </w:rPr>
        <w:t>be surprised</w:t>
      </w:r>
      <w:r>
        <w:rPr>
          <w:color w:val="221F1F"/>
        </w:rPr>
        <w:t>where</w:t>
      </w:r>
      <w:r>
        <w:rPr>
          <w:color w:val="221F1F"/>
        </w:rPr>
        <w:t>infinity</w:t>
      </w:r>
      <w:r>
        <w:rPr>
          <w:color w:val="221F1F"/>
        </w:rPr>
        <w:t>takes</w:t>
      </w:r>
      <w:r>
        <w:rPr>
          <w:color w:val="221F1F"/>
        </w:rPr>
        <w:t>you.</w:t>
      </w:r>
      <w:r>
        <w:rPr>
          <w:color w:val="221F1F"/>
        </w:rPr>
        <w:t>From</w:t>
      </w:r>
      <w:r>
        <w:rPr>
          <w:color w:val="221F1F"/>
        </w:rPr>
        <w:t>that</w:t>
      </w:r>
      <w:r>
        <w:rPr>
          <w:color w:val="221F1F"/>
        </w:rPr>
        <w:t>alone,</w:t>
      </w:r>
      <w:r>
        <w:rPr>
          <w:color w:val="221F1F"/>
        </w:rPr>
        <w:t>it’s easy</w:t>
      </w:r>
      <w:r>
        <w:rPr>
          <w:color w:val="221F1F"/>
        </w:rPr>
        <w:t>to</w:t>
      </w:r>
      <w:r>
        <w:rPr>
          <w:color w:val="221F1F"/>
        </w:rPr>
        <w:t>figure</w:t>
      </w:r>
      <w:r>
        <w:rPr>
          <w:color w:val="221F1F"/>
        </w:rPr>
        <w:t>out</w:t>
      </w:r>
      <w:r>
        <w:rPr>
          <w:color w:val="221F1F"/>
        </w:rPr>
        <w:t>what</w:t>
      </w:r>
      <w:r>
        <w:rPr>
          <w:color w:val="221F1F"/>
        </w:rPr>
        <w:t>I</w:t>
      </w:r>
      <w:r>
        <w:rPr>
          <w:color w:val="221F1F"/>
        </w:rPr>
        <w:t>had</w:t>
      </w:r>
      <w:r>
        <w:rPr>
          <w:color w:val="221F1F"/>
        </w:rPr>
        <w:t>to</w:t>
      </w:r>
      <w:r>
        <w:rPr>
          <w:color w:val="221F1F"/>
        </w:rPr>
        <w:t>do:</w:t>
      </w:r>
      <w:r>
        <w:rPr>
          <w:color w:val="221F1F"/>
        </w:rPr>
        <w:t>Become</w:t>
      </w:r>
      <w:r>
        <w:rPr>
          <w:color w:val="221F1F"/>
        </w:rPr>
        <w:t>an entrepreneur</w:t>
      </w:r>
      <w:r>
        <w:rPr>
          <w:color w:val="221F1F"/>
        </w:rPr>
        <w:t>no</w:t>
      </w:r>
      <w:r>
        <w:rPr>
          <w:color w:val="221F1F"/>
        </w:rPr>
        <w:t>matter</w:t>
      </w:r>
      <w:r>
        <w:rPr>
          <w:color w:val="221F1F"/>
        </w:rPr>
        <w:t>how</w:t>
      </w:r>
      <w:r>
        <w:rPr>
          <w:color w:val="221F1F"/>
        </w:rPr>
        <w:t>many</w:t>
      </w:r>
      <w:r>
        <w:rPr>
          <w:color w:val="221F1F"/>
        </w:rPr>
        <w:t>times</w:t>
      </w:r>
      <w:r>
        <w:rPr>
          <w:color w:val="221F1F"/>
        </w:rPr>
        <w:t>I</w:t>
      </w:r>
      <w:r>
        <w:rPr>
          <w:color w:val="221F1F"/>
        </w:rPr>
        <w:t>fail.</w:t>
      </w:r>
      <w:r>
        <w:rPr>
          <w:color w:val="221F1F"/>
        </w:rPr>
        <w:t>Gain</w:t>
      </w:r>
      <w:r>
        <w:rPr>
          <w:color w:val="221F1F"/>
        </w:rPr>
        <w:t>the power</w:t>
      </w:r>
      <w:r>
        <w:rPr>
          <w:color w:val="221F1F"/>
        </w:rPr>
        <w:t>to</w:t>
      </w:r>
      <w:r>
        <w:rPr>
          <w:color w:val="221F1F"/>
        </w:rPr>
        <w:t>get</w:t>
      </w:r>
      <w:r>
        <w:rPr>
          <w:color w:val="221F1F"/>
        </w:rPr>
        <w:t>rid</w:t>
      </w:r>
      <w:r>
        <w:rPr>
          <w:color w:val="221F1F"/>
        </w:rPr>
        <w:t>of</w:t>
      </w:r>
      <w:r>
        <w:rPr>
          <w:color w:val="221F1F"/>
        </w:rPr>
        <w:t>work</w:t>
      </w:r>
      <w:r>
        <w:rPr>
          <w:color w:val="221F1F"/>
        </w:rPr>
        <w:t>I</w:t>
      </w:r>
      <w:r>
        <w:rPr>
          <w:color w:val="221F1F"/>
        </w:rPr>
        <w:t>don’t</w:t>
      </w:r>
      <w:r>
        <w:rPr>
          <w:color w:val="221F1F"/>
        </w:rPr>
        <w:t>want</w:t>
      </w:r>
      <w:r>
        <w:rPr>
          <w:color w:val="221F1F"/>
        </w:rPr>
        <w:t>to</w:t>
      </w:r>
      <w:r>
        <w:rPr>
          <w:color w:val="221F1F"/>
        </w:rPr>
        <w:t>do.</w:t>
      </w:r>
      <w:r>
        <w:rPr>
          <w:color w:val="221F1F"/>
        </w:rPr>
        <w:t>Train</w:t>
      </w:r>
      <w:r>
        <w:rPr>
          <w:color w:val="221F1F"/>
        </w:rPr>
        <w:t>on</w:t>
      </w:r>
      <w:r>
        <w:rPr>
          <w:color w:val="221F1F"/>
        </w:rPr>
        <w:t>a daily</w:t>
      </w:r>
      <w:r>
        <w:rPr>
          <w:color w:val="221F1F"/>
        </w:rPr>
        <w:t>basis</w:t>
      </w:r>
      <w:r>
        <w:rPr>
          <w:color w:val="221F1F"/>
        </w:rPr>
        <w:t>and</w:t>
      </w:r>
      <w:r>
        <w:rPr>
          <w:color w:val="221F1F"/>
        </w:rPr>
        <w:t>prioritize</w:t>
      </w:r>
      <w:r>
        <w:rPr>
          <w:color w:val="221F1F"/>
        </w:rPr>
        <w:t>my</w:t>
      </w:r>
      <w:r>
        <w:rPr>
          <w:color w:val="221F1F"/>
        </w:rPr>
        <w:t>energy.</w:t>
      </w:r>
      <w:r>
        <w:rPr>
          <w:color w:val="221F1F"/>
        </w:rPr>
        <w:t>Then,</w:t>
      </w:r>
      <w:r>
        <w:rPr>
          <w:color w:val="221F1F"/>
        </w:rPr>
        <w:t>allow</w:t>
      </w:r>
      <w:r>
        <w:rPr>
          <w:color w:val="221F1F"/>
        </w:rPr>
        <w:t>those three things to open up more opportunities in every domain of life.</w:t>
      </w:r>
    </w:p>
    <w:p>
      <w:pPr>
        <w:pStyle w:val="a3"/>
      </w:pPr>
      <w:r>
        <w:rPr>
          <w:color w:val="221F1F"/>
        </w:rPr>
        <w:t>Everybody</w:t>
      </w:r>
      <w:r>
        <w:rPr>
          <w:color w:val="221F1F"/>
        </w:rPr>
        <w:t>knows</w:t>
      </w:r>
      <w:r>
        <w:rPr>
          <w:color w:val="221F1F"/>
        </w:rPr>
        <w:t>that</w:t>
      </w:r>
      <w:r>
        <w:rPr>
          <w:color w:val="221F1F"/>
        </w:rPr>
        <w:t>some form</w:t>
      </w:r>
      <w:r>
        <w:rPr>
          <w:color w:val="221F1F"/>
        </w:rPr>
        <w:t>of</w:t>
      </w:r>
      <w:r>
        <w:rPr>
          <w:color w:val="221F1F"/>
        </w:rPr>
        <w:t>this</w:t>
      </w:r>
      <w:r>
        <w:rPr>
          <w:color w:val="221F1F"/>
        </w:rPr>
        <w:t>path</w:t>
      </w:r>
      <w:r>
        <w:rPr>
          <w:color w:val="221F1F"/>
        </w:rPr>
        <w:t xml:space="preserve">is </w:t>
      </w:r>
      <w:r>
        <w:rPr>
          <w:color w:val="221F1F"/>
        </w:rPr>
        <w:t>what</w:t>
      </w:r>
    </w:p>
    <w:p>
      <w:pPr>
        <w:pStyle w:val="a3"/>
        <w:jc w:val="both"/>
      </w:pPr>
      <w:r>
        <w:rPr>
          <w:color w:val="221F1F"/>
        </w:rPr>
        <w:t>they are meant to do. Your psyche craves</w:t>
      </w:r>
      <w:r>
        <w:rPr>
          <w:color w:val="221F1F"/>
        </w:rPr>
        <w:t>actualization and transcendence.</w:t>
      </w:r>
      <w:r>
        <w:rPr>
          <w:color w:val="221F1F"/>
        </w:rPr>
        <w:t>The depth</w:t>
      </w:r>
      <w:r>
        <w:rPr>
          <w:color w:val="221F1F"/>
        </w:rPr>
        <w:t>of your</w:t>
      </w:r>
      <w:r>
        <w:rPr>
          <w:color w:val="221F1F"/>
        </w:rPr>
        <w:t>being wants these things, but your ego is distracted by things it thinks it wants.</w:t>
      </w:r>
      <w:r>
        <w:rPr>
          <w:color w:val="221F1F"/>
        </w:rPr>
        <w:t>That’s the problem. You don’t have a way to focus your mind. You don’t have a plan for your future that has more gravity than the distractions in your life. You struggle to maintain a long-term time horizon and get trapped in</w:t>
      </w:r>
      <w:r>
        <w:rPr>
          <w:color w:val="221F1F"/>
        </w:rPr>
        <w:t>never-ending, short-term, stress-inducing tasks.</w:t>
      </w:r>
    </w:p>
    <w:p>
      <w:pPr>
        <w:pStyle w:val="a3"/>
      </w:pPr>
      <w:r>
        <w:rPr>
          <w:color w:val="221F1F"/>
        </w:rPr>
        <w:t>In</w:t>
      </w:r>
      <w:r>
        <w:rPr>
          <w:color w:val="221F1F"/>
        </w:rPr>
        <w:t>this</w:t>
      </w:r>
      <w:r>
        <w:rPr>
          <w:color w:val="221F1F"/>
        </w:rPr>
        <w:t>chapter,</w:t>
      </w:r>
      <w:r>
        <w:rPr>
          <w:color w:val="221F1F"/>
        </w:rPr>
        <w:t>I</w:t>
      </w:r>
      <w:r>
        <w:rPr>
          <w:color w:val="221F1F"/>
        </w:rPr>
        <w:t>want</w:t>
      </w:r>
      <w:r>
        <w:rPr>
          <w:color w:val="221F1F"/>
        </w:rPr>
        <w:t>to</w:t>
      </w:r>
      <w:r>
        <w:rPr>
          <w:color w:val="221F1F"/>
        </w:rPr>
        <w:t>show</w:t>
      </w:r>
      <w:r>
        <w:rPr>
          <w:color w:val="221F1F"/>
        </w:rPr>
        <w:t>you</w:t>
      </w:r>
      <w:r>
        <w:rPr>
          <w:color w:val="221F1F"/>
        </w:rPr>
        <w:t>how</w:t>
      </w:r>
      <w:r>
        <w:rPr>
          <w:color w:val="221F1F"/>
        </w:rPr>
        <w:t>to</w:t>
      </w:r>
      <w:r>
        <w:rPr>
          <w:color w:val="221F1F"/>
        </w:rPr>
        <w:t>become valuable. How to create your own plan. In the next chapter on</w:t>
      </w:r>
      <w:r>
        <w:rPr>
          <w:color w:val="221F1F"/>
        </w:rPr>
        <w:t>Value</w:t>
      </w:r>
      <w:r>
        <w:rPr>
          <w:color w:val="221F1F"/>
        </w:rPr>
        <w:t>Creation,</w:t>
      </w:r>
      <w:r>
        <w:rPr>
          <w:color w:val="221F1F"/>
        </w:rPr>
        <w:t>I</w:t>
      </w:r>
      <w:r>
        <w:rPr>
          <w:color w:val="221F1F"/>
        </w:rPr>
        <w:t>want</w:t>
      </w:r>
      <w:r>
        <w:rPr>
          <w:color w:val="221F1F"/>
        </w:rPr>
        <w:t>to</w:t>
      </w:r>
      <w:r>
        <w:rPr>
          <w:color w:val="221F1F"/>
        </w:rPr>
        <w:t>show</w:t>
      </w:r>
      <w:r>
        <w:rPr>
          <w:color w:val="221F1F"/>
        </w:rPr>
        <w:t>you</w:t>
      </w:r>
      <w:r>
        <w:rPr>
          <w:color w:val="221F1F"/>
        </w:rPr>
        <w:t>how</w:t>
      </w:r>
      <w:r>
        <w:rPr>
          <w:color w:val="221F1F"/>
        </w:rPr>
        <w:t>to</w:t>
      </w:r>
      <w:r>
        <w:rPr>
          <w:color w:val="221F1F"/>
        </w:rPr>
        <w:t>use</w:t>
      </w:r>
      <w:r>
        <w:rPr>
          <w:color w:val="221F1F"/>
        </w:rPr>
        <w:t>that value to persuade and inspire others. I will include snippets for how this chapter’s teachings translate to business and entrepreneurship,</w:t>
      </w:r>
      <w:r>
        <w:rPr>
          <w:color w:val="221F1F"/>
        </w:rPr>
        <w:t>but</w:t>
      </w:r>
      <w:r>
        <w:rPr>
          <w:color w:val="221F1F"/>
        </w:rPr>
        <w:t>ultimately,</w:t>
      </w:r>
      <w:r>
        <w:rPr>
          <w:color w:val="221F1F"/>
        </w:rPr>
        <w:t>this</w:t>
      </w:r>
      <w:r>
        <w:rPr>
          <w:color w:val="221F1F"/>
        </w:rPr>
        <w:t>entire</w:t>
      </w:r>
      <w:r>
        <w:rPr>
          <w:color w:val="221F1F"/>
        </w:rPr>
        <w:t>book</w:t>
      </w:r>
      <w:r>
        <w:rPr>
          <w:color w:val="221F1F"/>
        </w:rPr>
        <w:t>can</w:t>
      </w:r>
      <w:r>
        <w:rPr>
          <w:color w:val="221F1F"/>
        </w:rPr>
        <w:t>be applied</w:t>
      </w:r>
      <w:r>
        <w:rPr>
          <w:color w:val="221F1F"/>
        </w:rPr>
        <w:t>to both yourself</w:t>
      </w:r>
      <w:r>
        <w:rPr>
          <w:color w:val="221F1F"/>
        </w:rPr>
        <w:t>and your</w:t>
      </w:r>
      <w:r>
        <w:rPr>
          <w:color w:val="221F1F"/>
        </w:rPr>
        <w:t>supporters</w:t>
      </w:r>
      <w:r>
        <w:rPr>
          <w:color w:val="221F1F"/>
        </w:rPr>
        <w:t>and customers. I</w:t>
      </w:r>
      <w:r>
        <w:rPr>
          <w:color w:val="221F1F"/>
        </w:rPr>
        <w:t>would</w:t>
      </w:r>
      <w:r>
        <w:rPr>
          <w:color w:val="221F1F"/>
        </w:rPr>
        <w:t>encourage</w:t>
      </w:r>
      <w:r>
        <w:rPr>
          <w:color w:val="221F1F"/>
        </w:rPr>
        <w:t>you</w:t>
      </w:r>
      <w:r>
        <w:rPr>
          <w:color w:val="221F1F"/>
        </w:rPr>
        <w:t>to</w:t>
      </w:r>
      <w:r>
        <w:rPr>
          <w:color w:val="221F1F"/>
        </w:rPr>
        <w:t>read</w:t>
      </w:r>
      <w:r>
        <w:rPr>
          <w:color w:val="221F1F"/>
        </w:rPr>
        <w:t>it</w:t>
      </w:r>
      <w:r>
        <w:rPr>
          <w:color w:val="221F1F"/>
        </w:rPr>
        <w:t>twice.</w:t>
      </w:r>
      <w:r>
        <w:rPr>
          <w:color w:val="221F1F"/>
        </w:rPr>
        <w:t>Once</w:t>
      </w:r>
      <w:r>
        <w:rPr>
          <w:color w:val="221F1F"/>
        </w:rPr>
        <w:t>while improving</w:t>
      </w:r>
      <w:r>
        <w:rPr>
          <w:color w:val="221F1F"/>
        </w:rPr>
        <w:t>yourself.</w:t>
      </w:r>
      <w:r>
        <w:rPr>
          <w:color w:val="221F1F"/>
        </w:rPr>
        <w:t>Once</w:t>
      </w:r>
      <w:r>
        <w:rPr>
          <w:color w:val="221F1F"/>
        </w:rPr>
        <w:t>while</w:t>
      </w:r>
      <w:r>
        <w:rPr>
          <w:color w:val="221F1F"/>
        </w:rPr>
        <w:t>packaging</w:t>
      </w:r>
      <w:r>
        <w:rPr>
          <w:color w:val="221F1F"/>
        </w:rPr>
        <w:t>up</w:t>
      </w:r>
      <w:r>
        <w:rPr>
          <w:color w:val="221F1F"/>
        </w:rPr>
        <w:t>the</w:t>
      </w:r>
      <w:r>
        <w:rPr>
          <w:color w:val="221F1F"/>
        </w:rPr>
        <w:t>value you’ve created to improve others.</w:t>
      </w:r>
    </w:p>
    <w:p>
      <w:pPr>
        <w:pStyle w:val="a3"/>
        <w:jc w:val="both"/>
      </w:pPr>
      <w:r>
        <w:rPr>
          <w:color w:val="221F1F"/>
        </w:rPr>
        <w:t>Humans</w:t>
      </w:r>
      <w:r>
        <w:rPr>
          <w:color w:val="221F1F"/>
        </w:rPr>
        <w:t>make</w:t>
      </w:r>
      <w:r>
        <w:rPr>
          <w:color w:val="221F1F"/>
        </w:rPr>
        <w:t>sense</w:t>
      </w:r>
      <w:r>
        <w:rPr>
          <w:color w:val="221F1F"/>
        </w:rPr>
        <w:t>of</w:t>
      </w:r>
      <w:r>
        <w:rPr>
          <w:color w:val="221F1F"/>
        </w:rPr>
        <w:t>the</w:t>
      </w:r>
      <w:r>
        <w:rPr>
          <w:color w:val="221F1F"/>
        </w:rPr>
        <w:t>world</w:t>
      </w:r>
      <w:r>
        <w:rPr>
          <w:color w:val="221F1F"/>
        </w:rPr>
        <w:t>in</w:t>
      </w:r>
      <w:r>
        <w:rPr>
          <w:color w:val="221F1F"/>
        </w:rPr>
        <w:t>stories.</w:t>
      </w:r>
      <w:r>
        <w:rPr>
          <w:color w:val="221F1F"/>
        </w:rPr>
        <w:t>The</w:t>
      </w:r>
      <w:r>
        <w:rPr>
          <w:color w:val="221F1F"/>
        </w:rPr>
        <w:t>mind</w:t>
      </w:r>
      <w:r>
        <w:rPr>
          <w:color w:val="221F1F"/>
        </w:rPr>
        <w:t>is</w:t>
      </w:r>
      <w:r>
        <w:rPr>
          <w:color w:val="221F1F"/>
        </w:rPr>
        <w:t>a</w:t>
      </w:r>
      <w:r>
        <w:rPr>
          <w:color w:val="221F1F"/>
        </w:rPr>
        <w:t xml:space="preserve">story </w:t>
      </w:r>
      <w:r>
        <w:rPr>
          <w:color w:val="221F1F"/>
        </w:rPr>
        <w:t>engine.</w:t>
      </w:r>
      <w:r>
        <w:rPr>
          <w:color w:val="221F1F"/>
        </w:rPr>
        <w:t>When</w:t>
      </w:r>
      <w:r>
        <w:rPr>
          <w:color w:val="221F1F"/>
        </w:rPr>
        <w:t>you</w:t>
      </w:r>
      <w:r>
        <w:rPr>
          <w:color w:val="221F1F"/>
        </w:rPr>
        <w:t>learn</w:t>
      </w:r>
      <w:r>
        <w:rPr>
          <w:color w:val="221F1F"/>
        </w:rPr>
        <w:t>how</w:t>
      </w:r>
      <w:r>
        <w:rPr>
          <w:color w:val="221F1F"/>
        </w:rPr>
        <w:t>to</w:t>
      </w:r>
      <w:r>
        <w:rPr>
          <w:color w:val="221F1F"/>
        </w:rPr>
        <w:t>create</w:t>
      </w:r>
      <w:r>
        <w:rPr>
          <w:color w:val="221F1F"/>
        </w:rPr>
        <w:t>a</w:t>
      </w:r>
      <w:r>
        <w:rPr>
          <w:color w:val="221F1F"/>
        </w:rPr>
        <w:t>story</w:t>
      </w:r>
      <w:r>
        <w:rPr>
          <w:color w:val="221F1F"/>
        </w:rPr>
        <w:t>worth</w:t>
      </w:r>
      <w:r>
        <w:rPr>
          <w:color w:val="221F1F"/>
        </w:rPr>
        <w:t>telling</w:t>
      </w:r>
      <w:r>
        <w:rPr>
          <w:color w:val="221F1F"/>
        </w:rPr>
        <w:t xml:space="preserve">by </w:t>
      </w:r>
      <w:r>
        <w:rPr>
          <w:color w:val="221F1F"/>
        </w:rPr>
        <w:t>forging</w:t>
      </w:r>
      <w:r>
        <w:rPr>
          <w:color w:val="221F1F"/>
        </w:rPr>
        <w:t>your</w:t>
      </w:r>
      <w:r>
        <w:rPr>
          <w:color w:val="221F1F"/>
        </w:rPr>
        <w:t>own</w:t>
      </w:r>
      <w:r>
        <w:rPr>
          <w:color w:val="221F1F"/>
        </w:rPr>
        <w:t>path,</w:t>
      </w:r>
      <w:r>
        <w:rPr>
          <w:color w:val="221F1F"/>
        </w:rPr>
        <w:t>how</w:t>
      </w:r>
      <w:r>
        <w:rPr>
          <w:color w:val="221F1F"/>
        </w:rPr>
        <w:t>you</w:t>
      </w:r>
      <w:r>
        <w:rPr>
          <w:color w:val="221F1F"/>
        </w:rPr>
        <w:t>attract</w:t>
      </w:r>
      <w:r>
        <w:rPr>
          <w:color w:val="221F1F"/>
        </w:rPr>
        <w:t>others</w:t>
      </w:r>
      <w:r>
        <w:rPr>
          <w:color w:val="221F1F"/>
        </w:rPr>
        <w:t>becomes</w:t>
      </w:r>
      <w:r>
        <w:rPr>
          <w:color w:val="221F1F"/>
        </w:rPr>
        <w:t xml:space="preserve">trivial. </w:t>
      </w:r>
      <w:r>
        <w:rPr>
          <w:color w:val="221F1F"/>
        </w:rPr>
        <w:t xml:space="preserve">Leaders naturally attract followers, and leaders still follow </w:t>
      </w:r>
      <w:r>
        <w:rPr>
          <w:color w:val="221F1F"/>
        </w:rPr>
        <w:t>other</w:t>
      </w:r>
      <w:r>
        <w:rPr>
          <w:color w:val="221F1F"/>
        </w:rPr>
        <w:t>leaders.</w:t>
      </w:r>
      <w:r>
        <w:rPr>
          <w:color w:val="221F1F"/>
        </w:rPr>
        <w:t>So,</w:t>
      </w:r>
      <w:r>
        <w:rPr>
          <w:color w:val="221F1F"/>
        </w:rPr>
        <w:t>learn</w:t>
      </w:r>
      <w:r>
        <w:rPr>
          <w:color w:val="221F1F"/>
        </w:rPr>
        <w:t>to</w:t>
      </w:r>
      <w:r>
        <w:rPr>
          <w:color w:val="221F1F"/>
        </w:rPr>
        <w:t>lead</w:t>
      </w:r>
      <w:r>
        <w:rPr>
          <w:color w:val="221F1F"/>
        </w:rPr>
        <w:t>your</w:t>
      </w:r>
      <w:r>
        <w:rPr>
          <w:color w:val="221F1F"/>
        </w:rPr>
        <w:t>own</w:t>
      </w:r>
      <w:r>
        <w:rPr>
          <w:color w:val="221F1F"/>
        </w:rPr>
        <w:t>life</w:t>
      </w:r>
      <w:r>
        <w:rPr>
          <w:color w:val="221F1F"/>
        </w:rPr>
        <w:t>through</w:t>
      </w:r>
      <w:r>
        <w:rPr>
          <w:color w:val="221F1F"/>
        </w:rPr>
        <w:t>the</w:t>
      </w:r>
      <w:r>
        <w:rPr>
          <w:color w:val="221F1F"/>
        </w:rPr>
        <w:t xml:space="preserve">depths </w:t>
      </w:r>
      <w:r>
        <w:rPr>
          <w:color w:val="221F1F"/>
        </w:rPr>
        <w:t>of</w:t>
      </w:r>
      <w:r>
        <w:rPr>
          <w:color w:val="221F1F"/>
        </w:rPr>
        <w:t>the</w:t>
      </w:r>
      <w:r>
        <w:rPr>
          <w:color w:val="221F1F"/>
        </w:rPr>
        <w:t>unknown</w:t>
      </w:r>
      <w:r>
        <w:rPr>
          <w:color w:val="221F1F"/>
        </w:rPr>
        <w:t>where</w:t>
      </w:r>
      <w:r>
        <w:rPr>
          <w:color w:val="221F1F"/>
        </w:rPr>
        <w:t>all</w:t>
      </w:r>
      <w:r>
        <w:rPr>
          <w:color w:val="221F1F"/>
        </w:rPr>
        <w:t>untapped</w:t>
      </w:r>
      <w:r>
        <w:rPr>
          <w:color w:val="221F1F"/>
        </w:rPr>
        <w:t>potential lies.</w:t>
      </w:r>
      <w:r>
        <w:rPr>
          <w:color w:val="221F1F"/>
        </w:rPr>
        <w:t>I</w:t>
      </w:r>
      <w:r>
        <w:rPr>
          <w:color w:val="221F1F"/>
        </w:rPr>
        <w:t>will</w:t>
      </w:r>
      <w:r>
        <w:rPr>
          <w:color w:val="221F1F"/>
        </w:rPr>
        <w:t xml:space="preserve">not be </w:t>
      </w:r>
      <w:r>
        <w:rPr>
          <w:color w:val="221F1F"/>
        </w:rPr>
        <w:t>discussing</w:t>
      </w:r>
      <w:r>
        <w:rPr>
          <w:color w:val="221F1F"/>
        </w:rPr>
        <w:t>details</w:t>
      </w:r>
      <w:r>
        <w:rPr>
          <w:color w:val="221F1F"/>
        </w:rPr>
        <w:t>with</w:t>
      </w:r>
      <w:r>
        <w:rPr>
          <w:color w:val="221F1F"/>
        </w:rPr>
        <w:t>this.</w:t>
      </w:r>
      <w:r>
        <w:rPr>
          <w:color w:val="221F1F"/>
        </w:rPr>
        <w:t>I</w:t>
      </w:r>
      <w:r>
        <w:rPr>
          <w:color w:val="221F1F"/>
        </w:rPr>
        <w:t>trust</w:t>
      </w:r>
      <w:r>
        <w:rPr>
          <w:color w:val="221F1F"/>
        </w:rPr>
        <w:t>that</w:t>
      </w:r>
      <w:r>
        <w:rPr>
          <w:color w:val="221F1F"/>
        </w:rPr>
        <w:t>you</w:t>
      </w:r>
      <w:r>
        <w:rPr>
          <w:color w:val="221F1F"/>
        </w:rPr>
        <w:t>can</w:t>
      </w:r>
      <w:r>
        <w:rPr>
          <w:color w:val="221F1F"/>
        </w:rPr>
        <w:t>hold</w:t>
      </w:r>
      <w:r>
        <w:rPr>
          <w:color w:val="221F1F"/>
        </w:rPr>
        <w:t>these</w:t>
      </w:r>
      <w:r>
        <w:rPr>
          <w:color w:val="221F1F"/>
        </w:rPr>
        <w:t>in</w:t>
      </w:r>
    </w:p>
    <w:p>
      <w:pPr>
        <w:pStyle w:val="a3"/>
        <w:jc w:val="both"/>
      </w:pPr>
      <w:r>
        <w:rPr>
          <w:color w:val="221F1F"/>
        </w:rPr>
        <w:t>your</w:t>
      </w:r>
      <w:r>
        <w:rPr>
          <w:color w:val="221F1F"/>
        </w:rPr>
        <w:t>mind</w:t>
      </w:r>
      <w:r>
        <w:rPr>
          <w:color w:val="221F1F"/>
        </w:rPr>
        <w:t>and</w:t>
      </w:r>
      <w:r>
        <w:rPr>
          <w:color w:val="221F1F"/>
        </w:rPr>
        <w:t>figure</w:t>
      </w:r>
      <w:r>
        <w:rPr>
          <w:color w:val="221F1F"/>
        </w:rPr>
        <w:t>it</w:t>
      </w:r>
      <w:r>
        <w:rPr>
          <w:color w:val="221F1F"/>
        </w:rPr>
        <w:t>out</w:t>
      </w:r>
      <w:r>
        <w:rPr>
          <w:color w:val="221F1F"/>
        </w:rPr>
        <w:t>through</w:t>
      </w:r>
      <w:r>
        <w:rPr>
          <w:color w:val="221F1F"/>
        </w:rPr>
        <w:t>trial</w:t>
      </w:r>
      <w:r>
        <w:rPr>
          <w:color w:val="221F1F"/>
        </w:rPr>
        <w:t>and</w:t>
      </w:r>
      <w:r>
        <w:rPr>
          <w:color w:val="221F1F"/>
        </w:rPr>
        <w:t>error.</w:t>
      </w:r>
    </w:p>
    <w:p>
      <w:pPr>
        <w:pStyle w:val="3"/>
      </w:pPr>
      <w:r>
        <w:rPr>
          <w:color w:val="221F1F"/>
        </w:rPr>
        <w:t>Anti-Vision.</w:t>
      </w:r>
      <w:r>
        <w:rPr>
          <w:color w:val="221F1F"/>
        </w:rPr>
        <w:t>We</w:t>
      </w:r>
      <w:r>
        <w:rPr>
          <w:color w:val="221F1F"/>
        </w:rPr>
        <w:t>start</w:t>
      </w:r>
      <w:r>
        <w:rPr>
          <w:color w:val="221F1F"/>
        </w:rPr>
        <w:t>our</w:t>
      </w:r>
      <w:r>
        <w:rPr>
          <w:color w:val="221F1F"/>
        </w:rPr>
        <w:t>story</w:t>
      </w:r>
      <w:r>
        <w:rPr>
          <w:color w:val="221F1F"/>
        </w:rPr>
        <w:t>with</w:t>
      </w:r>
      <w:r>
        <w:rPr>
          <w:color w:val="221F1F"/>
        </w:rPr>
        <w:t>an</w:t>
      </w:r>
      <w:r>
        <w:rPr>
          <w:color w:val="221F1F"/>
        </w:rPr>
        <w:t>anti-vision.</w:t>
      </w:r>
      <w:r>
        <w:rPr>
          <w:color w:val="221F1F"/>
        </w:rPr>
        <w:t>The bane of your existence. The first polar end of the worldview</w:t>
      </w:r>
      <w:r>
        <w:rPr>
          <w:color w:val="221F1F"/>
        </w:rPr>
        <w:t>you</w:t>
      </w:r>
      <w:r>
        <w:rPr>
          <w:color w:val="221F1F"/>
        </w:rPr>
        <w:t>will</w:t>
      </w:r>
      <w:r>
        <w:rPr>
          <w:color w:val="221F1F"/>
        </w:rPr>
        <w:t>cultivate.</w:t>
      </w:r>
      <w:r>
        <w:rPr>
          <w:color w:val="221F1F"/>
        </w:rPr>
        <w:t>A</w:t>
      </w:r>
      <w:r>
        <w:rPr>
          <w:color w:val="221F1F"/>
        </w:rPr>
        <w:t>positive-fear</w:t>
      </w:r>
      <w:r>
        <w:rPr>
          <w:color w:val="221F1F"/>
        </w:rPr>
        <w:t>mechanism that</w:t>
      </w:r>
      <w:r>
        <w:rPr>
          <w:color w:val="221F1F"/>
        </w:rPr>
        <w:t>kicks</w:t>
      </w:r>
      <w:r>
        <w:rPr>
          <w:color w:val="221F1F"/>
        </w:rPr>
        <w:t>you</w:t>
      </w:r>
      <w:r>
        <w:rPr>
          <w:color w:val="221F1F"/>
        </w:rPr>
        <w:t>into</w:t>
      </w:r>
      <w:r>
        <w:rPr>
          <w:color w:val="221F1F"/>
        </w:rPr>
        <w:t>action.</w:t>
      </w:r>
      <w:r>
        <w:rPr>
          <w:color w:val="221F1F"/>
        </w:rPr>
        <w:t>Your</w:t>
      </w:r>
      <w:r>
        <w:rPr>
          <w:color w:val="221F1F"/>
        </w:rPr>
        <w:t>anti-vision</w:t>
      </w:r>
      <w:r>
        <w:rPr>
          <w:color w:val="221F1F"/>
        </w:rPr>
        <w:t>is</w:t>
      </w:r>
      <w:r>
        <w:rPr>
          <w:color w:val="221F1F"/>
        </w:rPr>
        <w:t>the</w:t>
      </w:r>
      <w:r>
        <w:rPr>
          <w:color w:val="221F1F"/>
        </w:rPr>
        <w:t>future that you do not want to live.</w:t>
      </w:r>
    </w:p>
    <w:p>
      <w:pPr>
        <w:pStyle w:val="a3"/>
        <w:jc w:val="both"/>
      </w:pPr>
      <w:r>
        <w:rPr>
          <w:color w:val="221F1F"/>
        </w:rPr>
        <w:t>Start a running note of experiences you do not want to repeat. The material you don’t care</w:t>
      </w:r>
      <w:r>
        <w:rPr>
          <w:color w:val="221F1F"/>
        </w:rPr>
        <w:t>to learn. The work you don’t care to complete. The arguments you don’t wish to have. You won’t get rid of them in an instant. You are meant to identify them as problems to be solved.</w:t>
      </w:r>
    </w:p>
    <w:p>
      <w:pPr>
        <w:pStyle w:val="3"/>
      </w:pPr>
      <w:r>
        <w:rPr>
          <w:color w:val="221F1F"/>
        </w:rPr>
        <w:t>Vision. If you don’t have a vision, you are lost. You can’t create outcomes, so you are doomed to the mechanical</w:t>
      </w:r>
      <w:r>
        <w:rPr>
          <w:color w:val="221F1F"/>
        </w:rPr>
        <w:t>living</w:t>
      </w:r>
      <w:r>
        <w:rPr>
          <w:color w:val="221F1F"/>
        </w:rPr>
        <w:t>of</w:t>
      </w:r>
      <w:r>
        <w:rPr>
          <w:color w:val="221F1F"/>
        </w:rPr>
        <w:t>determined</w:t>
      </w:r>
      <w:r>
        <w:rPr>
          <w:color w:val="221F1F"/>
        </w:rPr>
        <w:t>outcomes.</w:t>
      </w:r>
      <w:r>
        <w:rPr>
          <w:color w:val="221F1F"/>
        </w:rPr>
        <w:t>Every</w:t>
      </w:r>
    </w:p>
    <w:p>
      <w:pPr>
        <w:pStyle w:val="3"/>
      </w:pPr>
      <w:r>
        <w:rPr>
          <w:color w:val="221F1F"/>
        </w:rPr>
        <w:t>decision you make in any domain of your life must be filtered through your vision. That is how you bring meaning to your actions and minimize distractions.</w:t>
      </w:r>
    </w:p>
    <w:p>
      <w:pPr>
        <w:pStyle w:val="a3"/>
        <w:jc w:val="both"/>
      </w:pPr>
      <w:r>
        <w:rPr>
          <w:color w:val="221F1F"/>
        </w:rPr>
        <w:t>Write</w:t>
      </w:r>
      <w:r>
        <w:rPr>
          <w:color w:val="221F1F"/>
        </w:rPr>
        <w:t>down</w:t>
      </w:r>
      <w:r>
        <w:rPr>
          <w:color w:val="221F1F"/>
        </w:rPr>
        <w:t>exactly</w:t>
      </w:r>
      <w:r>
        <w:rPr>
          <w:color w:val="221F1F"/>
        </w:rPr>
        <w:t>what</w:t>
      </w:r>
      <w:r>
        <w:rPr>
          <w:color w:val="221F1F"/>
        </w:rPr>
        <w:t>you</w:t>
      </w:r>
      <w:r>
        <w:rPr>
          <w:color w:val="221F1F"/>
        </w:rPr>
        <w:t>want</w:t>
      </w:r>
      <w:r>
        <w:rPr>
          <w:color w:val="221F1F"/>
        </w:rPr>
        <w:t>out</w:t>
      </w:r>
      <w:r>
        <w:rPr>
          <w:color w:val="221F1F"/>
        </w:rPr>
        <w:t>of</w:t>
      </w:r>
      <w:r>
        <w:rPr>
          <w:color w:val="221F1F"/>
        </w:rPr>
        <w:t>life.</w:t>
      </w:r>
      <w:r>
        <w:rPr>
          <w:color w:val="221F1F"/>
        </w:rPr>
        <w:t>Don’t</w:t>
      </w:r>
      <w:r>
        <w:rPr>
          <w:color w:val="221F1F"/>
        </w:rPr>
        <w:t>miss</w:t>
      </w:r>
      <w:r>
        <w:rPr>
          <w:color w:val="221F1F"/>
        </w:rPr>
        <w:t>a detail but realize this is an iterative process. You won’t get it right the first time around, and you probably never will. That’s not the point. Spend thirty minutes generating a minimum viable vision. Come back to it often to add, subtract, and</w:t>
      </w:r>
    </w:p>
    <w:p>
      <w:pPr>
        <w:pStyle w:val="a3"/>
        <w:jc w:val="both"/>
      </w:pPr>
      <w:r>
        <w:rPr>
          <w:rFonts w:ascii="宋体" w:hAnsi="宋体"/>
          <w:color w:val="221F1F"/>
        </w:rPr>
        <w:t>。，。</w:t>
      </w:r>
      <w:r>
        <w:rPr>
          <w:rFonts w:ascii="宋体" w:hAnsi="宋体"/>
          <w:color w:val="221F1F"/>
        </w:rPr>
        <w:t>，。。</w:t>
      </w:r>
      <w:r>
        <w:rPr>
          <w:rFonts w:ascii="宋体" w:hAnsi="宋体"/>
          <w:color w:val="221F1F"/>
        </w:rPr>
        <w:t>3</w:t>
      </w:r>
      <w:r>
        <w:rPr>
          <w:rFonts w:ascii="宋体" w:hAnsi="宋体"/>
          <w:color w:val="221F1F"/>
        </w:rPr>
        <w:t>0</w:t>
      </w:r>
      <w:r>
        <w:rPr>
          <w:rFonts w:ascii="宋体" w:hAnsi="宋体"/>
          <w:color w:val="221F1F"/>
        </w:rPr>
        <w:t>。、、</w:t>
      </w:r>
    </w:p>
    <w:p>
      <w:pPr>
        <w:pStyle w:val="a3"/>
        <w:jc w:val="both"/>
      </w:pPr>
      <w:r>
        <w:rPr>
          <w:color w:val="221F1F"/>
        </w:rPr>
        <w:t>improve</w:t>
      </w:r>
      <w:r>
        <w:rPr>
          <w:color w:val="221F1F"/>
        </w:rPr>
        <w:t>as</w:t>
      </w:r>
      <w:r>
        <w:rPr>
          <w:color w:val="221F1F"/>
        </w:rPr>
        <w:t>your</w:t>
      </w:r>
      <w:r>
        <w:rPr>
          <w:color w:val="221F1F"/>
        </w:rPr>
        <w:t>desires</w:t>
      </w:r>
      <w:r>
        <w:rPr>
          <w:color w:val="221F1F"/>
        </w:rPr>
        <w:t>inevitably</w:t>
      </w:r>
      <w:r>
        <w:rPr>
          <w:color w:val="221F1F"/>
        </w:rPr>
        <w:t>change</w:t>
      </w:r>
      <w:r>
        <w:rPr>
          <w:color w:val="221F1F"/>
        </w:rPr>
        <w:t>with</w:t>
      </w:r>
      <w:r>
        <w:rPr>
          <w:color w:val="221F1F"/>
        </w:rPr>
        <w:t>your</w:t>
      </w:r>
      <w:r>
        <w:rPr>
          <w:color w:val="221F1F"/>
        </w:rPr>
        <w:t>failures.</w:t>
      </w:r>
    </w:p>
    <w:p>
      <w:pPr>
        <w:pStyle w:val="a3"/>
        <w:jc w:val="both"/>
      </w:pPr>
      <w:r>
        <w:rPr>
          <w:color w:val="221F1F"/>
        </w:rPr>
        <w:t>The</w:t>
      </w:r>
      <w:r>
        <w:rPr>
          <w:color w:val="221F1F"/>
        </w:rPr>
        <w:t>main</w:t>
      </w:r>
      <w:r>
        <w:rPr>
          <w:color w:val="221F1F"/>
        </w:rPr>
        <w:t>trait</w:t>
      </w:r>
      <w:r>
        <w:rPr>
          <w:color w:val="221F1F"/>
        </w:rPr>
        <w:t>of</w:t>
      </w:r>
      <w:r>
        <w:rPr>
          <w:color w:val="221F1F"/>
        </w:rPr>
        <w:t>an</w:t>
      </w:r>
      <w:r>
        <w:rPr>
          <w:color w:val="221F1F"/>
        </w:rPr>
        <w:t>entrepreneur,</w:t>
      </w:r>
      <w:r>
        <w:rPr>
          <w:color w:val="221F1F"/>
        </w:rPr>
        <w:t>a</w:t>
      </w:r>
      <w:r>
        <w:rPr>
          <w:color w:val="221F1F"/>
        </w:rPr>
        <w:t>brand,</w:t>
      </w:r>
      <w:r>
        <w:rPr>
          <w:color w:val="221F1F"/>
        </w:rPr>
        <w:t>or</w:t>
      </w:r>
      <w:r>
        <w:rPr>
          <w:color w:val="221F1F"/>
        </w:rPr>
        <w:t>a</w:t>
      </w:r>
      <w:r>
        <w:rPr>
          <w:color w:val="221F1F"/>
        </w:rPr>
        <w:t xml:space="preserve">company is their vision. </w:t>
      </w:r>
      <w:r>
        <w:rPr>
          <w:color w:val="221F1F"/>
        </w:rPr>
        <w:t>Without a vision, your supporters can’t see where you are going and why it benefits them. Without an anti-vision, they don’t have a metaphorical enemy to rally against. They don’t have awareness of the life they don’t want to live, so you give them no reason to change it.</w:t>
      </w:r>
    </w:p>
    <w:p>
      <w:pPr>
        <w:pStyle w:val="3"/>
      </w:pPr>
      <w:r>
        <w:rPr>
          <w:color w:val="221F1F"/>
        </w:rPr>
        <w:t>Mission.</w:t>
      </w:r>
      <w:r>
        <w:rPr>
          <w:color w:val="221F1F"/>
        </w:rPr>
        <w:t>Your</w:t>
      </w:r>
      <w:r>
        <w:rPr>
          <w:color w:val="221F1F"/>
        </w:rPr>
        <w:t>mission</w:t>
      </w:r>
      <w:r>
        <w:rPr>
          <w:color w:val="221F1F"/>
        </w:rPr>
        <w:t>is</w:t>
      </w:r>
      <w:r>
        <w:rPr>
          <w:color w:val="221F1F"/>
        </w:rPr>
        <w:t>the</w:t>
      </w:r>
      <w:r>
        <w:rPr>
          <w:color w:val="221F1F"/>
        </w:rPr>
        <w:t>most</w:t>
      </w:r>
      <w:r>
        <w:rPr>
          <w:color w:val="221F1F"/>
        </w:rPr>
        <w:t>important</w:t>
      </w:r>
      <w:r>
        <w:rPr>
          <w:color w:val="221F1F"/>
        </w:rPr>
        <w:t>thing</w:t>
      </w:r>
      <w:r>
        <w:rPr>
          <w:color w:val="221F1F"/>
        </w:rPr>
        <w:t>in</w:t>
      </w:r>
      <w:r>
        <w:rPr>
          <w:color w:val="221F1F"/>
        </w:rPr>
        <w:t xml:space="preserve">your </w:t>
      </w:r>
      <w:r>
        <w:rPr>
          <w:color w:val="221F1F"/>
        </w:rPr>
        <w:t>life.</w:t>
      </w:r>
      <w:r>
        <w:rPr>
          <w:color w:val="221F1F"/>
        </w:rPr>
        <w:t>It</w:t>
      </w:r>
      <w:r>
        <w:rPr>
          <w:color w:val="221F1F"/>
        </w:rPr>
        <w:t>is</w:t>
      </w:r>
      <w:r>
        <w:rPr>
          <w:color w:val="221F1F"/>
        </w:rPr>
        <w:t>the</w:t>
      </w:r>
      <w:r>
        <w:rPr>
          <w:color w:val="221F1F"/>
        </w:rPr>
        <w:t>bridge</w:t>
      </w:r>
      <w:r>
        <w:rPr>
          <w:color w:val="221F1F"/>
        </w:rPr>
        <w:t>between</w:t>
      </w:r>
      <w:r>
        <w:rPr>
          <w:color w:val="221F1F"/>
        </w:rPr>
        <w:t>what</w:t>
      </w:r>
      <w:r>
        <w:rPr>
          <w:color w:val="221F1F"/>
        </w:rPr>
        <w:t>you</w:t>
      </w:r>
      <w:r>
        <w:rPr>
          <w:color w:val="221F1F"/>
        </w:rPr>
        <w:t>do</w:t>
      </w:r>
      <w:r>
        <w:rPr>
          <w:color w:val="221F1F"/>
        </w:rPr>
        <w:t>and</w:t>
      </w:r>
      <w:r>
        <w:rPr>
          <w:color w:val="221F1F"/>
        </w:rPr>
        <w:t>don’t</w:t>
      </w:r>
      <w:r>
        <w:rPr>
          <w:color w:val="221F1F"/>
        </w:rPr>
        <w:t>want. The</w:t>
      </w:r>
      <w:r>
        <w:rPr>
          <w:color w:val="221F1F"/>
        </w:rPr>
        <w:t>path</w:t>
      </w:r>
      <w:r>
        <w:rPr>
          <w:color w:val="221F1F"/>
        </w:rPr>
        <w:t>you</w:t>
      </w:r>
      <w:r>
        <w:rPr>
          <w:color w:val="221F1F"/>
        </w:rPr>
        <w:t>are</w:t>
      </w:r>
      <w:r>
        <w:rPr>
          <w:color w:val="221F1F"/>
        </w:rPr>
        <w:t>forging</w:t>
      </w:r>
      <w:r>
        <w:rPr>
          <w:color w:val="221F1F"/>
        </w:rPr>
        <w:t>toward</w:t>
      </w:r>
      <w:r>
        <w:rPr>
          <w:color w:val="221F1F"/>
        </w:rPr>
        <w:t>your</w:t>
      </w:r>
      <w:r>
        <w:rPr>
          <w:color w:val="221F1F"/>
        </w:rPr>
        <w:t>vision.</w:t>
      </w:r>
      <w:r>
        <w:rPr>
          <w:color w:val="221F1F"/>
        </w:rPr>
        <w:t>Your</w:t>
      </w:r>
      <w:r>
        <w:rPr>
          <w:color w:val="221F1F"/>
        </w:rPr>
        <w:t xml:space="preserve">life’s work. Reaching your potential. Anything that leads to decay is a distraction that must be wrestled with and </w:t>
      </w:r>
      <w:r>
        <w:rPr>
          <w:color w:val="221F1F"/>
        </w:rPr>
        <w:t>pinned.</w:t>
      </w:r>
    </w:p>
    <w:p>
      <w:pPr>
        <w:pStyle w:val="a3"/>
        <w:jc w:val="both"/>
      </w:pPr>
      <w:r>
        <w:rPr>
          <w:color w:val="221F1F"/>
        </w:rPr>
        <w:t>Your mission evolves with awareness of new beliefs, opportunities,</w:t>
      </w:r>
      <w:r>
        <w:rPr>
          <w:color w:val="221F1F"/>
        </w:rPr>
        <w:t>and</w:t>
      </w:r>
      <w:r>
        <w:rPr>
          <w:color w:val="221F1F"/>
        </w:rPr>
        <w:t>knowledge.</w:t>
      </w:r>
      <w:r>
        <w:rPr>
          <w:color w:val="221F1F"/>
        </w:rPr>
        <w:t>Your</w:t>
      </w:r>
      <w:r>
        <w:rPr>
          <w:color w:val="221F1F"/>
        </w:rPr>
        <w:t>mission</w:t>
      </w:r>
      <w:r>
        <w:rPr>
          <w:color w:val="221F1F"/>
        </w:rPr>
        <w:t>requires</w:t>
      </w:r>
      <w:r>
        <w:rPr>
          <w:color w:val="221F1F"/>
        </w:rPr>
        <w:t>faith. You can’t see the next step unless you take the first. And once you do, the second may be completely different than anything you could have possibly imagined.</w:t>
      </w:r>
    </w:p>
    <w:p>
      <w:pPr>
        <w:pStyle w:val="3"/>
      </w:pPr>
      <w:r>
        <w:rPr>
          <w:color w:val="221F1F"/>
        </w:rPr>
        <w:t>Standards. You aren’t where you want to be because you are okay with where you are. But most of your standards are unconscious. As an example, if you are okay with having</w:t>
      </w:r>
      <w:r>
        <w:rPr>
          <w:color w:val="221F1F"/>
        </w:rPr>
        <w:t>a few</w:t>
      </w:r>
      <w:r>
        <w:rPr>
          <w:color w:val="221F1F"/>
        </w:rPr>
        <w:t>dollars to your</w:t>
      </w:r>
      <w:r>
        <w:rPr>
          <w:color w:val="221F1F"/>
        </w:rPr>
        <w:t>name,</w:t>
      </w:r>
      <w:r>
        <w:rPr>
          <w:color w:val="221F1F"/>
        </w:rPr>
        <w:t>you</w:t>
      </w:r>
      <w:r>
        <w:rPr>
          <w:color w:val="221F1F"/>
        </w:rPr>
        <w:t>won’t register that as a problem to be solved. You relinquish your agency. This isn’t negative, this</w:t>
      </w:r>
    </w:p>
    <w:p>
      <w:pPr>
        <w:pStyle w:val="a3"/>
        <w:jc w:val="both"/>
      </w:pPr>
      <w:r>
        <w:rPr>
          <w:color w:val="221F1F"/>
        </w:rPr>
        <w:t>is empowering. If you view it as negative, you may be holding</w:t>
      </w:r>
      <w:r>
        <w:rPr>
          <w:color w:val="221F1F"/>
        </w:rPr>
        <w:t>onto</w:t>
      </w:r>
      <w:r>
        <w:rPr>
          <w:color w:val="221F1F"/>
        </w:rPr>
        <w:t>a</w:t>
      </w:r>
      <w:r>
        <w:rPr>
          <w:color w:val="221F1F"/>
        </w:rPr>
        <w:t>rogue</w:t>
      </w:r>
      <w:r>
        <w:rPr>
          <w:color w:val="221F1F"/>
        </w:rPr>
        <w:t>belief</w:t>
      </w:r>
      <w:r>
        <w:rPr>
          <w:color w:val="221F1F"/>
        </w:rPr>
        <w:t>that</w:t>
      </w:r>
      <w:r>
        <w:rPr>
          <w:color w:val="221F1F"/>
        </w:rPr>
        <w:t>shoots</w:t>
      </w:r>
      <w:r>
        <w:rPr>
          <w:color w:val="221F1F"/>
        </w:rPr>
        <w:t>fear</w:t>
      </w:r>
      <w:r>
        <w:rPr>
          <w:color w:val="221F1F"/>
        </w:rPr>
        <w:t>into</w:t>
      </w:r>
      <w:r>
        <w:rPr>
          <w:color w:val="221F1F"/>
        </w:rPr>
        <w:t>your</w:t>
      </w:r>
      <w:r>
        <w:rPr>
          <w:color w:val="221F1F"/>
        </w:rPr>
        <w:t>psyche because</w:t>
      </w:r>
      <w:r>
        <w:rPr>
          <w:color w:val="221F1F"/>
        </w:rPr>
        <w:t>it</w:t>
      </w:r>
      <w:r>
        <w:rPr>
          <w:color w:val="221F1F"/>
        </w:rPr>
        <w:t>is</w:t>
      </w:r>
      <w:r>
        <w:rPr>
          <w:color w:val="221F1F"/>
        </w:rPr>
        <w:t>trying</w:t>
      </w:r>
      <w:r>
        <w:rPr>
          <w:color w:val="221F1F"/>
        </w:rPr>
        <w:t>to</w:t>
      </w:r>
      <w:r>
        <w:rPr>
          <w:color w:val="221F1F"/>
        </w:rPr>
        <w:t>survive</w:t>
      </w:r>
      <w:r>
        <w:rPr>
          <w:color w:val="221F1F"/>
        </w:rPr>
        <w:t>the</w:t>
      </w:r>
      <w:r>
        <w:rPr>
          <w:color w:val="221F1F"/>
        </w:rPr>
        <w:t>change.</w:t>
      </w:r>
      <w:r>
        <w:rPr>
          <w:color w:val="221F1F"/>
        </w:rPr>
        <w:t>Your</w:t>
      </w:r>
      <w:r>
        <w:rPr>
          <w:color w:val="221F1F"/>
        </w:rPr>
        <w:t>old</w:t>
      </w:r>
      <w:r>
        <w:rPr>
          <w:color w:val="221F1F"/>
        </w:rPr>
        <w:t>identity won’t</w:t>
      </w:r>
      <w:r>
        <w:rPr>
          <w:color w:val="221F1F"/>
        </w:rPr>
        <w:t>go</w:t>
      </w:r>
      <w:r>
        <w:rPr>
          <w:color w:val="221F1F"/>
        </w:rPr>
        <w:t>down</w:t>
      </w:r>
      <w:r>
        <w:rPr>
          <w:color w:val="221F1F"/>
        </w:rPr>
        <w:t>without</w:t>
      </w:r>
      <w:r>
        <w:rPr>
          <w:color w:val="221F1F"/>
        </w:rPr>
        <w:t>a</w:t>
      </w:r>
      <w:r>
        <w:rPr>
          <w:color w:val="221F1F"/>
        </w:rPr>
        <w:t>fight.</w:t>
      </w:r>
      <w:r>
        <w:rPr>
          <w:color w:val="221F1F"/>
        </w:rPr>
        <w:t>Be</w:t>
      </w:r>
      <w:r>
        <w:rPr>
          <w:color w:val="221F1F"/>
        </w:rPr>
        <w:t>mindful</w:t>
      </w:r>
      <w:r>
        <w:rPr>
          <w:color w:val="221F1F"/>
        </w:rPr>
        <w:t>of</w:t>
      </w:r>
      <w:r>
        <w:rPr>
          <w:color w:val="221F1F"/>
        </w:rPr>
        <w:t>that.</w:t>
      </w:r>
    </w:p>
    <w:p>
      <w:pPr>
        <w:pStyle w:val="a3"/>
        <w:jc w:val="both"/>
      </w:pPr>
      <w:r>
        <w:rPr>
          <w:color w:val="221F1F"/>
        </w:rPr>
        <w:t>Standards are absorbed from your environment. The friends you</w:t>
      </w:r>
      <w:r>
        <w:rPr>
          <w:color w:val="221F1F"/>
        </w:rPr>
        <w:t>hang out</w:t>
      </w:r>
      <w:r>
        <w:rPr>
          <w:color w:val="221F1F"/>
        </w:rPr>
        <w:t>with. The books you</w:t>
      </w:r>
      <w:r>
        <w:rPr>
          <w:color w:val="221F1F"/>
        </w:rPr>
        <w:t>read. The</w:t>
      </w:r>
      <w:r>
        <w:rPr>
          <w:color w:val="221F1F"/>
        </w:rPr>
        <w:t xml:space="preserve">media you consume. </w:t>
      </w:r>
      <w:r>
        <w:rPr>
          <w:color w:val="221F1F"/>
        </w:rPr>
        <w:t>The parents who raise you. The teachers who knew it all. The greatest decision you can make is to change your physical, mental, and spiritual environments for good. Immerse yourself in a pool of new people, new ideas, and new potentials that challenge you to create, expand, and transcend.</w:t>
      </w:r>
    </w:p>
    <w:p>
      <w:pPr>
        <w:pStyle w:val="3"/>
      </w:pPr>
      <w:r>
        <w:rPr>
          <w:color w:val="221F1F"/>
        </w:rPr>
        <w:t>Goals. Big goals are for direction. Small goals are for clarity.</w:t>
      </w:r>
      <w:r>
        <w:rPr>
          <w:color w:val="221F1F"/>
        </w:rPr>
        <w:t>You</w:t>
      </w:r>
      <w:r>
        <w:rPr>
          <w:color w:val="221F1F"/>
        </w:rPr>
        <w:t>don’t</w:t>
      </w:r>
      <w:r>
        <w:rPr>
          <w:color w:val="221F1F"/>
        </w:rPr>
        <w:t>need</w:t>
      </w:r>
      <w:r>
        <w:rPr>
          <w:color w:val="221F1F"/>
        </w:rPr>
        <w:t>motivation</w:t>
      </w:r>
      <w:r>
        <w:rPr>
          <w:color w:val="221F1F"/>
        </w:rPr>
        <w:t>when</w:t>
      </w:r>
      <w:r>
        <w:rPr>
          <w:color w:val="221F1F"/>
        </w:rPr>
        <w:t>the</w:t>
      </w:r>
      <w:r>
        <w:rPr>
          <w:color w:val="221F1F"/>
        </w:rPr>
        <w:t>task</w:t>
      </w:r>
      <w:r>
        <w:rPr>
          <w:color w:val="221F1F"/>
        </w:rPr>
        <w:t>in</w:t>
      </w:r>
      <w:r>
        <w:rPr>
          <w:color w:val="221F1F"/>
        </w:rPr>
        <w:t>front of you is so stupidly simple that you can’t help but complete</w:t>
      </w:r>
      <w:r>
        <w:rPr>
          <w:color w:val="221F1F"/>
        </w:rPr>
        <w:t>it.</w:t>
      </w:r>
      <w:r>
        <w:rPr>
          <w:color w:val="221F1F"/>
        </w:rPr>
        <w:t>Break</w:t>
      </w:r>
      <w:r>
        <w:rPr>
          <w:color w:val="221F1F"/>
        </w:rPr>
        <w:t>down</w:t>
      </w:r>
      <w:r>
        <w:rPr>
          <w:color w:val="221F1F"/>
        </w:rPr>
        <w:t>your</w:t>
      </w:r>
      <w:r>
        <w:rPr>
          <w:color w:val="221F1F"/>
        </w:rPr>
        <w:t>vision</w:t>
      </w:r>
      <w:r>
        <w:rPr>
          <w:color w:val="221F1F"/>
        </w:rPr>
        <w:t>into</w:t>
      </w:r>
      <w:r>
        <w:rPr>
          <w:color w:val="221F1F"/>
        </w:rPr>
        <w:t>goals</w:t>
      </w:r>
      <w:r>
        <w:rPr>
          <w:color w:val="221F1F"/>
        </w:rPr>
        <w:t>by</w:t>
      </w:r>
      <w:r>
        <w:rPr>
          <w:color w:val="221F1F"/>
        </w:rPr>
        <w:t>decade,</w:t>
      </w:r>
    </w:p>
    <w:p>
      <w:pPr>
        <w:pStyle w:val="3"/>
      </w:pPr>
      <w:r>
        <w:rPr>
          <w:color w:val="221F1F"/>
        </w:rPr>
        <w:t>year, month, week, and day. They are your guide, not your master. Be stubborn with vision and loose with details. Your goals will change, and that’s okay.</w:t>
      </w:r>
    </w:p>
    <w:p>
      <w:pPr>
        <w:pStyle w:val="a3"/>
        <w:jc w:val="both"/>
      </w:pPr>
      <w:r>
        <w:rPr>
          <w:color w:val="221F1F"/>
        </w:rPr>
        <w:t>As stated, a plan is not a list of steps that won’t happen. It is an</w:t>
      </w:r>
      <w:r>
        <w:rPr>
          <w:color w:val="221F1F"/>
        </w:rPr>
        <w:t>evolving</w:t>
      </w:r>
      <w:r>
        <w:rPr>
          <w:color w:val="221F1F"/>
        </w:rPr>
        <w:t>blueprint.</w:t>
      </w:r>
      <w:r>
        <w:rPr>
          <w:color w:val="221F1F"/>
        </w:rPr>
        <w:t>Your</w:t>
      </w:r>
      <w:r>
        <w:rPr>
          <w:color w:val="221F1F"/>
        </w:rPr>
        <w:t>anti-vision,</w:t>
      </w:r>
      <w:r>
        <w:rPr>
          <w:color w:val="221F1F"/>
        </w:rPr>
        <w:t>vision,</w:t>
      </w:r>
      <w:r>
        <w:rPr>
          <w:color w:val="221F1F"/>
        </w:rPr>
        <w:t>and</w:t>
      </w:r>
      <w:r>
        <w:rPr>
          <w:color w:val="221F1F"/>
        </w:rPr>
        <w:t>goals are necessary for decision-making, but do not hesitate to iterate as your wisdom develops. Goals come after vision, not before.</w:t>
      </w:r>
    </w:p>
    <w:p>
      <w:pPr>
        <w:pStyle w:val="3"/>
      </w:pPr>
      <w:r>
        <w:rPr>
          <w:color w:val="221F1F"/>
        </w:rPr>
        <w:t>Projects. Projects are how you turn problems into solutions. Projects create a frame for your mind to expand into. Projects,</w:t>
      </w:r>
      <w:r>
        <w:rPr>
          <w:color w:val="221F1F"/>
        </w:rPr>
        <w:t>after a period of</w:t>
      </w:r>
      <w:r>
        <w:rPr>
          <w:color w:val="221F1F"/>
        </w:rPr>
        <w:t>invested mental energy, become a magnet for ideas and experience. Serendipity increases. Pattern recognition increases. Dopamine increases to signal information that helps you actualize the project.</w:t>
      </w:r>
    </w:p>
    <w:p>
      <w:pPr>
        <w:pStyle w:val="a3"/>
        <w:jc w:val="both"/>
      </w:pPr>
      <w:r>
        <w:rPr>
          <w:color w:val="221F1F"/>
        </w:rPr>
        <w:t>Learning comes from struggle, not memorization. You</w:t>
      </w:r>
      <w:r>
        <w:rPr>
          <w:color w:val="221F1F"/>
        </w:rPr>
        <w:t>need</w:t>
      </w:r>
      <w:r>
        <w:rPr>
          <w:color w:val="221F1F"/>
        </w:rPr>
        <w:t>a</w:t>
      </w:r>
      <w:r>
        <w:rPr>
          <w:color w:val="221F1F"/>
        </w:rPr>
        <w:t>series of</w:t>
      </w:r>
      <w:r>
        <w:rPr>
          <w:color w:val="221F1F"/>
        </w:rPr>
        <w:t>tangible projects to</w:t>
      </w:r>
      <w:r>
        <w:rPr>
          <w:color w:val="221F1F"/>
        </w:rPr>
        <w:t>build</w:t>
      </w:r>
      <w:r>
        <w:rPr>
          <w:color w:val="221F1F"/>
        </w:rPr>
        <w:t>that</w:t>
      </w:r>
      <w:r>
        <w:rPr>
          <w:color w:val="221F1F"/>
        </w:rPr>
        <w:t>will</w:t>
      </w:r>
      <w:r>
        <w:rPr>
          <w:color w:val="221F1F"/>
        </w:rPr>
        <w:t>actualize your vision. Turn your goals into projects. Architect an outline,</w:t>
      </w:r>
      <w:r>
        <w:rPr>
          <w:color w:val="221F1F"/>
        </w:rPr>
        <w:t>milestones,</w:t>
      </w:r>
      <w:r>
        <w:rPr>
          <w:color w:val="221F1F"/>
        </w:rPr>
        <w:t>deadlines,</w:t>
      </w:r>
      <w:r>
        <w:rPr>
          <w:color w:val="221F1F"/>
        </w:rPr>
        <w:t>and</w:t>
      </w:r>
      <w:r>
        <w:rPr>
          <w:color w:val="221F1F"/>
        </w:rPr>
        <w:t>areas of</w:t>
      </w:r>
      <w:r>
        <w:rPr>
          <w:color w:val="221F1F"/>
        </w:rPr>
        <w:t>research.</w:t>
      </w:r>
      <w:r>
        <w:rPr>
          <w:color w:val="221F1F"/>
        </w:rPr>
        <w:t>Build, then</w:t>
      </w:r>
      <w:r>
        <w:rPr>
          <w:color w:val="221F1F"/>
        </w:rPr>
        <w:t>learn.</w:t>
      </w:r>
      <w:r>
        <w:rPr>
          <w:color w:val="221F1F"/>
        </w:rPr>
        <w:t>Start</w:t>
      </w:r>
      <w:r>
        <w:rPr>
          <w:color w:val="221F1F"/>
        </w:rPr>
        <w:t>the</w:t>
      </w:r>
      <w:r>
        <w:rPr>
          <w:color w:val="221F1F"/>
        </w:rPr>
        <w:t>project,</w:t>
      </w:r>
      <w:r>
        <w:rPr>
          <w:color w:val="221F1F"/>
        </w:rPr>
        <w:t>expose</w:t>
      </w:r>
      <w:r>
        <w:rPr>
          <w:color w:val="221F1F"/>
        </w:rPr>
        <w:t>your</w:t>
      </w:r>
      <w:r>
        <w:rPr>
          <w:color w:val="221F1F"/>
        </w:rPr>
        <w:t>lack</w:t>
      </w:r>
      <w:r>
        <w:rPr>
          <w:color w:val="221F1F"/>
        </w:rPr>
        <w:t>of</w:t>
      </w:r>
      <w:r>
        <w:rPr>
          <w:color w:val="221F1F"/>
        </w:rPr>
        <w:t xml:space="preserve">knowledge and skill, and use that as a reference point for your </w:t>
      </w:r>
      <w:r>
        <w:rPr>
          <w:color w:val="221F1F"/>
        </w:rPr>
        <w:t>education.</w:t>
      </w:r>
    </w:p>
    <w:p>
      <w:pPr>
        <w:pStyle w:val="3"/>
      </w:pPr>
      <w:r>
        <w:rPr>
          <w:color w:val="221F1F"/>
        </w:rPr>
        <w:t>Constraints. A fool becomes rich at the expense of everything good in life. A creative becomes rich at the expense of his choice. Limitations on your goals force creativity. The question is, what are you not willing to sacrifice</w:t>
      </w:r>
      <w:r>
        <w:rPr>
          <w:color w:val="221F1F"/>
        </w:rPr>
        <w:t>to</w:t>
      </w:r>
      <w:r>
        <w:rPr>
          <w:color w:val="221F1F"/>
        </w:rPr>
        <w:t>achieve</w:t>
      </w:r>
      <w:r>
        <w:rPr>
          <w:color w:val="221F1F"/>
        </w:rPr>
        <w:t>your</w:t>
      </w:r>
      <w:r>
        <w:rPr>
          <w:color w:val="221F1F"/>
        </w:rPr>
        <w:t>goals?</w:t>
      </w:r>
    </w:p>
    <w:p>
      <w:pPr>
        <w:pStyle w:val="a3"/>
        <w:jc w:val="both"/>
      </w:pPr>
      <w:r>
        <w:rPr>
          <w:color w:val="221F1F"/>
        </w:rPr>
        <w:t xml:space="preserve">The creative challenge appears when you attempt to achieve a goal without betraying your vision. </w:t>
      </w:r>
      <w:r>
        <w:rPr>
          <w:color w:val="221F1F"/>
        </w:rPr>
        <w:t>You can become rich without sacrificing your family. You can become healthy without sacrificing your work. You can become valuable without sacrificing</w:t>
      </w:r>
      <w:r>
        <w:rPr>
          <w:color w:val="221F1F"/>
        </w:rPr>
        <w:t>what</w:t>
      </w:r>
      <w:r>
        <w:rPr>
          <w:color w:val="221F1F"/>
        </w:rPr>
        <w:t xml:space="preserve">makes life worth </w:t>
      </w:r>
      <w:r>
        <w:rPr>
          <w:color w:val="221F1F"/>
        </w:rPr>
        <w:t>living.</w:t>
      </w:r>
    </w:p>
    <w:p>
      <w:pPr>
        <w:pStyle w:val="3"/>
      </w:pPr>
      <w:r>
        <w:rPr>
          <w:color w:val="221F1F"/>
        </w:rPr>
        <w:t>Levers.</w:t>
      </w:r>
      <w:r>
        <w:rPr>
          <w:color w:val="221F1F"/>
        </w:rPr>
        <w:t>Every</w:t>
      </w:r>
      <w:r>
        <w:rPr>
          <w:color w:val="221F1F"/>
        </w:rPr>
        <w:t>day,</w:t>
      </w:r>
      <w:r>
        <w:rPr>
          <w:color w:val="221F1F"/>
        </w:rPr>
        <w:t>you</w:t>
      </w:r>
      <w:r>
        <w:rPr>
          <w:color w:val="221F1F"/>
        </w:rPr>
        <w:t>need</w:t>
      </w:r>
      <w:r>
        <w:rPr>
          <w:color w:val="221F1F"/>
        </w:rPr>
        <w:t>priority</w:t>
      </w:r>
      <w:r>
        <w:rPr>
          <w:color w:val="221F1F"/>
        </w:rPr>
        <w:t>tasks</w:t>
      </w:r>
      <w:r>
        <w:rPr>
          <w:color w:val="221F1F"/>
        </w:rPr>
        <w:t>that</w:t>
      </w:r>
      <w:r>
        <w:rPr>
          <w:color w:val="221F1F"/>
        </w:rPr>
        <w:t>move</w:t>
      </w:r>
      <w:r>
        <w:rPr>
          <w:color w:val="221F1F"/>
        </w:rPr>
        <w:t xml:space="preserve">the </w:t>
      </w:r>
      <w:r>
        <w:rPr>
          <w:color w:val="221F1F"/>
        </w:rPr>
        <w:t>lever</w:t>
      </w:r>
    </w:p>
    <w:p>
      <w:pPr>
        <w:pStyle w:val="3"/>
        <w:jc w:val="left"/>
      </w:pPr>
      <w:r>
        <w:rPr>
          <w:rFonts w:ascii="微软雅黑" w:hAnsi="微软雅黑"/>
          <w:color w:val="221F1F"/>
        </w:rPr>
        <w:t>Levers。，</w:t>
      </w:r>
    </w:p>
    <w:p>
      <w:pPr>
        <w:pStyle w:val="a3"/>
        <w:jc w:val="both"/>
      </w:pPr>
      <w:r>
        <w:rPr>
          <w:color w:val="221F1F"/>
        </w:rPr>
        <w:t>toward</w:t>
      </w:r>
      <w:r>
        <w:rPr>
          <w:color w:val="221F1F"/>
        </w:rPr>
        <w:t>your</w:t>
      </w:r>
      <w:r>
        <w:rPr>
          <w:color w:val="221F1F"/>
        </w:rPr>
        <w:t>projects,</w:t>
      </w:r>
      <w:r>
        <w:rPr>
          <w:color w:val="221F1F"/>
        </w:rPr>
        <w:t>goals,</w:t>
      </w:r>
      <w:r>
        <w:rPr>
          <w:color w:val="221F1F"/>
        </w:rPr>
        <w:t>and</w:t>
      </w:r>
      <w:r>
        <w:rPr>
          <w:color w:val="221F1F"/>
        </w:rPr>
        <w:t>vision</w:t>
      </w:r>
      <w:r>
        <w:rPr>
          <w:color w:val="221F1F"/>
        </w:rPr>
        <w:t>from</w:t>
      </w:r>
      <w:r>
        <w:rPr>
          <w:color w:val="221F1F"/>
        </w:rPr>
        <w:t>the ground</w:t>
      </w:r>
      <w:r>
        <w:rPr>
          <w:color w:val="221F1F"/>
        </w:rPr>
        <w:t>up. These are often perceived as boring fundamentals without the cultivation of a sense of mastery. Do what needs to be done but grip your vision as the anchor into the unknown. If you aren’t making progress, it’s because you aren’t moving levers, even if you think you are.</w:t>
      </w:r>
    </w:p>
    <w:p>
      <w:pPr>
        <w:pStyle w:val="3"/>
      </w:pPr>
      <w:r>
        <w:rPr>
          <w:color w:val="221F1F"/>
        </w:rPr>
        <w:t>Challenge.</w:t>
      </w:r>
      <w:r>
        <w:rPr>
          <w:color w:val="221F1F"/>
        </w:rPr>
        <w:t>When</w:t>
      </w:r>
      <w:r>
        <w:rPr>
          <w:color w:val="221F1F"/>
        </w:rPr>
        <w:t>a</w:t>
      </w:r>
      <w:r>
        <w:rPr>
          <w:color w:val="221F1F"/>
        </w:rPr>
        <w:t>novice</w:t>
      </w:r>
      <w:r>
        <w:rPr>
          <w:color w:val="221F1F"/>
        </w:rPr>
        <w:t>plays</w:t>
      </w:r>
      <w:r>
        <w:rPr>
          <w:color w:val="221F1F"/>
        </w:rPr>
        <w:t>against</w:t>
      </w:r>
      <w:r>
        <w:rPr>
          <w:color w:val="221F1F"/>
        </w:rPr>
        <w:t>a</w:t>
      </w:r>
      <w:r>
        <w:rPr>
          <w:color w:val="221F1F"/>
        </w:rPr>
        <w:t>master,</w:t>
      </w:r>
      <w:r>
        <w:rPr>
          <w:color w:val="221F1F"/>
        </w:rPr>
        <w:t>neither has fun. The novice becomes anxious while the master becomes</w:t>
      </w:r>
      <w:r>
        <w:rPr>
          <w:color w:val="221F1F"/>
        </w:rPr>
        <w:t>bored</w:t>
      </w:r>
      <w:r>
        <w:rPr>
          <w:color w:val="221F1F"/>
        </w:rPr>
        <w:t>unless</w:t>
      </w:r>
      <w:r>
        <w:rPr>
          <w:color w:val="221F1F"/>
        </w:rPr>
        <w:t>they</w:t>
      </w:r>
      <w:r>
        <w:rPr>
          <w:color w:val="221F1F"/>
        </w:rPr>
        <w:t>are</w:t>
      </w:r>
      <w:r>
        <w:rPr>
          <w:color w:val="221F1F"/>
        </w:rPr>
        <w:t>not</w:t>
      </w:r>
      <w:r>
        <w:rPr>
          <w:color w:val="221F1F"/>
        </w:rPr>
        <w:t>playing</w:t>
      </w:r>
      <w:r>
        <w:rPr>
          <w:color w:val="221F1F"/>
        </w:rPr>
        <w:t>to</w:t>
      </w:r>
      <w:r>
        <w:rPr>
          <w:color w:val="221F1F"/>
        </w:rPr>
        <w:t>win.</w:t>
      </w:r>
      <w:r>
        <w:rPr>
          <w:color w:val="221F1F"/>
        </w:rPr>
        <w:t>When your skill is the perfect match for the challenge of a situation,</w:t>
      </w:r>
      <w:r>
        <w:rPr>
          <w:color w:val="221F1F"/>
        </w:rPr>
        <w:t>the</w:t>
      </w:r>
      <w:r>
        <w:rPr>
          <w:color w:val="221F1F"/>
        </w:rPr>
        <w:t>world</w:t>
      </w:r>
      <w:r>
        <w:rPr>
          <w:color w:val="221F1F"/>
        </w:rPr>
        <w:t>goes</w:t>
      </w:r>
      <w:r>
        <w:rPr>
          <w:color w:val="221F1F"/>
        </w:rPr>
        <w:t>quiet,</w:t>
      </w:r>
      <w:r>
        <w:rPr>
          <w:color w:val="221F1F"/>
        </w:rPr>
        <w:t>and</w:t>
      </w:r>
      <w:r>
        <w:rPr>
          <w:color w:val="221F1F"/>
        </w:rPr>
        <w:t>you</w:t>
      </w:r>
      <w:r>
        <w:rPr>
          <w:color w:val="221F1F"/>
        </w:rPr>
        <w:t>become</w:t>
      </w:r>
      <w:r>
        <w:rPr>
          <w:color w:val="221F1F"/>
        </w:rPr>
        <w:t>one</w:t>
      </w:r>
      <w:r>
        <w:rPr>
          <w:color w:val="221F1F"/>
        </w:rPr>
        <w:t>with the problem to be solved.</w:t>
      </w:r>
    </w:p>
    <w:p>
      <w:pPr>
        <w:pStyle w:val="a3"/>
        <w:jc w:val="both"/>
      </w:pPr>
      <w:r>
        <w:rPr>
          <w:color w:val="221F1F"/>
        </w:rPr>
        <w:t>Challenge is the source of enjoyment. Enjoyment is found on the</w:t>
      </w:r>
      <w:r>
        <w:rPr>
          <w:color w:val="221F1F"/>
        </w:rPr>
        <w:t>tightrope</w:t>
      </w:r>
      <w:r>
        <w:rPr>
          <w:color w:val="221F1F"/>
        </w:rPr>
        <w:t>between</w:t>
      </w:r>
      <w:r>
        <w:rPr>
          <w:color w:val="221F1F"/>
        </w:rPr>
        <w:t>boredom</w:t>
      </w:r>
      <w:r>
        <w:rPr>
          <w:color w:val="221F1F"/>
        </w:rPr>
        <w:t>and</w:t>
      </w:r>
      <w:r>
        <w:rPr>
          <w:color w:val="221F1F"/>
        </w:rPr>
        <w:t>anxiety.</w:t>
      </w:r>
      <w:r>
        <w:rPr>
          <w:color w:val="221F1F"/>
        </w:rPr>
        <w:t>Enjoyment</w:t>
      </w:r>
    </w:p>
    <w:p>
      <w:pPr>
        <w:pStyle w:val="a3"/>
        <w:jc w:val="both"/>
      </w:pPr>
      <w:r>
        <w:rPr>
          <w:color w:val="221F1F"/>
        </w:rPr>
        <w:t>comes from solving problems. The path to meaningful living is often found in a simple shift in perspective. Problems aren’t the bane of your existence. They’re the reason for it.</w:t>
      </w:r>
    </w:p>
    <w:p>
      <w:pPr>
        <w:pStyle w:val="3"/>
      </w:pPr>
      <w:r>
        <w:rPr>
          <w:color w:val="221F1F"/>
        </w:rPr>
        <w:t xml:space="preserve">Curiosity. Be willing to steer off course and discover new potential. It is too easy to lock ourselves in the mechanical routine we were trying to escape. </w:t>
      </w:r>
      <w:r>
        <w:rPr>
          <w:color w:val="221F1F"/>
        </w:rPr>
        <w:t>Be curious.</w:t>
      </w:r>
      <w:r>
        <w:rPr>
          <w:color w:val="221F1F"/>
        </w:rPr>
        <w:t>Dive</w:t>
      </w:r>
      <w:r>
        <w:rPr>
          <w:color w:val="221F1F"/>
        </w:rPr>
        <w:t>deep</w:t>
      </w:r>
      <w:r>
        <w:rPr>
          <w:color w:val="221F1F"/>
        </w:rPr>
        <w:t>into</w:t>
      </w:r>
      <w:r>
        <w:rPr>
          <w:color w:val="221F1F"/>
        </w:rPr>
        <w:t>your</w:t>
      </w:r>
      <w:r>
        <w:rPr>
          <w:color w:val="221F1F"/>
        </w:rPr>
        <w:t>interests.</w:t>
      </w:r>
      <w:r>
        <w:rPr>
          <w:color w:val="221F1F"/>
        </w:rPr>
        <w:t>Let</w:t>
      </w:r>
      <w:r>
        <w:rPr>
          <w:color w:val="221F1F"/>
        </w:rPr>
        <w:t>few</w:t>
      </w:r>
      <w:r>
        <w:rPr>
          <w:color w:val="221F1F"/>
        </w:rPr>
        <w:t>questions go unanswered. Avoid getting locked into paradigms and</w:t>
      </w:r>
      <w:r>
        <w:rPr>
          <w:color w:val="221F1F"/>
        </w:rPr>
        <w:t>beliefs</w:t>
      </w:r>
      <w:r>
        <w:rPr>
          <w:color w:val="221F1F"/>
        </w:rPr>
        <w:t>that</w:t>
      </w:r>
      <w:r>
        <w:rPr>
          <w:color w:val="221F1F"/>
        </w:rPr>
        <w:t>narrow your mind</w:t>
      </w:r>
      <w:r>
        <w:rPr>
          <w:color w:val="221F1F"/>
        </w:rPr>
        <w:t>on</w:t>
      </w:r>
      <w:r>
        <w:rPr>
          <w:color w:val="221F1F"/>
        </w:rPr>
        <w:t>one</w:t>
      </w:r>
      <w:r>
        <w:rPr>
          <w:color w:val="221F1F"/>
        </w:rPr>
        <w:t>idolized</w:t>
      </w:r>
      <w:r>
        <w:rPr>
          <w:color w:val="221F1F"/>
        </w:rPr>
        <w:t>path. Your vision is like a battery. You must fuel it with experience, education, and misdirection.</w:t>
      </w:r>
    </w:p>
    <w:p>
      <w:pPr>
        <w:pStyle w:val="a3"/>
        <w:jc w:val="both"/>
      </w:pPr>
      <w:r>
        <w:rPr>
          <w:color w:val="221F1F"/>
        </w:rPr>
        <w:t>When you are lost, run through this process. When your relationships are failing, run through this process. When your business won’t get off the ground, run through this process. Every successful interaction with reality starts and ends with a clear image of the want, clarity on how to achieve it, and creative execution to acquire rare results.</w:t>
      </w:r>
    </w:p>
    <w:p>
      <w:pPr>
        <w:pStyle w:val="1"/>
      </w:pPr>
      <w:r>
        <w:rPr/>
        <w:t>Value</w:t>
      </w:r>
      <w:r>
        <w:rPr/>
        <w:t>Creation</w:t>
      </w:r>
    </w:p>
    <w:p>
      <w:pPr>
        <w:pStyle w:val="a3"/>
        <w:jc w:val="both"/>
      </w:pPr>
      <w:r>
        <w:rPr>
          <w:color w:val="221F1F"/>
        </w:rPr>
        <w:t>Few people have realized this, but you can learn and build almost anything thanks to the internet. You have the mind of Einstein and DaVinci in your pocket. If you have the agency and desire, you can find a path to acquiring the knowledge you need to build what you want. It’s an uncertain path, but very possible.</w:t>
      </w:r>
    </w:p>
    <w:p>
      <w:pPr>
        <w:pStyle w:val="a3"/>
        <w:jc w:val="both"/>
      </w:pPr>
      <w:r>
        <w:rPr>
          <w:color w:val="221F1F"/>
        </w:rPr>
        <w:t>Building a website used</w:t>
      </w:r>
      <w:r>
        <w:rPr>
          <w:color w:val="221F1F"/>
        </w:rPr>
        <w:t>to take multiple engineers to build and maintain.</w:t>
      </w:r>
      <w:r>
        <w:rPr>
          <w:color w:val="221F1F"/>
        </w:rPr>
        <w:t>Now,</w:t>
      </w:r>
      <w:r>
        <w:rPr>
          <w:color w:val="221F1F"/>
        </w:rPr>
        <w:t>you can sign</w:t>
      </w:r>
      <w:r>
        <w:rPr>
          <w:color w:val="221F1F"/>
        </w:rPr>
        <w:t>up for a website builder,</w:t>
      </w:r>
      <w:r>
        <w:rPr>
          <w:color w:val="221F1F"/>
        </w:rPr>
        <w:t xml:space="preserve">choose a </w:t>
      </w:r>
      <w:r>
        <w:rPr>
          <w:color w:val="221F1F"/>
        </w:rPr>
        <w:t>template,</w:t>
      </w:r>
      <w:r>
        <w:rPr>
          <w:color w:val="221F1F"/>
        </w:rPr>
        <w:t>change</w:t>
      </w:r>
      <w:r>
        <w:rPr>
          <w:color w:val="221F1F"/>
        </w:rPr>
        <w:t>it</w:t>
      </w:r>
      <w:r>
        <w:rPr>
          <w:color w:val="221F1F"/>
        </w:rPr>
        <w:t>to</w:t>
      </w:r>
      <w:r>
        <w:rPr>
          <w:color w:val="221F1F"/>
        </w:rPr>
        <w:t>your</w:t>
      </w:r>
      <w:r>
        <w:rPr>
          <w:color w:val="221F1F"/>
        </w:rPr>
        <w:t>liking,</w:t>
      </w:r>
      <w:r>
        <w:rPr>
          <w:color w:val="221F1F"/>
        </w:rPr>
        <w:t>and</w:t>
      </w:r>
      <w:r>
        <w:rPr>
          <w:color w:val="221F1F"/>
        </w:rPr>
        <w:t>not</w:t>
      </w:r>
      <w:r>
        <w:rPr>
          <w:color w:val="221F1F"/>
        </w:rPr>
        <w:t>have</w:t>
      </w:r>
      <w:r>
        <w:rPr>
          <w:color w:val="221F1F"/>
        </w:rPr>
        <w:t>to</w:t>
      </w:r>
      <w:r>
        <w:rPr>
          <w:color w:val="221F1F"/>
        </w:rPr>
        <w:t>worry</w:t>
      </w:r>
      <w:r>
        <w:rPr>
          <w:color w:val="221F1F"/>
        </w:rPr>
        <w:t xml:space="preserve">about </w:t>
      </w:r>
      <w:r>
        <w:rPr>
          <w:color w:val="221F1F"/>
        </w:rPr>
        <w:t>it</w:t>
      </w:r>
      <w:r>
        <w:rPr>
          <w:color w:val="221F1F"/>
        </w:rPr>
        <w:t>much</w:t>
      </w:r>
      <w:r>
        <w:rPr>
          <w:color w:val="221F1F"/>
        </w:rPr>
        <w:t>after</w:t>
      </w:r>
      <w:r>
        <w:rPr>
          <w:color w:val="221F1F"/>
        </w:rPr>
        <w:t>that.</w:t>
      </w:r>
      <w:r>
        <w:rPr>
          <w:color w:val="221F1F"/>
        </w:rPr>
        <w:t>Even</w:t>
      </w:r>
      <w:r>
        <w:rPr>
          <w:color w:val="221F1F"/>
        </w:rPr>
        <w:t>further,</w:t>
      </w:r>
      <w:r>
        <w:rPr>
          <w:color w:val="221F1F"/>
        </w:rPr>
        <w:t>with</w:t>
      </w:r>
      <w:r>
        <w:rPr>
          <w:color w:val="221F1F"/>
        </w:rPr>
        <w:t>the</w:t>
      </w:r>
      <w:r>
        <w:rPr>
          <w:color w:val="221F1F"/>
        </w:rPr>
        <w:t>development</w:t>
      </w:r>
      <w:r>
        <w:rPr>
          <w:color w:val="221F1F"/>
        </w:rPr>
        <w:t>of</w:t>
      </w:r>
      <w:r>
        <w:rPr>
          <w:color w:val="221F1F"/>
        </w:rPr>
        <w:t>AI tools, you can simply tell it to build a website with certain specifications</w:t>
      </w:r>
      <w:r>
        <w:rPr>
          <w:color w:val="221F1F"/>
        </w:rPr>
        <w:t>and</w:t>
      </w:r>
      <w:r>
        <w:rPr>
          <w:color w:val="221F1F"/>
        </w:rPr>
        <w:t>it</w:t>
      </w:r>
      <w:r>
        <w:rPr>
          <w:color w:val="221F1F"/>
        </w:rPr>
        <w:t>will</w:t>
      </w:r>
      <w:r>
        <w:rPr>
          <w:color w:val="221F1F"/>
        </w:rPr>
        <w:t>spit</w:t>
      </w:r>
      <w:r>
        <w:rPr>
          <w:color w:val="221F1F"/>
        </w:rPr>
        <w:t>out</w:t>
      </w:r>
      <w:r>
        <w:rPr>
          <w:color w:val="221F1F"/>
        </w:rPr>
        <w:t>the</w:t>
      </w:r>
      <w:r>
        <w:rPr>
          <w:color w:val="221F1F"/>
        </w:rPr>
        <w:t>raw</w:t>
      </w:r>
      <w:r>
        <w:rPr>
          <w:color w:val="221F1F"/>
        </w:rPr>
        <w:t>code</w:t>
      </w:r>
      <w:r>
        <w:rPr>
          <w:color w:val="221F1F"/>
        </w:rPr>
        <w:t>for</w:t>
      </w:r>
      <w:r>
        <w:rPr>
          <w:color w:val="221F1F"/>
        </w:rPr>
        <w:t>you.</w:t>
      </w:r>
      <w:r>
        <w:rPr>
          <w:color w:val="221F1F"/>
        </w:rPr>
        <w:t xml:space="preserve">Then, </w:t>
      </w:r>
      <w:r>
        <w:rPr>
          <w:color w:val="221F1F"/>
        </w:rPr>
        <w:t>you</w:t>
      </w:r>
      <w:r>
        <w:rPr>
          <w:color w:val="221F1F"/>
        </w:rPr>
        <w:t>can</w:t>
      </w:r>
      <w:r>
        <w:rPr>
          <w:color w:val="221F1F"/>
        </w:rPr>
        <w:t>chat</w:t>
      </w:r>
      <w:r>
        <w:rPr>
          <w:color w:val="221F1F"/>
        </w:rPr>
        <w:t>with</w:t>
      </w:r>
      <w:r>
        <w:rPr>
          <w:color w:val="221F1F"/>
        </w:rPr>
        <w:t>the</w:t>
      </w:r>
      <w:r>
        <w:rPr>
          <w:color w:val="221F1F"/>
        </w:rPr>
        <w:t>AI</w:t>
      </w:r>
      <w:r>
        <w:rPr>
          <w:color w:val="221F1F"/>
        </w:rPr>
        <w:t>to</w:t>
      </w:r>
      <w:r>
        <w:rPr>
          <w:color w:val="221F1F"/>
        </w:rPr>
        <w:t>refine</w:t>
      </w:r>
      <w:r>
        <w:rPr>
          <w:color w:val="221F1F"/>
        </w:rPr>
        <w:t>it</w:t>
      </w:r>
      <w:r>
        <w:rPr>
          <w:color w:val="221F1F"/>
        </w:rPr>
        <w:t>further,</w:t>
      </w:r>
      <w:r>
        <w:rPr>
          <w:color w:val="221F1F"/>
        </w:rPr>
        <w:t>learn</w:t>
      </w:r>
      <w:r>
        <w:rPr>
          <w:color w:val="221F1F"/>
        </w:rPr>
        <w:t>how</w:t>
      </w:r>
      <w:r>
        <w:rPr>
          <w:color w:val="221F1F"/>
        </w:rPr>
        <w:t>to</w:t>
      </w:r>
      <w:r>
        <w:rPr>
          <w:color w:val="221F1F"/>
        </w:rPr>
        <w:t>host</w:t>
      </w:r>
    </w:p>
    <w:p>
      <w:pPr>
        <w:pStyle w:val="a3"/>
      </w:pPr>
      <w:r>
        <w:rPr>
          <w:rFonts w:ascii="宋体" w:hAnsi="宋体"/>
          <w:color w:val="221F1F"/>
        </w:rPr>
        <w:t>。，</w:t>
      </w:r>
      <w:r>
        <w:rPr>
          <w:rFonts w:ascii="宋体" w:hAnsi="宋体"/>
          <w:color w:val="221F1F"/>
        </w:rPr>
        <w:t>，， ，。，，</w:t>
      </w:r>
      <w:r>
        <w:rPr>
          <w:rFonts w:ascii="宋体" w:hAnsi="宋体"/>
          <w:color w:val="221F1F"/>
        </w:rPr>
        <w:t>，。，</w:t>
      </w:r>
      <w:r>
        <w:rPr>
          <w:rFonts w:ascii="宋体" w:hAnsi="宋体"/>
          <w:color w:val="221F1F"/>
        </w:rPr>
        <w:t>A</w:t>
      </w:r>
      <w:r>
        <w:rPr>
          <w:rFonts w:ascii="宋体" w:hAnsi="宋体"/>
          <w:color w:val="221F1F"/>
        </w:rPr>
        <w:t>I</w:t>
      </w:r>
      <w:r>
        <w:rPr>
          <w:rFonts w:ascii="宋体" w:hAnsi="宋体"/>
          <w:color w:val="221F1F"/>
        </w:rPr>
        <w:t>，</w:t>
      </w:r>
    </w:p>
    <w:p>
      <w:pPr>
        <w:pStyle w:val="a3"/>
      </w:pPr>
      <w:r>
        <w:rPr>
          <w:color w:val="221F1F"/>
        </w:rPr>
        <w:t>it,</w:t>
      </w:r>
      <w:r>
        <w:rPr>
          <w:color w:val="221F1F"/>
        </w:rPr>
        <w:t>and</w:t>
      </w:r>
      <w:r>
        <w:rPr>
          <w:color w:val="221F1F"/>
        </w:rPr>
        <w:t>learn</w:t>
      </w:r>
      <w:r>
        <w:rPr>
          <w:color w:val="221F1F"/>
        </w:rPr>
        <w:t>how to</w:t>
      </w:r>
      <w:r>
        <w:rPr>
          <w:color w:val="221F1F"/>
        </w:rPr>
        <w:t>start</w:t>
      </w:r>
      <w:r>
        <w:rPr>
          <w:color w:val="221F1F"/>
        </w:rPr>
        <w:t>getting</w:t>
      </w:r>
      <w:r>
        <w:rPr>
          <w:color w:val="221F1F"/>
        </w:rPr>
        <w:t>customers.</w:t>
      </w:r>
    </w:p>
    <w:p>
      <w:pPr>
        <w:pStyle w:val="a3"/>
      </w:pPr>
      <w:r>
        <w:rPr>
          <w:color w:val="221F1F"/>
        </w:rPr>
        <w:t>This seems to be the general trend of today’s world. What used to require more resources and labor now requires less, and</w:t>
      </w:r>
      <w:r>
        <w:rPr>
          <w:color w:val="221F1F"/>
        </w:rPr>
        <w:t>with</w:t>
      </w:r>
      <w:r>
        <w:rPr>
          <w:color w:val="221F1F"/>
        </w:rPr>
        <w:t>AI,</w:t>
      </w:r>
      <w:r>
        <w:rPr>
          <w:color w:val="221F1F"/>
        </w:rPr>
        <w:t>“less”</w:t>
      </w:r>
      <w:r>
        <w:rPr>
          <w:color w:val="221F1F"/>
        </w:rPr>
        <w:t>is</w:t>
      </w:r>
      <w:r>
        <w:rPr>
          <w:color w:val="221F1F"/>
        </w:rPr>
        <w:t>inching</w:t>
      </w:r>
      <w:r>
        <w:rPr>
          <w:color w:val="221F1F"/>
        </w:rPr>
        <w:t>closer</w:t>
      </w:r>
      <w:r>
        <w:rPr>
          <w:color w:val="221F1F"/>
        </w:rPr>
        <w:t>to</w:t>
      </w:r>
      <w:r>
        <w:rPr>
          <w:color w:val="221F1F"/>
        </w:rPr>
        <w:t>zero.</w:t>
      </w:r>
      <w:r>
        <w:rPr>
          <w:color w:val="221F1F"/>
        </w:rPr>
        <w:t>For</w:t>
      </w:r>
      <w:r>
        <w:rPr>
          <w:color w:val="221F1F"/>
        </w:rPr>
        <w:t>high- agency individuals, this is liberating, as they can unleash their</w:t>
      </w:r>
      <w:r>
        <w:rPr>
          <w:color w:val="221F1F"/>
        </w:rPr>
        <w:t>nature</w:t>
      </w:r>
      <w:r>
        <w:rPr>
          <w:color w:val="221F1F"/>
        </w:rPr>
        <w:t>as</w:t>
      </w:r>
      <w:r>
        <w:rPr>
          <w:color w:val="221F1F"/>
        </w:rPr>
        <w:t>deep</w:t>
      </w:r>
      <w:r>
        <w:rPr>
          <w:color w:val="221F1F"/>
        </w:rPr>
        <w:t>generalists.</w:t>
      </w:r>
      <w:r>
        <w:rPr>
          <w:color w:val="221F1F"/>
        </w:rPr>
        <w:t>For</w:t>
      </w:r>
      <w:r>
        <w:rPr>
          <w:color w:val="221F1F"/>
        </w:rPr>
        <w:t>low-agency</w:t>
      </w:r>
      <w:r>
        <w:rPr>
          <w:color w:val="221F1F"/>
        </w:rPr>
        <w:t>individuals, this is oppressive, as they themselves are tools that can be replaced. We will discuss this later. For now, understand this:</w:t>
      </w:r>
      <w:r>
        <w:rPr>
          <w:color w:val="221F1F"/>
        </w:rPr>
        <w:t>The</w:t>
      </w:r>
      <w:r>
        <w:rPr>
          <w:color w:val="221F1F"/>
        </w:rPr>
        <w:t>ability</w:t>
      </w:r>
      <w:r>
        <w:rPr>
          <w:color w:val="221F1F"/>
        </w:rPr>
        <w:t>to</w:t>
      </w:r>
      <w:r>
        <w:rPr>
          <w:color w:val="221F1F"/>
        </w:rPr>
        <w:t>earn</w:t>
      </w:r>
      <w:r>
        <w:rPr>
          <w:color w:val="221F1F"/>
        </w:rPr>
        <w:t>with</w:t>
      </w:r>
      <w:r>
        <w:rPr>
          <w:color w:val="221F1F"/>
        </w:rPr>
        <w:t>your</w:t>
      </w:r>
      <w:r>
        <w:rPr>
          <w:color w:val="221F1F"/>
        </w:rPr>
        <w:t>mind,</w:t>
      </w:r>
      <w:r>
        <w:rPr>
          <w:color w:val="221F1F"/>
        </w:rPr>
        <w:t>not</w:t>
      </w:r>
      <w:r>
        <w:rPr>
          <w:color w:val="221F1F"/>
        </w:rPr>
        <w:t>your</w:t>
      </w:r>
      <w:r>
        <w:rPr>
          <w:color w:val="221F1F"/>
        </w:rPr>
        <w:t>time, labor, or looks, is how you become in control of what you do and how much you make. Especially as we go deeper</w:t>
      </w:r>
      <w:r>
        <w:rPr>
          <w:color w:val="221F1F"/>
        </w:rPr>
        <w:t>into this uncertain future.</w:t>
      </w:r>
    </w:p>
    <w:p>
      <w:pPr>
        <w:pStyle w:val="a3"/>
      </w:pPr>
      <w:r>
        <w:rPr>
          <w:color w:val="221F1F"/>
        </w:rPr>
        <w:t>When</w:t>
      </w:r>
      <w:r>
        <w:rPr>
          <w:color w:val="221F1F"/>
        </w:rPr>
        <w:t>anyone</w:t>
      </w:r>
      <w:r>
        <w:rPr>
          <w:color w:val="221F1F"/>
        </w:rPr>
        <w:t>can</w:t>
      </w:r>
      <w:r>
        <w:rPr>
          <w:color w:val="221F1F"/>
        </w:rPr>
        <w:t>create</w:t>
      </w:r>
      <w:r>
        <w:rPr>
          <w:color w:val="221F1F"/>
        </w:rPr>
        <w:t>anything,</w:t>
      </w:r>
      <w:r>
        <w:rPr>
          <w:color w:val="221F1F"/>
        </w:rPr>
        <w:t>getting</w:t>
      </w:r>
      <w:r>
        <w:rPr>
          <w:color w:val="221F1F"/>
        </w:rPr>
        <w:t>people</w:t>
      </w:r>
      <w:r>
        <w:rPr>
          <w:color w:val="221F1F"/>
        </w:rPr>
        <w:t>to</w:t>
      </w:r>
      <w:r>
        <w:rPr>
          <w:color w:val="221F1F"/>
        </w:rPr>
        <w:t>care</w:t>
      </w:r>
    </w:p>
    <w:p>
      <w:pPr>
        <w:pStyle w:val="a3"/>
        <w:jc w:val="both"/>
      </w:pPr>
      <w:r>
        <w:rPr>
          <w:color w:val="221F1F"/>
        </w:rPr>
        <w:t xml:space="preserve">becomes the problem, and finding people in the first place stems from that. </w:t>
      </w:r>
      <w:r>
        <w:rPr>
          <w:color w:val="221F1F"/>
        </w:rPr>
        <w:t>Most people think their problem is that nobody finds their interests interesting, but the reality is that</w:t>
      </w:r>
      <w:r>
        <w:rPr>
          <w:color w:val="221F1F"/>
        </w:rPr>
        <w:t>they</w:t>
      </w:r>
      <w:r>
        <w:rPr>
          <w:color w:val="221F1F"/>
        </w:rPr>
        <w:t>don’t</w:t>
      </w:r>
      <w:r>
        <w:rPr>
          <w:color w:val="221F1F"/>
        </w:rPr>
        <w:t>know</w:t>
      </w:r>
      <w:r>
        <w:rPr>
          <w:color w:val="221F1F"/>
        </w:rPr>
        <w:t>how</w:t>
      </w:r>
      <w:r>
        <w:rPr>
          <w:color w:val="221F1F"/>
        </w:rPr>
        <w:t>to</w:t>
      </w:r>
      <w:r>
        <w:rPr>
          <w:color w:val="221F1F"/>
        </w:rPr>
        <w:t>make</w:t>
      </w:r>
      <w:r>
        <w:rPr>
          <w:color w:val="221F1F"/>
        </w:rPr>
        <w:t>their</w:t>
      </w:r>
      <w:r>
        <w:rPr>
          <w:color w:val="221F1F"/>
        </w:rPr>
        <w:t>interests</w:t>
      </w:r>
      <w:r>
        <w:rPr>
          <w:color w:val="221F1F"/>
        </w:rPr>
        <w:t xml:space="preserve">interesting to other people. You adopt new interests every week, month, and year. That means other people can too if you understand the process behind what generates interest. When you can do that, you unlock the key to creating something valuable. It’s less about what you create and more about how you create it, why people should care about it, and what makes it unique. </w:t>
      </w:r>
      <w:r>
        <w:rPr>
          <w:color w:val="221F1F"/>
        </w:rPr>
        <w:t>Let’s start with that.</w:t>
      </w:r>
    </w:p>
    <w:p>
      <w:pPr>
        <w:pStyle w:val="a3"/>
        <w:jc w:val="both"/>
      </w:pPr>
      <w:r>
        <w:rPr>
          <w:color w:val="221F1F"/>
        </w:rPr>
        <w:t>Money is a</w:t>
      </w:r>
      <w:r>
        <w:rPr>
          <w:color w:val="221F1F"/>
        </w:rPr>
        <w:t>unit of value. Value</w:t>
      </w:r>
      <w:r>
        <w:rPr>
          <w:color w:val="221F1F"/>
        </w:rPr>
        <w:t>is a measure</w:t>
      </w:r>
      <w:r>
        <w:rPr>
          <w:color w:val="221F1F"/>
        </w:rPr>
        <w:t>of how</w:t>
      </w:r>
      <w:r>
        <w:rPr>
          <w:color w:val="221F1F"/>
        </w:rPr>
        <w:t xml:space="preserve">much people care multiplied by the magnitude of problems you solve, and problems are infinite. </w:t>
      </w:r>
      <w:r>
        <w:rPr>
          <w:color w:val="221F1F"/>
        </w:rPr>
        <w:t>Power is the degree to which one can change behavior. In the past, the main way of acquiring power was through force or deception. But when gunpowder came along, force became a less viable method</w:t>
      </w:r>
      <w:r>
        <w:rPr>
          <w:color w:val="221F1F"/>
        </w:rPr>
        <w:t>(for</w:t>
      </w:r>
      <w:r>
        <w:rPr>
          <w:color w:val="221F1F"/>
        </w:rPr>
        <w:t>obvious reasons). Deceit</w:t>
      </w:r>
      <w:r>
        <w:rPr>
          <w:color w:val="221F1F"/>
        </w:rPr>
        <w:t>still</w:t>
      </w:r>
      <w:r>
        <w:rPr>
          <w:color w:val="221F1F"/>
        </w:rPr>
        <w:t>exists, but</w:t>
      </w:r>
      <w:r>
        <w:rPr>
          <w:color w:val="221F1F"/>
        </w:rPr>
        <w:t>if you choose that as a way to make money, it’s only a matter of time before reviews and reputation catch up with you. It’s not wise. It’s not hard to see that money that stems from force or deception won’t make you happy.</w:t>
      </w:r>
    </w:p>
    <w:p>
      <w:pPr>
        <w:pStyle w:val="a3"/>
        <w:jc w:val="both"/>
      </w:pPr>
      <w:r>
        <w:rPr>
          <w:color w:val="221F1F"/>
        </w:rPr>
        <w:t>We all want people to care about our creations, and persuasion</w:t>
      </w:r>
      <w:r>
        <w:rPr>
          <w:color w:val="221F1F"/>
        </w:rPr>
        <w:t>is</w:t>
      </w:r>
      <w:r>
        <w:rPr>
          <w:color w:val="221F1F"/>
        </w:rPr>
        <w:t>the</w:t>
      </w:r>
      <w:r>
        <w:rPr>
          <w:color w:val="221F1F"/>
        </w:rPr>
        <w:t>only</w:t>
      </w:r>
      <w:r>
        <w:rPr>
          <w:color w:val="221F1F"/>
        </w:rPr>
        <w:t>way</w:t>
      </w:r>
      <w:r>
        <w:rPr>
          <w:color w:val="221F1F"/>
        </w:rPr>
        <w:t>to</w:t>
      </w:r>
      <w:r>
        <w:rPr>
          <w:color w:val="221F1F"/>
        </w:rPr>
        <w:t>do</w:t>
      </w:r>
      <w:r>
        <w:rPr>
          <w:color w:val="221F1F"/>
        </w:rPr>
        <w:t>that</w:t>
      </w:r>
      <w:r>
        <w:rPr>
          <w:color w:val="221F1F"/>
        </w:rPr>
        <w:t>while</w:t>
      </w:r>
      <w:r>
        <w:rPr>
          <w:color w:val="221F1F"/>
        </w:rPr>
        <w:t>still</w:t>
      </w:r>
      <w:r>
        <w:rPr>
          <w:color w:val="221F1F"/>
        </w:rPr>
        <w:t>being</w:t>
      </w:r>
      <w:r>
        <w:rPr>
          <w:color w:val="221F1F"/>
        </w:rPr>
        <w:t>able</w:t>
      </w:r>
      <w:r>
        <w:rPr>
          <w:color w:val="221F1F"/>
        </w:rPr>
        <w:t>to sleep</w:t>
      </w:r>
      <w:r>
        <w:rPr>
          <w:color w:val="221F1F"/>
        </w:rPr>
        <w:t>at</w:t>
      </w:r>
      <w:r>
        <w:rPr>
          <w:color w:val="221F1F"/>
        </w:rPr>
        <w:t>night.</w:t>
      </w:r>
      <w:r>
        <w:rPr>
          <w:color w:val="221F1F"/>
        </w:rPr>
        <w:t>Persuasion,</w:t>
      </w:r>
      <w:r>
        <w:rPr>
          <w:color w:val="221F1F"/>
        </w:rPr>
        <w:t>in</w:t>
      </w:r>
      <w:r>
        <w:rPr>
          <w:color w:val="221F1F"/>
        </w:rPr>
        <w:t>the</w:t>
      </w:r>
      <w:r>
        <w:rPr>
          <w:color w:val="221F1F"/>
        </w:rPr>
        <w:t>way</w:t>
      </w:r>
      <w:r>
        <w:rPr>
          <w:color w:val="221F1F"/>
        </w:rPr>
        <w:t>we</w:t>
      </w:r>
      <w:r>
        <w:rPr>
          <w:color w:val="221F1F"/>
        </w:rPr>
        <w:t>will</w:t>
      </w:r>
      <w:r>
        <w:rPr>
          <w:color w:val="221F1F"/>
        </w:rPr>
        <w:t>define</w:t>
      </w:r>
      <w:r>
        <w:rPr>
          <w:color w:val="221F1F"/>
        </w:rPr>
        <w:t>it,</w:t>
      </w:r>
      <w:r>
        <w:rPr>
          <w:color w:val="221F1F"/>
        </w:rPr>
        <w:t>is</w:t>
      </w:r>
      <w:r>
        <w:rPr>
          <w:color w:val="221F1F"/>
        </w:rPr>
        <w:t>the act</w:t>
      </w:r>
      <w:r>
        <w:rPr>
          <w:color w:val="221F1F"/>
        </w:rPr>
        <w:t>of</w:t>
      </w:r>
      <w:r>
        <w:rPr>
          <w:color w:val="221F1F"/>
        </w:rPr>
        <w:t>inspiring</w:t>
      </w:r>
      <w:r>
        <w:rPr>
          <w:color w:val="221F1F"/>
        </w:rPr>
        <w:t>people</w:t>
      </w:r>
      <w:r>
        <w:rPr>
          <w:color w:val="221F1F"/>
        </w:rPr>
        <w:t>to</w:t>
      </w:r>
      <w:r>
        <w:rPr>
          <w:color w:val="221F1F"/>
        </w:rPr>
        <w:t>see</w:t>
      </w:r>
      <w:r>
        <w:rPr>
          <w:color w:val="221F1F"/>
        </w:rPr>
        <w:t>the</w:t>
      </w:r>
      <w:r>
        <w:rPr>
          <w:color w:val="221F1F"/>
        </w:rPr>
        <w:t>importance</w:t>
      </w:r>
      <w:r>
        <w:rPr>
          <w:color w:val="221F1F"/>
        </w:rPr>
        <w:t>of</w:t>
      </w:r>
      <w:r>
        <w:rPr>
          <w:color w:val="221F1F"/>
        </w:rPr>
        <w:t>what</w:t>
      </w:r>
      <w:r>
        <w:rPr>
          <w:color w:val="221F1F"/>
        </w:rPr>
        <w:t>you</w:t>
      </w:r>
      <w:r>
        <w:rPr>
          <w:color w:val="221F1F"/>
        </w:rPr>
        <w:t>do by how it impacts their life for the better. If power is the degree</w:t>
      </w:r>
      <w:r>
        <w:rPr>
          <w:color w:val="221F1F"/>
        </w:rPr>
        <w:t>to</w:t>
      </w:r>
      <w:r>
        <w:rPr>
          <w:color w:val="221F1F"/>
        </w:rPr>
        <w:t>which</w:t>
      </w:r>
      <w:r>
        <w:rPr>
          <w:color w:val="221F1F"/>
        </w:rPr>
        <w:t>one</w:t>
      </w:r>
      <w:r>
        <w:rPr>
          <w:color w:val="221F1F"/>
        </w:rPr>
        <w:t>can</w:t>
      </w:r>
      <w:r>
        <w:rPr>
          <w:color w:val="221F1F"/>
        </w:rPr>
        <w:t>change</w:t>
      </w:r>
      <w:r>
        <w:rPr>
          <w:color w:val="221F1F"/>
        </w:rPr>
        <w:t>behavior,</w:t>
      </w:r>
      <w:r>
        <w:rPr>
          <w:color w:val="221F1F"/>
        </w:rPr>
        <w:t>and</w:t>
      </w:r>
      <w:r>
        <w:rPr>
          <w:color w:val="221F1F"/>
        </w:rPr>
        <w:t>behavior</w:t>
      </w:r>
    </w:p>
    <w:p>
      <w:pPr>
        <w:pStyle w:val="a3"/>
        <w:jc w:val="both"/>
      </w:pPr>
      <w:r>
        <w:rPr>
          <w:color w:val="221F1F"/>
        </w:rPr>
        <w:t>change is the root solution to both personal and global problems,</w:t>
      </w:r>
      <w:r>
        <w:rPr>
          <w:color w:val="221F1F"/>
        </w:rPr>
        <w:t>then</w:t>
      </w:r>
      <w:r>
        <w:rPr>
          <w:color w:val="221F1F"/>
        </w:rPr>
        <w:t>persuasion</w:t>
      </w:r>
      <w:r>
        <w:rPr>
          <w:color w:val="221F1F"/>
        </w:rPr>
        <w:t>is</w:t>
      </w:r>
      <w:r>
        <w:rPr>
          <w:color w:val="221F1F"/>
        </w:rPr>
        <w:t>the</w:t>
      </w:r>
      <w:r>
        <w:rPr>
          <w:color w:val="221F1F"/>
        </w:rPr>
        <w:t>most</w:t>
      </w:r>
      <w:r>
        <w:rPr>
          <w:color w:val="221F1F"/>
        </w:rPr>
        <w:t>ethical</w:t>
      </w:r>
      <w:r>
        <w:rPr>
          <w:color w:val="221F1F"/>
        </w:rPr>
        <w:t>form</w:t>
      </w:r>
      <w:r>
        <w:rPr>
          <w:color w:val="221F1F"/>
        </w:rPr>
        <w:t>of</w:t>
      </w:r>
      <w:r>
        <w:rPr>
          <w:color w:val="221F1F"/>
        </w:rPr>
        <w:t xml:space="preserve">power </w:t>
      </w:r>
      <w:r>
        <w:rPr>
          <w:color w:val="221F1F"/>
        </w:rPr>
        <w:t>anyone</w:t>
      </w:r>
      <w:r>
        <w:rPr>
          <w:color w:val="221F1F"/>
        </w:rPr>
        <w:t>can</w:t>
      </w:r>
      <w:r>
        <w:rPr>
          <w:color w:val="221F1F"/>
        </w:rPr>
        <w:t>develop. When</w:t>
      </w:r>
      <w:r>
        <w:rPr>
          <w:color w:val="221F1F"/>
        </w:rPr>
        <w:t>most</w:t>
      </w:r>
      <w:r>
        <w:rPr>
          <w:color w:val="221F1F"/>
        </w:rPr>
        <w:t>people</w:t>
      </w:r>
      <w:r>
        <w:rPr>
          <w:color w:val="221F1F"/>
        </w:rPr>
        <w:t>want</w:t>
      </w:r>
      <w:r>
        <w:rPr>
          <w:color w:val="221F1F"/>
        </w:rPr>
        <w:t>something, they explain</w:t>
      </w:r>
      <w:r>
        <w:rPr>
          <w:color w:val="221F1F"/>
        </w:rPr>
        <w:t>what</w:t>
      </w:r>
      <w:r>
        <w:rPr>
          <w:color w:val="221F1F"/>
        </w:rPr>
        <w:t>they</w:t>
      </w:r>
      <w:r>
        <w:rPr>
          <w:color w:val="221F1F"/>
        </w:rPr>
        <w:t>want</w:t>
      </w:r>
      <w:r>
        <w:rPr>
          <w:color w:val="221F1F"/>
        </w:rPr>
        <w:t>without</w:t>
      </w:r>
      <w:r>
        <w:rPr>
          <w:color w:val="221F1F"/>
        </w:rPr>
        <w:t>understanding</w:t>
      </w:r>
      <w:r>
        <w:rPr>
          <w:color w:val="221F1F"/>
        </w:rPr>
        <w:t>the</w:t>
      </w:r>
      <w:r>
        <w:rPr>
          <w:color w:val="221F1F"/>
        </w:rPr>
        <w:t>mind</w:t>
      </w:r>
      <w:r>
        <w:rPr>
          <w:color w:val="221F1F"/>
        </w:rPr>
        <w:t>of</w:t>
      </w:r>
      <w:r>
        <w:rPr>
          <w:color w:val="221F1F"/>
        </w:rPr>
        <w:t xml:space="preserve">the </w:t>
      </w:r>
      <w:r>
        <w:rPr>
          <w:color w:val="221F1F"/>
        </w:rPr>
        <w:t>other</w:t>
      </w:r>
      <w:r>
        <w:rPr>
          <w:color w:val="221F1F"/>
        </w:rPr>
        <w:t>person,</w:t>
      </w:r>
      <w:r>
        <w:rPr>
          <w:color w:val="221F1F"/>
        </w:rPr>
        <w:t>so</w:t>
      </w:r>
      <w:r>
        <w:rPr>
          <w:color w:val="221F1F"/>
        </w:rPr>
        <w:t>they</w:t>
      </w:r>
      <w:r>
        <w:rPr>
          <w:color w:val="221F1F"/>
        </w:rPr>
        <w:t>rarely</w:t>
      </w:r>
      <w:r>
        <w:rPr>
          <w:color w:val="221F1F"/>
        </w:rPr>
        <w:t>receive</w:t>
      </w:r>
      <w:r>
        <w:rPr>
          <w:color w:val="221F1F"/>
        </w:rPr>
        <w:t>it. Learning</w:t>
      </w:r>
      <w:r>
        <w:rPr>
          <w:color w:val="221F1F"/>
        </w:rPr>
        <w:t>to</w:t>
      </w:r>
      <w:r>
        <w:rPr>
          <w:color w:val="221F1F"/>
        </w:rPr>
        <w:t>persuade allows you to strive for mutual benefit—a positive-sum game—because</w:t>
      </w:r>
      <w:r>
        <w:rPr>
          <w:color w:val="221F1F"/>
        </w:rPr>
        <w:t>you</w:t>
      </w:r>
      <w:r>
        <w:rPr>
          <w:color w:val="221F1F"/>
        </w:rPr>
        <w:t>are</w:t>
      </w:r>
      <w:r>
        <w:rPr>
          <w:color w:val="221F1F"/>
        </w:rPr>
        <w:t>able</w:t>
      </w:r>
      <w:r>
        <w:rPr>
          <w:color w:val="221F1F"/>
        </w:rPr>
        <w:t>to</w:t>
      </w:r>
      <w:r>
        <w:rPr>
          <w:color w:val="221F1F"/>
        </w:rPr>
        <w:t>articulate</w:t>
      </w:r>
      <w:r>
        <w:rPr>
          <w:color w:val="221F1F"/>
        </w:rPr>
        <w:t>their</w:t>
      </w:r>
      <w:r>
        <w:rPr>
          <w:color w:val="221F1F"/>
        </w:rPr>
        <w:t>desires</w:t>
      </w:r>
      <w:r>
        <w:rPr>
          <w:color w:val="221F1F"/>
        </w:rPr>
        <w:t>often better than they can.</w:t>
      </w:r>
    </w:p>
    <w:p>
      <w:pPr>
        <w:pStyle w:val="a3"/>
        <w:jc w:val="both"/>
      </w:pPr>
      <w:r>
        <w:rPr>
          <w:color w:val="221F1F"/>
        </w:rPr>
        <w:t>As an entrepreneur, you are not only persuading one person but an increasing number of people over time. The way you get in front of those people is through media. In the past, this was through handwritten letters, newspapers, the radio, billboards, or TV, which are highly limited for obvious reasons. Paid advertisements and other forms of media are also promising, but for beginners who don’t know</w:t>
      </w:r>
      <w:r>
        <w:rPr>
          <w:color w:val="221F1F"/>
        </w:rPr>
        <w:t>a</w:t>
      </w:r>
      <w:r>
        <w:rPr>
          <w:color w:val="221F1F"/>
        </w:rPr>
        <w:t>thing about</w:t>
      </w:r>
      <w:r>
        <w:rPr>
          <w:color w:val="221F1F"/>
        </w:rPr>
        <w:t>it,</w:t>
      </w:r>
      <w:r>
        <w:rPr>
          <w:color w:val="221F1F"/>
        </w:rPr>
        <w:t>I</w:t>
      </w:r>
      <w:r>
        <w:rPr>
          <w:color w:val="221F1F"/>
        </w:rPr>
        <w:t>do not</w:t>
      </w:r>
      <w:r>
        <w:rPr>
          <w:color w:val="221F1F"/>
        </w:rPr>
        <w:t>believe</w:t>
      </w:r>
      <w:r>
        <w:rPr>
          <w:color w:val="221F1F"/>
        </w:rPr>
        <w:t>it</w:t>
      </w:r>
      <w:r>
        <w:rPr>
          <w:color w:val="221F1F"/>
        </w:rPr>
        <w:t>is</w:t>
      </w:r>
      <w:r>
        <w:rPr>
          <w:color w:val="221F1F"/>
        </w:rPr>
        <w:t>the</w:t>
      </w:r>
      <w:r>
        <w:rPr>
          <w:color w:val="221F1F"/>
        </w:rPr>
        <w:t>wise</w:t>
      </w:r>
      <w:r>
        <w:rPr>
          <w:color w:val="221F1F"/>
        </w:rPr>
        <w:t>option. Of course, be adaptable. We’re heading toward an uncertain future, but the fact remains that you will need to persuade with media as one major part of your entrepreneurial journey.</w:t>
      </w:r>
    </w:p>
    <w:p>
      <w:pPr>
        <w:pStyle w:val="a3"/>
        <w:jc w:val="both"/>
      </w:pPr>
      <w:r>
        <w:rPr>
          <w:color w:val="221F1F"/>
        </w:rPr>
        <w:t>It just so happens that the highest leverage place to create— right now, at least—is on the internet. It is the path of high agency. You don’t need permission to create something</w:t>
      </w:r>
      <w:r>
        <w:rPr>
          <w:color w:val="221F1F"/>
        </w:rPr>
        <w:t>and</w:t>
      </w:r>
      <w:r>
        <w:rPr>
          <w:color w:val="221F1F"/>
        </w:rPr>
        <w:t>post</w:t>
      </w:r>
      <w:r>
        <w:rPr>
          <w:color w:val="221F1F"/>
        </w:rPr>
        <w:t>it</w:t>
      </w:r>
      <w:r>
        <w:rPr>
          <w:color w:val="221F1F"/>
        </w:rPr>
        <w:t>on</w:t>
      </w:r>
      <w:r>
        <w:rPr>
          <w:color w:val="221F1F"/>
        </w:rPr>
        <w:t>the</w:t>
      </w:r>
      <w:r>
        <w:rPr>
          <w:color w:val="221F1F"/>
        </w:rPr>
        <w:t>internet.</w:t>
      </w:r>
      <w:r>
        <w:rPr>
          <w:color w:val="221F1F"/>
        </w:rPr>
        <w:t>You</w:t>
      </w:r>
      <w:r>
        <w:rPr>
          <w:color w:val="221F1F"/>
        </w:rPr>
        <w:t>don’t</w:t>
      </w:r>
      <w:r>
        <w:rPr>
          <w:color w:val="221F1F"/>
        </w:rPr>
        <w:t>need</w:t>
      </w:r>
    </w:p>
    <w:p>
      <w:pPr>
        <w:pStyle w:val="a3"/>
        <w:jc w:val="both"/>
      </w:pPr>
      <w:r>
        <w:rPr>
          <w:color w:val="221F1F"/>
        </w:rPr>
        <w:t>permission to navigate idea space and find the information you need. This may change in the future, but that only reinforces the point. No matter if it’s the internet or intergalactic space or virtual reality, the answer has been and</w:t>
      </w:r>
      <w:r>
        <w:rPr>
          <w:color w:val="221F1F"/>
        </w:rPr>
        <w:t>always</w:t>
      </w:r>
      <w:r>
        <w:rPr>
          <w:color w:val="221F1F"/>
        </w:rPr>
        <w:t>will</w:t>
      </w:r>
      <w:r>
        <w:rPr>
          <w:color w:val="221F1F"/>
        </w:rPr>
        <w:t>be</w:t>
      </w:r>
      <w:r>
        <w:rPr>
          <w:color w:val="221F1F"/>
        </w:rPr>
        <w:t>to</w:t>
      </w:r>
      <w:r>
        <w:rPr>
          <w:color w:val="221F1F"/>
        </w:rPr>
        <w:t>share</w:t>
      </w:r>
      <w:r>
        <w:rPr>
          <w:color w:val="221F1F"/>
        </w:rPr>
        <w:t>the</w:t>
      </w:r>
      <w:r>
        <w:rPr>
          <w:color w:val="221F1F"/>
        </w:rPr>
        <w:t>value you</w:t>
      </w:r>
      <w:r>
        <w:rPr>
          <w:color w:val="221F1F"/>
        </w:rPr>
        <w:t>acquire in</w:t>
      </w:r>
      <w:r>
        <w:rPr>
          <w:color w:val="221F1F"/>
        </w:rPr>
        <w:t>a place where the right people can find it.</w:t>
      </w:r>
    </w:p>
    <w:p>
      <w:pPr>
        <w:pStyle w:val="a3"/>
        <w:jc w:val="both"/>
      </w:pPr>
      <w:r>
        <w:rPr>
          <w:color w:val="221F1F"/>
        </w:rPr>
        <w:t>With the internet came the under-appreciated power of building an audience. In the past, there weren’t any good ways of retaining communication access with the people who trust you and support your work. As people have grown tired of</w:t>
      </w:r>
    </w:p>
    <w:p>
      <w:pPr>
        <w:pStyle w:val="a3"/>
        <w:jc w:val="both"/>
      </w:pPr>
      <w:r>
        <w:rPr>
          <w:color w:val="221F1F"/>
        </w:rPr>
        <w:t>centralized institutions controlling the flow of attention, more people have been taking to the creator economy as their</w:t>
      </w:r>
      <w:r>
        <w:rPr>
          <w:color w:val="221F1F"/>
        </w:rPr>
        <w:t>source</w:t>
      </w:r>
      <w:r>
        <w:rPr>
          <w:color w:val="221F1F"/>
        </w:rPr>
        <w:t>of</w:t>
      </w:r>
      <w:r>
        <w:rPr>
          <w:color w:val="221F1F"/>
        </w:rPr>
        <w:t>news,</w:t>
      </w:r>
      <w:r>
        <w:rPr>
          <w:color w:val="221F1F"/>
        </w:rPr>
        <w:t>education,</w:t>
      </w:r>
      <w:r>
        <w:rPr>
          <w:color w:val="221F1F"/>
        </w:rPr>
        <w:t>and</w:t>
      </w:r>
      <w:r>
        <w:rPr>
          <w:color w:val="221F1F"/>
        </w:rPr>
        <w:t>sense</w:t>
      </w:r>
      <w:r>
        <w:rPr>
          <w:color w:val="221F1F"/>
        </w:rPr>
        <w:t>making.</w:t>
      </w:r>
      <w:r>
        <w:rPr>
          <w:color w:val="221F1F"/>
        </w:rPr>
        <w:t>To</w:t>
      </w:r>
      <w:r>
        <w:rPr>
          <w:color w:val="221F1F"/>
        </w:rPr>
        <w:t>me,</w:t>
      </w:r>
      <w:r>
        <w:rPr>
          <w:color w:val="221F1F"/>
        </w:rPr>
        <w:t>it seems like the path forward for sovereign individuals is to build their own audience, rather than being at the whim of any</w:t>
      </w:r>
      <w:r>
        <w:rPr>
          <w:color w:val="221F1F"/>
        </w:rPr>
        <w:t>given</w:t>
      </w:r>
      <w:r>
        <w:rPr>
          <w:color w:val="221F1F"/>
        </w:rPr>
        <w:t>system that</w:t>
      </w:r>
      <w:r>
        <w:rPr>
          <w:color w:val="221F1F"/>
        </w:rPr>
        <w:t>allows</w:t>
      </w:r>
      <w:r>
        <w:rPr>
          <w:color w:val="221F1F"/>
        </w:rPr>
        <w:t>you to tap into their audience. Publishers,</w:t>
      </w:r>
      <w:r>
        <w:rPr>
          <w:color w:val="221F1F"/>
        </w:rPr>
        <w:t>record</w:t>
      </w:r>
      <w:r>
        <w:rPr>
          <w:color w:val="221F1F"/>
        </w:rPr>
        <w:t>labels,</w:t>
      </w:r>
      <w:r>
        <w:rPr>
          <w:color w:val="221F1F"/>
        </w:rPr>
        <w:t>employers,</w:t>
      </w:r>
      <w:r>
        <w:rPr>
          <w:color w:val="221F1F"/>
        </w:rPr>
        <w:t>and</w:t>
      </w:r>
      <w:r>
        <w:rPr>
          <w:color w:val="221F1F"/>
        </w:rPr>
        <w:t>the</w:t>
      </w:r>
      <w:r>
        <w:rPr>
          <w:color w:val="221F1F"/>
        </w:rPr>
        <w:t>rest.</w:t>
      </w:r>
      <w:r>
        <w:rPr>
          <w:color w:val="221F1F"/>
        </w:rPr>
        <w:t>When</w:t>
      </w:r>
      <w:r>
        <w:rPr>
          <w:color w:val="221F1F"/>
        </w:rPr>
        <w:t>you have</w:t>
      </w:r>
      <w:r>
        <w:rPr>
          <w:color w:val="221F1F"/>
        </w:rPr>
        <w:t>an</w:t>
      </w:r>
      <w:r>
        <w:rPr>
          <w:color w:val="221F1F"/>
        </w:rPr>
        <w:t>audience,</w:t>
      </w:r>
      <w:r>
        <w:rPr>
          <w:color w:val="221F1F"/>
        </w:rPr>
        <w:t>you</w:t>
      </w:r>
      <w:r>
        <w:rPr>
          <w:color w:val="221F1F"/>
        </w:rPr>
        <w:t>can</w:t>
      </w:r>
      <w:r>
        <w:rPr>
          <w:color w:val="221F1F"/>
        </w:rPr>
        <w:t>write</w:t>
      </w:r>
      <w:r>
        <w:rPr>
          <w:color w:val="221F1F"/>
        </w:rPr>
        <w:t>a</w:t>
      </w:r>
      <w:r>
        <w:rPr>
          <w:color w:val="221F1F"/>
        </w:rPr>
        <w:t>book,</w:t>
      </w:r>
      <w:r>
        <w:rPr>
          <w:color w:val="221F1F"/>
        </w:rPr>
        <w:t>make</w:t>
      </w:r>
      <w:r>
        <w:rPr>
          <w:color w:val="221F1F"/>
        </w:rPr>
        <w:t>music,</w:t>
      </w:r>
      <w:r>
        <w:rPr>
          <w:color w:val="221F1F"/>
        </w:rPr>
        <w:t>or</w:t>
      </w:r>
      <w:r>
        <w:rPr>
          <w:color w:val="221F1F"/>
        </w:rPr>
        <w:t>find work</w:t>
      </w:r>
      <w:r>
        <w:rPr>
          <w:color w:val="221F1F"/>
        </w:rPr>
        <w:t>by</w:t>
      </w:r>
      <w:r>
        <w:rPr>
          <w:color w:val="221F1F"/>
        </w:rPr>
        <w:t>the</w:t>
      </w:r>
      <w:r>
        <w:rPr>
          <w:color w:val="221F1F"/>
        </w:rPr>
        <w:t>simple</w:t>
      </w:r>
      <w:r>
        <w:rPr>
          <w:color w:val="221F1F"/>
        </w:rPr>
        <w:t>act</w:t>
      </w:r>
      <w:r>
        <w:rPr>
          <w:color w:val="221F1F"/>
        </w:rPr>
        <w:t>of</w:t>
      </w:r>
      <w:r>
        <w:rPr>
          <w:color w:val="221F1F"/>
        </w:rPr>
        <w:t>sharing</w:t>
      </w:r>
      <w:r>
        <w:rPr>
          <w:color w:val="221F1F"/>
        </w:rPr>
        <w:t>what</w:t>
      </w:r>
      <w:r>
        <w:rPr>
          <w:color w:val="221F1F"/>
        </w:rPr>
        <w:t>you</w:t>
      </w:r>
      <w:r>
        <w:rPr>
          <w:color w:val="221F1F"/>
        </w:rPr>
        <w:t>do,</w:t>
      </w:r>
      <w:r>
        <w:rPr>
          <w:color w:val="221F1F"/>
        </w:rPr>
        <w:t>who</w:t>
      </w:r>
      <w:r>
        <w:rPr>
          <w:color w:val="221F1F"/>
        </w:rPr>
        <w:t>you</w:t>
      </w:r>
      <w:r>
        <w:rPr>
          <w:color w:val="221F1F"/>
        </w:rPr>
        <w:t>do it for, and why you do it in public.</w:t>
      </w:r>
    </w:p>
    <w:p>
      <w:pPr>
        <w:pStyle w:val="a3"/>
        <w:jc w:val="both"/>
      </w:pPr>
      <w:r>
        <w:rPr>
          <w:color w:val="221F1F"/>
        </w:rPr>
        <w:t>To</w:t>
      </w:r>
      <w:r>
        <w:rPr>
          <w:color w:val="221F1F"/>
        </w:rPr>
        <w:t>dumb</w:t>
      </w:r>
      <w:r>
        <w:rPr>
          <w:color w:val="221F1F"/>
        </w:rPr>
        <w:t>this</w:t>
      </w:r>
      <w:r>
        <w:rPr>
          <w:color w:val="221F1F"/>
        </w:rPr>
        <w:t>down,</w:t>
      </w:r>
      <w:r>
        <w:rPr>
          <w:color w:val="221F1F"/>
        </w:rPr>
        <w:t>you</w:t>
      </w:r>
      <w:r>
        <w:rPr>
          <w:color w:val="221F1F"/>
        </w:rPr>
        <w:t>need</w:t>
      </w:r>
      <w:r>
        <w:rPr>
          <w:color w:val="221F1F"/>
        </w:rPr>
        <w:t>to</w:t>
      </w:r>
      <w:r>
        <w:rPr>
          <w:color w:val="221F1F"/>
        </w:rPr>
        <w:t>attract</w:t>
      </w:r>
      <w:r>
        <w:rPr>
          <w:color w:val="221F1F"/>
        </w:rPr>
        <w:t>people</w:t>
      </w:r>
      <w:r>
        <w:rPr>
          <w:color w:val="221F1F"/>
        </w:rPr>
        <w:t>to</w:t>
      </w:r>
      <w:r>
        <w:rPr>
          <w:color w:val="221F1F"/>
        </w:rPr>
        <w:t>what</w:t>
      </w:r>
      <w:r>
        <w:rPr>
          <w:color w:val="221F1F"/>
        </w:rPr>
        <w:t>you create with persuasive</w:t>
      </w:r>
      <w:r>
        <w:rPr>
          <w:color w:val="221F1F"/>
        </w:rPr>
        <w:t>writing, speaking, video, or images. As we will discuss in the next chapter, the best way for most people to start is with writing. Anyone can write. Now, this statement typically makes specialists lose their minds. They don’t want to do anything other than type code, make music, or design graphics. They want to focus on</w:t>
      </w:r>
      <w:r>
        <w:rPr>
          <w:color w:val="221F1F"/>
        </w:rPr>
        <w:t>their</w:t>
      </w:r>
      <w:r>
        <w:rPr>
          <w:color w:val="221F1F"/>
        </w:rPr>
        <w:t>craft</w:t>
      </w:r>
      <w:r>
        <w:rPr>
          <w:color w:val="221F1F"/>
        </w:rPr>
        <w:t>but</w:t>
      </w:r>
      <w:r>
        <w:rPr>
          <w:color w:val="221F1F"/>
        </w:rPr>
        <w:t>don’t</w:t>
      </w:r>
      <w:r>
        <w:rPr>
          <w:color w:val="221F1F"/>
        </w:rPr>
        <w:t>realize</w:t>
      </w:r>
      <w:r>
        <w:rPr>
          <w:color w:val="221F1F"/>
        </w:rPr>
        <w:t>their</w:t>
      </w:r>
      <w:r>
        <w:rPr>
          <w:color w:val="221F1F"/>
        </w:rPr>
        <w:t>craft</w:t>
      </w:r>
      <w:r>
        <w:rPr>
          <w:color w:val="221F1F"/>
        </w:rPr>
        <w:t>is</w:t>
      </w:r>
      <w:r>
        <w:rPr>
          <w:color w:val="221F1F"/>
        </w:rPr>
        <w:t>worthless</w:t>
      </w:r>
      <w:r>
        <w:rPr>
          <w:color w:val="221F1F"/>
        </w:rPr>
        <w:t>if</w:t>
      </w:r>
    </w:p>
    <w:p>
      <w:pPr>
        <w:pStyle w:val="a3"/>
        <w:jc w:val="both"/>
      </w:pPr>
      <w:r>
        <w:rPr>
          <w:color w:val="221F1F"/>
        </w:rPr>
        <w:t xml:space="preserve">others don’t know or care about it. They don’t realize that the only way they can currently make a living is to work for someone else who creates the media that brings in </w:t>
      </w:r>
      <w:r>
        <w:rPr>
          <w:color w:val="221F1F"/>
        </w:rPr>
        <w:t>customers.</w:t>
      </w:r>
    </w:p>
    <w:p>
      <w:pPr>
        <w:pStyle w:val="a3"/>
        <w:jc w:val="both"/>
      </w:pPr>
      <w:r>
        <w:rPr>
          <w:color w:val="221F1F"/>
        </w:rPr>
        <w:t>There are a few moving</w:t>
      </w:r>
      <w:r>
        <w:rPr>
          <w:color w:val="221F1F"/>
        </w:rPr>
        <w:t xml:space="preserve">pieces here. In business, you need a product—your value packaged in a way that others can benefit from—and a group of people who care about that </w:t>
      </w:r>
      <w:r>
        <w:rPr>
          <w:color w:val="221F1F"/>
        </w:rPr>
        <w:t>product</w:t>
      </w:r>
    </w:p>
    <w:p>
      <w:pPr>
        <w:pStyle w:val="a3"/>
        <w:jc w:val="both"/>
      </w:pPr>
      <w:r>
        <w:rPr>
          <w:color w:val="221F1F"/>
        </w:rPr>
        <w:t>enough to buy it. You can place your product in front of people,</w:t>
      </w:r>
      <w:r>
        <w:rPr>
          <w:color w:val="221F1F"/>
        </w:rPr>
        <w:t>but if they</w:t>
      </w:r>
      <w:r>
        <w:rPr>
          <w:color w:val="221F1F"/>
        </w:rPr>
        <w:t>can’t</w:t>
      </w:r>
      <w:r>
        <w:rPr>
          <w:color w:val="221F1F"/>
        </w:rPr>
        <w:t>see why</w:t>
      </w:r>
      <w:r>
        <w:rPr>
          <w:color w:val="221F1F"/>
        </w:rPr>
        <w:t>it</w:t>
      </w:r>
      <w:r>
        <w:rPr>
          <w:color w:val="221F1F"/>
        </w:rPr>
        <w:t>benefits their lives, they won’t care about it. You can have what you believe is the most valuable product, but if you don’t place it in front of people, they don’t have a chance to care about it.</w:t>
      </w:r>
    </w:p>
    <w:p>
      <w:pPr>
        <w:pStyle w:val="a3"/>
        <w:jc w:val="both"/>
      </w:pPr>
      <w:r>
        <w:rPr>
          <w:color w:val="221F1F"/>
        </w:rPr>
        <w:t>This pattern is reflected in relationships. You can place yourself in</w:t>
      </w:r>
      <w:r>
        <w:rPr>
          <w:color w:val="221F1F"/>
        </w:rPr>
        <w:t>front</w:t>
      </w:r>
      <w:r>
        <w:rPr>
          <w:color w:val="221F1F"/>
        </w:rPr>
        <w:t>of a</w:t>
      </w:r>
      <w:r>
        <w:rPr>
          <w:color w:val="221F1F"/>
        </w:rPr>
        <w:t>group</w:t>
      </w:r>
      <w:r>
        <w:rPr>
          <w:color w:val="221F1F"/>
        </w:rPr>
        <w:t>of potential</w:t>
      </w:r>
      <w:r>
        <w:rPr>
          <w:color w:val="221F1F"/>
        </w:rPr>
        <w:t>partners,</w:t>
      </w:r>
      <w:r>
        <w:rPr>
          <w:color w:val="221F1F"/>
        </w:rPr>
        <w:t>but</w:t>
      </w:r>
      <w:r>
        <w:rPr>
          <w:color w:val="221F1F"/>
        </w:rPr>
        <w:t>if they can’t</w:t>
      </w:r>
      <w:r>
        <w:rPr>
          <w:color w:val="221F1F"/>
        </w:rPr>
        <w:t>see</w:t>
      </w:r>
      <w:r>
        <w:rPr>
          <w:color w:val="221F1F"/>
        </w:rPr>
        <w:t>where</w:t>
      </w:r>
      <w:r>
        <w:rPr>
          <w:color w:val="221F1F"/>
        </w:rPr>
        <w:t>you</w:t>
      </w:r>
      <w:r>
        <w:rPr>
          <w:color w:val="221F1F"/>
        </w:rPr>
        <w:t>fit</w:t>
      </w:r>
      <w:r>
        <w:rPr>
          <w:color w:val="221F1F"/>
        </w:rPr>
        <w:t>into</w:t>
      </w:r>
      <w:r>
        <w:rPr>
          <w:color w:val="221F1F"/>
        </w:rPr>
        <w:t>their life, they</w:t>
      </w:r>
      <w:r>
        <w:rPr>
          <w:color w:val="221F1F"/>
        </w:rPr>
        <w:t>won’t</w:t>
      </w:r>
      <w:r>
        <w:rPr>
          <w:color w:val="221F1F"/>
        </w:rPr>
        <w:t>care</w:t>
      </w:r>
      <w:r>
        <w:rPr>
          <w:color w:val="221F1F"/>
        </w:rPr>
        <w:t>about you. You can believe you are the most developed individual, but if you sit inside all day, potential partners don’t have a chance to care about you.</w:t>
      </w:r>
    </w:p>
    <w:p>
      <w:pPr>
        <w:pStyle w:val="a3"/>
        <w:jc w:val="both"/>
      </w:pPr>
      <w:r>
        <w:rPr>
          <w:color w:val="221F1F"/>
        </w:rPr>
        <w:t>For both scenarios, some individuals won’t have an identity that meshes with yours. You or your product can be</w:t>
      </w:r>
      <w:r>
        <w:rPr>
          <w:color w:val="221F1F"/>
        </w:rPr>
        <w:t>objectively</w:t>
      </w:r>
      <w:r>
        <w:rPr>
          <w:color w:val="221F1F"/>
        </w:rPr>
        <w:t>promising,</w:t>
      </w:r>
      <w:r>
        <w:rPr>
          <w:color w:val="221F1F"/>
        </w:rPr>
        <w:t>but</w:t>
      </w:r>
      <w:r>
        <w:rPr>
          <w:color w:val="221F1F"/>
        </w:rPr>
        <w:t>it</w:t>
      </w:r>
      <w:r>
        <w:rPr>
          <w:color w:val="221F1F"/>
        </w:rPr>
        <w:t>won’t</w:t>
      </w:r>
      <w:r>
        <w:rPr>
          <w:color w:val="221F1F"/>
        </w:rPr>
        <w:t>matter</w:t>
      </w:r>
      <w:r>
        <w:rPr>
          <w:color w:val="221F1F"/>
        </w:rPr>
        <w:t>if</w:t>
      </w:r>
      <w:r>
        <w:rPr>
          <w:color w:val="221F1F"/>
        </w:rPr>
        <w:t>the</w:t>
      </w:r>
    </w:p>
    <w:p>
      <w:pPr>
        <w:pStyle w:val="a3"/>
        <w:jc w:val="both"/>
      </w:pPr>
      <w:r>
        <w:rPr>
          <w:color w:val="221F1F"/>
        </w:rPr>
        <w:t>individual</w:t>
      </w:r>
      <w:r>
        <w:rPr>
          <w:color w:val="221F1F"/>
        </w:rPr>
        <w:t>doesn’t</w:t>
      </w:r>
      <w:r>
        <w:rPr>
          <w:color w:val="221F1F"/>
        </w:rPr>
        <w:t>have</w:t>
      </w:r>
      <w:r>
        <w:rPr>
          <w:color w:val="221F1F"/>
        </w:rPr>
        <w:t>a</w:t>
      </w:r>
      <w:r>
        <w:rPr>
          <w:color w:val="221F1F"/>
        </w:rPr>
        <w:t>mind</w:t>
      </w:r>
      <w:r>
        <w:rPr>
          <w:color w:val="221F1F"/>
        </w:rPr>
        <w:t>that</w:t>
      </w:r>
      <w:r>
        <w:rPr>
          <w:color w:val="221F1F"/>
        </w:rPr>
        <w:t>can</w:t>
      </w:r>
      <w:r>
        <w:rPr>
          <w:color w:val="221F1F"/>
        </w:rPr>
        <w:t>relate.</w:t>
      </w:r>
      <w:r>
        <w:rPr>
          <w:color w:val="221F1F"/>
        </w:rPr>
        <w:t>You</w:t>
      </w:r>
      <w:r>
        <w:rPr>
          <w:color w:val="221F1F"/>
        </w:rPr>
        <w:t>must</w:t>
      </w:r>
      <w:r>
        <w:rPr>
          <w:color w:val="221F1F"/>
        </w:rPr>
        <w:t>be in the right place, at the right time, in front of the right people. When you publish your work in public, with intention, persistence, and iteration, you increase the surface area of people who may care about your work. For those who think this sounds uncertain or difficult, I must remind you that the other option—what you’ve been doing—is more uncertain or difficult while hiding under a veil of comfort and ease.</w:t>
      </w:r>
    </w:p>
    <w:p>
      <w:pPr>
        <w:pStyle w:val="a3"/>
        <w:jc w:val="both"/>
      </w:pPr>
      <w:r>
        <w:rPr>
          <w:color w:val="221F1F"/>
        </w:rPr>
        <w:t>As</w:t>
      </w:r>
      <w:r>
        <w:rPr>
          <w:color w:val="221F1F"/>
        </w:rPr>
        <w:t>a species,</w:t>
      </w:r>
      <w:r>
        <w:rPr>
          <w:color w:val="221F1F"/>
        </w:rPr>
        <w:t>we</w:t>
      </w:r>
      <w:r>
        <w:rPr>
          <w:color w:val="221F1F"/>
        </w:rPr>
        <w:t>are wired</w:t>
      </w:r>
      <w:r>
        <w:rPr>
          <w:color w:val="221F1F"/>
        </w:rPr>
        <w:t>to</w:t>
      </w:r>
      <w:r>
        <w:rPr>
          <w:color w:val="221F1F"/>
        </w:rPr>
        <w:t>seek</w:t>
      </w:r>
      <w:r>
        <w:rPr>
          <w:color w:val="221F1F"/>
        </w:rPr>
        <w:t>approval</w:t>
      </w:r>
      <w:r>
        <w:rPr>
          <w:color w:val="221F1F"/>
        </w:rPr>
        <w:t>from</w:t>
      </w:r>
      <w:r>
        <w:rPr>
          <w:color w:val="221F1F"/>
        </w:rPr>
        <w:t xml:space="preserve">others. </w:t>
      </w:r>
      <w:r>
        <w:rPr>
          <w:color w:val="221F1F"/>
        </w:rPr>
        <w:t>We</w:t>
      </w:r>
    </w:p>
    <w:p>
      <w:pPr>
        <w:pStyle w:val="a3"/>
        <w:jc w:val="both"/>
      </w:pPr>
      <w:r>
        <w:rPr>
          <w:color w:val="221F1F"/>
        </w:rPr>
        <w:t xml:space="preserve">don’t want to be outcasts from our tribe. That desire has built the beautiful, self-corrective world we live in. </w:t>
      </w:r>
      <w:r>
        <w:rPr>
          <w:color w:val="221F1F"/>
        </w:rPr>
        <w:t>If we don’t want to be cast out, we must contribute value to a group of people who can benefit from that value and give us what we</w:t>
      </w:r>
      <w:r>
        <w:rPr>
          <w:color w:val="221F1F"/>
        </w:rPr>
        <w:t>want</w:t>
      </w:r>
      <w:r>
        <w:rPr>
          <w:color w:val="221F1F"/>
        </w:rPr>
        <w:t>in</w:t>
      </w:r>
      <w:r>
        <w:rPr>
          <w:color w:val="221F1F"/>
        </w:rPr>
        <w:t>return. If we don’t contribute value, we close ourselves off to the progress, purpose, and profit that makes life worth living.</w:t>
      </w:r>
    </w:p>
    <w:p>
      <w:pPr>
        <w:pStyle w:val="a3"/>
      </w:pPr>
      <w:r>
        <w:rPr>
          <w:color w:val="221F1F"/>
        </w:rPr>
        <w:t>The</w:t>
      </w:r>
      <w:r>
        <w:rPr>
          <w:color w:val="221F1F"/>
        </w:rPr>
        <w:t>point</w:t>
      </w:r>
      <w:r>
        <w:rPr>
          <w:color w:val="221F1F"/>
        </w:rPr>
        <w:t>is</w:t>
      </w:r>
      <w:r>
        <w:rPr>
          <w:color w:val="221F1F"/>
        </w:rPr>
        <w:t>clear:</w:t>
      </w:r>
      <w:r>
        <w:rPr>
          <w:color w:val="221F1F"/>
        </w:rPr>
        <w:t>You</w:t>
      </w:r>
      <w:r>
        <w:rPr>
          <w:color w:val="221F1F"/>
        </w:rPr>
        <w:t>need</w:t>
      </w:r>
      <w:r>
        <w:rPr>
          <w:color w:val="221F1F"/>
        </w:rPr>
        <w:t>people</w:t>
      </w:r>
      <w:r>
        <w:rPr>
          <w:color w:val="221F1F"/>
        </w:rPr>
        <w:t>and</w:t>
      </w:r>
      <w:r>
        <w:rPr>
          <w:color w:val="221F1F"/>
        </w:rPr>
        <w:t>a</w:t>
      </w:r>
      <w:r>
        <w:rPr>
          <w:color w:val="221F1F"/>
        </w:rPr>
        <w:t>product.</w:t>
      </w:r>
      <w:r>
        <w:rPr>
          <w:color w:val="221F1F"/>
        </w:rPr>
        <w:t>You attract</w:t>
      </w:r>
      <w:r>
        <w:rPr>
          <w:color w:val="221F1F"/>
        </w:rPr>
        <w:t>people</w:t>
      </w:r>
      <w:r>
        <w:rPr>
          <w:color w:val="221F1F"/>
        </w:rPr>
        <w:t>to</w:t>
      </w:r>
      <w:r>
        <w:rPr>
          <w:color w:val="221F1F"/>
        </w:rPr>
        <w:t>that</w:t>
      </w:r>
      <w:r>
        <w:rPr>
          <w:color w:val="221F1F"/>
        </w:rPr>
        <w:t>product</w:t>
      </w:r>
      <w:r>
        <w:rPr>
          <w:color w:val="221F1F"/>
        </w:rPr>
        <w:t>with</w:t>
      </w:r>
      <w:r>
        <w:rPr>
          <w:color w:val="221F1F"/>
        </w:rPr>
        <w:t>media.</w:t>
      </w:r>
      <w:r>
        <w:rPr>
          <w:color w:val="221F1F"/>
        </w:rPr>
        <w:t>But</w:t>
      </w:r>
      <w:r>
        <w:rPr>
          <w:color w:val="221F1F"/>
        </w:rPr>
        <w:t>neither</w:t>
      </w:r>
      <w:r>
        <w:rPr>
          <w:color w:val="221F1F"/>
        </w:rPr>
        <w:t>of</w:t>
      </w:r>
      <w:r>
        <w:rPr>
          <w:color w:val="221F1F"/>
        </w:rPr>
        <w:t xml:space="preserve">those </w:t>
      </w:r>
      <w:r>
        <w:rPr>
          <w:color w:val="221F1F"/>
        </w:rPr>
        <w:t>things—media</w:t>
      </w:r>
      <w:r>
        <w:rPr>
          <w:color w:val="221F1F"/>
        </w:rPr>
        <w:t>or</w:t>
      </w:r>
      <w:r>
        <w:rPr>
          <w:color w:val="221F1F"/>
        </w:rPr>
        <w:t>product—are</w:t>
      </w:r>
      <w:r>
        <w:rPr>
          <w:color w:val="221F1F"/>
        </w:rPr>
        <w:t>valuable</w:t>
      </w:r>
      <w:r>
        <w:rPr>
          <w:color w:val="221F1F"/>
        </w:rPr>
        <w:t>in</w:t>
      </w:r>
      <w:r>
        <w:rPr>
          <w:color w:val="221F1F"/>
        </w:rPr>
        <w:t>and</w:t>
      </w:r>
      <w:r>
        <w:rPr>
          <w:color w:val="221F1F"/>
        </w:rPr>
        <w:t>of</w:t>
      </w:r>
      <w:r>
        <w:rPr>
          <w:color w:val="221F1F"/>
        </w:rPr>
        <w:t xml:space="preserve">themselves. </w:t>
      </w:r>
      <w:r>
        <w:rPr>
          <w:color w:val="221F1F"/>
        </w:rPr>
        <w:t>You</w:t>
      </w:r>
      <w:r>
        <w:rPr>
          <w:color w:val="221F1F"/>
        </w:rPr>
        <w:t>need to</w:t>
      </w:r>
      <w:r>
        <w:rPr>
          <w:color w:val="221F1F"/>
        </w:rPr>
        <w:t>package</w:t>
      </w:r>
      <w:r>
        <w:rPr>
          <w:color w:val="221F1F"/>
        </w:rPr>
        <w:t>them up as</w:t>
      </w:r>
      <w:r>
        <w:rPr>
          <w:color w:val="221F1F"/>
        </w:rPr>
        <w:t>an offer.</w:t>
      </w:r>
      <w:r>
        <w:rPr>
          <w:color w:val="221F1F"/>
        </w:rPr>
        <w:t>You</w:t>
      </w:r>
      <w:r>
        <w:rPr>
          <w:color w:val="221F1F"/>
        </w:rPr>
        <w:t>don’t</w:t>
      </w:r>
      <w:r>
        <w:rPr>
          <w:color w:val="221F1F"/>
        </w:rPr>
        <w:t>ask people</w:t>
      </w:r>
      <w:r>
        <w:rPr>
          <w:color w:val="221F1F"/>
        </w:rPr>
        <w:t>to</w:t>
      </w:r>
      <w:r>
        <w:rPr>
          <w:color w:val="221F1F"/>
        </w:rPr>
        <w:t>pay</w:t>
      </w:r>
      <w:r>
        <w:rPr>
          <w:color w:val="221F1F"/>
        </w:rPr>
        <w:t>you.</w:t>
      </w:r>
      <w:r>
        <w:rPr>
          <w:color w:val="221F1F"/>
        </w:rPr>
        <w:t>You</w:t>
      </w:r>
      <w:r>
        <w:rPr>
          <w:color w:val="221F1F"/>
        </w:rPr>
        <w:t>offer them</w:t>
      </w:r>
      <w:r>
        <w:rPr>
          <w:color w:val="221F1F"/>
        </w:rPr>
        <w:t>value</w:t>
      </w:r>
      <w:r>
        <w:rPr>
          <w:color w:val="221F1F"/>
        </w:rPr>
        <w:t>in</w:t>
      </w:r>
      <w:r>
        <w:rPr>
          <w:color w:val="221F1F"/>
        </w:rPr>
        <w:t>exchange</w:t>
      </w:r>
      <w:r>
        <w:rPr>
          <w:color w:val="221F1F"/>
        </w:rPr>
        <w:t>for another</w:t>
      </w:r>
      <w:r>
        <w:rPr>
          <w:color w:val="221F1F"/>
        </w:rPr>
        <w:t>form</w:t>
      </w:r>
      <w:r>
        <w:rPr>
          <w:color w:val="221F1F"/>
        </w:rPr>
        <w:t>of</w:t>
      </w:r>
      <w:r>
        <w:rPr>
          <w:color w:val="221F1F"/>
        </w:rPr>
        <w:t>value.</w:t>
      </w:r>
      <w:r>
        <w:rPr>
          <w:color w:val="221F1F"/>
        </w:rPr>
        <w:t>In</w:t>
      </w:r>
      <w:r>
        <w:rPr>
          <w:color w:val="221F1F"/>
        </w:rPr>
        <w:t>the</w:t>
      </w:r>
      <w:r>
        <w:rPr>
          <w:color w:val="221F1F"/>
        </w:rPr>
        <w:t>case</w:t>
      </w:r>
      <w:r>
        <w:rPr>
          <w:color w:val="221F1F"/>
        </w:rPr>
        <w:t>of</w:t>
      </w:r>
      <w:r>
        <w:rPr>
          <w:color w:val="221F1F"/>
        </w:rPr>
        <w:t>a</w:t>
      </w:r>
      <w:r>
        <w:rPr>
          <w:color w:val="221F1F"/>
        </w:rPr>
        <w:t>product,</w:t>
      </w:r>
      <w:r>
        <w:rPr>
          <w:color w:val="221F1F"/>
        </w:rPr>
        <w:t>it’s</w:t>
      </w:r>
      <w:r>
        <w:rPr>
          <w:color w:val="221F1F"/>
        </w:rPr>
        <w:t>money.</w:t>
      </w:r>
      <w:r>
        <w:rPr>
          <w:color w:val="221F1F"/>
        </w:rPr>
        <w:t>In the</w:t>
      </w:r>
      <w:r>
        <w:rPr>
          <w:color w:val="221F1F"/>
        </w:rPr>
        <w:t>case</w:t>
      </w:r>
      <w:r>
        <w:rPr>
          <w:color w:val="221F1F"/>
        </w:rPr>
        <w:t>of</w:t>
      </w:r>
      <w:r>
        <w:rPr>
          <w:color w:val="221F1F"/>
        </w:rPr>
        <w:t>media,</w:t>
      </w:r>
      <w:r>
        <w:rPr>
          <w:color w:val="221F1F"/>
        </w:rPr>
        <w:t>it’s</w:t>
      </w:r>
      <w:r>
        <w:rPr>
          <w:color w:val="221F1F"/>
        </w:rPr>
        <w:t>attention.</w:t>
      </w:r>
      <w:r>
        <w:rPr>
          <w:color w:val="221F1F"/>
        </w:rPr>
        <w:t>Both</w:t>
      </w:r>
      <w:r>
        <w:rPr>
          <w:color w:val="221F1F"/>
        </w:rPr>
        <w:t>are</w:t>
      </w:r>
      <w:r>
        <w:rPr>
          <w:color w:val="221F1F"/>
        </w:rPr>
        <w:t>valuable.</w:t>
      </w:r>
      <w:r>
        <w:rPr>
          <w:color w:val="221F1F"/>
        </w:rPr>
        <w:t>Don’t waste people’s time.</w:t>
      </w:r>
    </w:p>
    <w:p>
      <w:pPr>
        <w:pStyle w:val="a3"/>
        <w:jc w:val="both"/>
      </w:pPr>
      <w:r>
        <w:rPr>
          <w:color w:val="221F1F"/>
        </w:rPr>
        <w:t>Value is</w:t>
      </w:r>
      <w:r>
        <w:rPr>
          <w:color w:val="221F1F"/>
        </w:rPr>
        <w:t>perception.</w:t>
      </w:r>
      <w:r>
        <w:rPr>
          <w:color w:val="221F1F"/>
        </w:rPr>
        <w:t>Perception</w:t>
      </w:r>
      <w:r>
        <w:rPr>
          <w:color w:val="221F1F"/>
        </w:rPr>
        <w:t>is the difference between</w:t>
      </w:r>
      <w:r>
        <w:rPr>
          <w:color w:val="221F1F"/>
        </w:rPr>
        <w:t>a basic t-shirt that costs a few bucks and a luxury</w:t>
      </w:r>
      <w:r>
        <w:rPr>
          <w:color w:val="221F1F"/>
        </w:rPr>
        <w:t>t-shirt that costs</w:t>
      </w:r>
      <w:r>
        <w:rPr>
          <w:color w:val="221F1F"/>
        </w:rPr>
        <w:t>a</w:t>
      </w:r>
      <w:r>
        <w:rPr>
          <w:color w:val="221F1F"/>
        </w:rPr>
        <w:t>few</w:t>
      </w:r>
      <w:r>
        <w:rPr>
          <w:color w:val="221F1F"/>
        </w:rPr>
        <w:t>hundred.</w:t>
      </w:r>
      <w:r>
        <w:rPr>
          <w:color w:val="221F1F"/>
        </w:rPr>
        <w:t>It’s</w:t>
      </w:r>
      <w:r>
        <w:rPr>
          <w:color w:val="221F1F"/>
        </w:rPr>
        <w:t>the</w:t>
      </w:r>
      <w:r>
        <w:rPr>
          <w:color w:val="221F1F"/>
        </w:rPr>
        <w:t>difference</w:t>
      </w:r>
      <w:r>
        <w:rPr>
          <w:color w:val="221F1F"/>
        </w:rPr>
        <w:t>between a</w:t>
      </w:r>
      <w:r>
        <w:rPr>
          <w:color w:val="221F1F"/>
        </w:rPr>
        <w:t>Rolex</w:t>
      </w:r>
      <w:r>
        <w:rPr>
          <w:color w:val="221F1F"/>
        </w:rPr>
        <w:t>or Porsche and any other watch or car you could buy for much less. This isn’t to say that you need to position yourself as a luxury brand—because both options have clearly led</w:t>
      </w:r>
      <w:r>
        <w:rPr>
          <w:color w:val="221F1F"/>
        </w:rPr>
        <w:t>to</w:t>
      </w:r>
      <w:r>
        <w:rPr>
          <w:color w:val="221F1F"/>
        </w:rPr>
        <w:t>successful</w:t>
      </w:r>
      <w:r>
        <w:rPr>
          <w:color w:val="221F1F"/>
        </w:rPr>
        <w:t>business ventures—but it</w:t>
      </w:r>
      <w:r>
        <w:rPr>
          <w:color w:val="221F1F"/>
        </w:rPr>
        <w:t>is to</w:t>
      </w:r>
      <w:r>
        <w:rPr>
          <w:color w:val="221F1F"/>
        </w:rPr>
        <w:t>say that different people value different things. One man’s trash is another man’s treasure, as the platitude goes.</w:t>
      </w:r>
    </w:p>
    <w:p>
      <w:pPr>
        <w:pStyle w:val="a3"/>
        <w:jc w:val="both"/>
      </w:pPr>
      <w:r>
        <w:rPr>
          <w:rFonts w:ascii="宋体" w:hAnsi="宋体"/>
          <w:color w:val="221F1F"/>
        </w:rPr>
        <w:t>。</w:t>
      </w:r>
      <w:r>
        <w:rPr>
          <w:rFonts w:ascii="宋体" w:hAnsi="宋体"/>
          <w:color w:val="221F1F"/>
        </w:rPr>
        <w:t>t</w:t>
      </w:r>
      <w:r>
        <w:rPr>
          <w:rFonts w:ascii="宋体" w:hAnsi="宋体"/>
          <w:color w:val="221F1F"/>
        </w:rPr>
        <w:t>t</w:t>
      </w:r>
      <w:r>
        <w:rPr>
          <w:rFonts w:ascii="宋体" w:hAnsi="宋体"/>
          <w:color w:val="221F1F"/>
        </w:rPr>
        <w:t>。</w:t>
      </w:r>
      <w:r>
        <w:rPr>
          <w:rFonts w:ascii="宋体" w:hAnsi="宋体"/>
          <w:color w:val="221F1F"/>
        </w:rPr>
        <w:t>。</w:t>
      </w:r>
      <w:r>
        <w:rPr>
          <w:color w:val="221F1F"/>
        </w:rPr>
        <w:t>——</w:t>
      </w:r>
      <w:r>
        <w:rPr>
          <w:color w:val="221F1F"/>
        </w:rPr>
        <w:t>——</w:t>
      </w:r>
      <w:r>
        <w:rPr>
          <w:rFonts w:ascii="宋体" w:hAnsi="宋体"/>
          <w:color w:val="221F1F"/>
        </w:rPr>
        <w:t>。，。</w:t>
      </w:r>
    </w:p>
    <w:p>
      <w:pPr>
        <w:pStyle w:val="a3"/>
        <w:jc w:val="both"/>
      </w:pPr>
      <w:r>
        <w:rPr>
          <w:color w:val="221F1F"/>
        </w:rPr>
        <w:t>So, how do we shape perception? How do we package up our media and product that allows us to leverage the power of</w:t>
      </w:r>
      <w:r>
        <w:rPr>
          <w:color w:val="221F1F"/>
        </w:rPr>
        <w:t>persuasion?</w:t>
      </w:r>
      <w:r>
        <w:rPr>
          <w:color w:val="221F1F"/>
        </w:rPr>
        <w:t>How</w:t>
      </w:r>
      <w:r>
        <w:rPr>
          <w:color w:val="221F1F"/>
        </w:rPr>
        <w:t>do</w:t>
      </w:r>
      <w:r>
        <w:rPr>
          <w:color w:val="221F1F"/>
        </w:rPr>
        <w:t>we</w:t>
      </w:r>
      <w:r>
        <w:rPr>
          <w:color w:val="221F1F"/>
        </w:rPr>
        <w:t>make</w:t>
      </w:r>
      <w:r>
        <w:rPr>
          <w:color w:val="221F1F"/>
        </w:rPr>
        <w:t>ourselves</w:t>
      </w:r>
      <w:r>
        <w:rPr>
          <w:color w:val="221F1F"/>
        </w:rPr>
        <w:t>and</w:t>
      </w:r>
      <w:r>
        <w:rPr>
          <w:color w:val="221F1F"/>
        </w:rPr>
        <w:t>our</w:t>
      </w:r>
      <w:r>
        <w:rPr>
          <w:color w:val="221F1F"/>
        </w:rPr>
        <w:t>creations valuable?</w:t>
      </w:r>
      <w:r>
        <w:rPr>
          <w:color w:val="221F1F"/>
        </w:rPr>
        <w:t>The</w:t>
      </w:r>
      <w:r>
        <w:rPr>
          <w:color w:val="221F1F"/>
        </w:rPr>
        <w:t>solution</w:t>
      </w:r>
      <w:r>
        <w:rPr>
          <w:color w:val="221F1F"/>
        </w:rPr>
        <w:t>is</w:t>
      </w:r>
      <w:r>
        <w:rPr>
          <w:color w:val="221F1F"/>
        </w:rPr>
        <w:t>quite</w:t>
      </w:r>
      <w:r>
        <w:rPr>
          <w:color w:val="221F1F"/>
        </w:rPr>
        <w:t>simple,</w:t>
      </w:r>
      <w:r>
        <w:rPr>
          <w:color w:val="221F1F"/>
        </w:rPr>
        <w:t>but</w:t>
      </w:r>
      <w:r>
        <w:rPr>
          <w:color w:val="221F1F"/>
        </w:rPr>
        <w:t>as</w:t>
      </w:r>
      <w:r>
        <w:rPr>
          <w:color w:val="221F1F"/>
        </w:rPr>
        <w:t>with</w:t>
      </w:r>
      <w:r>
        <w:rPr>
          <w:color w:val="221F1F"/>
        </w:rPr>
        <w:t>any</w:t>
      </w:r>
      <w:r>
        <w:rPr>
          <w:color w:val="221F1F"/>
        </w:rPr>
        <w:t>skill, it</w:t>
      </w:r>
      <w:r>
        <w:rPr>
          <w:color w:val="221F1F"/>
        </w:rPr>
        <w:t>can</w:t>
      </w:r>
      <w:r>
        <w:rPr>
          <w:color w:val="221F1F"/>
        </w:rPr>
        <w:t>take</w:t>
      </w:r>
      <w:r>
        <w:rPr>
          <w:color w:val="221F1F"/>
        </w:rPr>
        <w:t>a</w:t>
      </w:r>
      <w:r>
        <w:rPr>
          <w:color w:val="221F1F"/>
        </w:rPr>
        <w:t>lifetime</w:t>
      </w:r>
      <w:r>
        <w:rPr>
          <w:color w:val="221F1F"/>
        </w:rPr>
        <w:t>to</w:t>
      </w:r>
      <w:r>
        <w:rPr>
          <w:color w:val="221F1F"/>
        </w:rPr>
        <w:t>master.</w:t>
      </w:r>
      <w:r>
        <w:rPr>
          <w:color w:val="221F1F"/>
        </w:rPr>
        <w:t>Answer</w:t>
      </w:r>
      <w:r>
        <w:rPr>
          <w:color w:val="221F1F"/>
        </w:rPr>
        <w:t>these</w:t>
      </w:r>
      <w:r>
        <w:rPr>
          <w:color w:val="221F1F"/>
        </w:rPr>
        <w:t>five</w:t>
      </w:r>
      <w:r>
        <w:rPr>
          <w:color w:val="221F1F"/>
        </w:rPr>
        <w:t>questions.</w:t>
      </w:r>
    </w:p>
    <w:p>
      <w:pPr>
        <w:pStyle w:val="3"/>
      </w:pPr>
      <w:r>
        <w:rPr>
          <w:color w:val="221F1F"/>
        </w:rPr>
        <w:t>Who can you help the most? Personality is the largest influence on perception. Someone who does not</w:t>
      </w:r>
      <w:r>
        <w:rPr>
          <w:color w:val="221F1F"/>
        </w:rPr>
        <w:t>identify as a</w:t>
      </w:r>
      <w:r>
        <w:rPr>
          <w:color w:val="221F1F"/>
        </w:rPr>
        <w:t>coffee</w:t>
      </w:r>
      <w:r>
        <w:rPr>
          <w:color w:val="221F1F"/>
        </w:rPr>
        <w:t>drinker</w:t>
      </w:r>
      <w:r>
        <w:rPr>
          <w:color w:val="221F1F"/>
        </w:rPr>
        <w:t>will</w:t>
      </w:r>
      <w:r>
        <w:rPr>
          <w:color w:val="221F1F"/>
        </w:rPr>
        <w:t>not</w:t>
      </w:r>
      <w:r>
        <w:rPr>
          <w:color w:val="221F1F"/>
        </w:rPr>
        <w:t>see</w:t>
      </w:r>
      <w:r>
        <w:rPr>
          <w:color w:val="221F1F"/>
        </w:rPr>
        <w:t>the</w:t>
      </w:r>
      <w:r>
        <w:rPr>
          <w:color w:val="221F1F"/>
        </w:rPr>
        <w:t>value</w:t>
      </w:r>
      <w:r>
        <w:rPr>
          <w:color w:val="221F1F"/>
        </w:rPr>
        <w:t>in an expensive cup of craft coffee. Someone who identifies as a “car person” will not see the value in a cheap and easily purchasable car.</w:t>
      </w:r>
    </w:p>
    <w:p>
      <w:pPr>
        <w:pStyle w:val="a3"/>
        <w:jc w:val="both"/>
      </w:pPr>
      <w:r>
        <w:rPr>
          <w:color w:val="221F1F"/>
        </w:rPr>
        <w:t>By</w:t>
      </w:r>
      <w:r>
        <w:rPr>
          <w:color w:val="221F1F"/>
        </w:rPr>
        <w:t>all</w:t>
      </w:r>
      <w:r>
        <w:rPr>
          <w:color w:val="221F1F"/>
        </w:rPr>
        <w:t>measures,</w:t>
      </w:r>
      <w:r>
        <w:rPr>
          <w:color w:val="221F1F"/>
        </w:rPr>
        <w:t>the</w:t>
      </w:r>
      <w:r>
        <w:rPr>
          <w:color w:val="221F1F"/>
        </w:rPr>
        <w:t>most</w:t>
      </w:r>
      <w:r>
        <w:rPr>
          <w:color w:val="221F1F"/>
        </w:rPr>
        <w:t>fulfilling</w:t>
      </w:r>
      <w:r>
        <w:rPr>
          <w:color w:val="221F1F"/>
        </w:rPr>
        <w:t>and</w:t>
      </w:r>
      <w:r>
        <w:rPr>
          <w:color w:val="221F1F"/>
        </w:rPr>
        <w:t>impactful</w:t>
      </w:r>
      <w:r>
        <w:rPr>
          <w:color w:val="221F1F"/>
        </w:rPr>
        <w:t>person</w:t>
      </w:r>
      <w:r>
        <w:rPr>
          <w:color w:val="221F1F"/>
        </w:rPr>
        <w:t>to help is yourself. People with a similar personality. People who are attracted to your vision and anti-vision. People who have shared goals but aren’t sure of a way to achieve those</w:t>
      </w:r>
      <w:r>
        <w:rPr>
          <w:color w:val="221F1F"/>
        </w:rPr>
        <w:t>goals</w:t>
      </w:r>
      <w:r>
        <w:rPr>
          <w:color w:val="221F1F"/>
        </w:rPr>
        <w:t>that</w:t>
      </w:r>
      <w:r>
        <w:rPr>
          <w:color w:val="221F1F"/>
        </w:rPr>
        <w:t>they,</w:t>
      </w:r>
      <w:r>
        <w:rPr>
          <w:color w:val="221F1F"/>
        </w:rPr>
        <w:t>of</w:t>
      </w:r>
      <w:r>
        <w:rPr>
          <w:color w:val="221F1F"/>
        </w:rPr>
        <w:t>all</w:t>
      </w:r>
      <w:r>
        <w:rPr>
          <w:color w:val="221F1F"/>
        </w:rPr>
        <w:t>people,</w:t>
      </w:r>
      <w:r>
        <w:rPr>
          <w:color w:val="221F1F"/>
        </w:rPr>
        <w:t>will</w:t>
      </w:r>
      <w:r>
        <w:rPr>
          <w:color w:val="221F1F"/>
        </w:rPr>
        <w:t>enjoy</w:t>
      </w:r>
      <w:r>
        <w:rPr>
          <w:color w:val="221F1F"/>
        </w:rPr>
        <w:t>and</w:t>
      </w:r>
      <w:r>
        <w:rPr>
          <w:color w:val="221F1F"/>
        </w:rPr>
        <w:t>stick</w:t>
      </w:r>
    </w:p>
    <w:p>
      <w:pPr>
        <w:pStyle w:val="a3"/>
        <w:jc w:val="both"/>
      </w:pPr>
      <w:r>
        <w:rPr>
          <w:color w:val="221F1F"/>
        </w:rPr>
        <w:t>with. When you create for your past self, the rest of this process falls into place. This is the topic of the Self- Monetization chapter.</w:t>
      </w:r>
    </w:p>
    <w:p>
      <w:pPr>
        <w:pStyle w:val="3"/>
        <w:jc w:val="left"/>
      </w:pPr>
      <w:r>
        <w:rPr>
          <w:color w:val="221F1F"/>
        </w:rPr>
        <w:t>What</w:t>
      </w:r>
      <w:r>
        <w:rPr>
          <w:color w:val="221F1F"/>
        </w:rPr>
        <w:t>problem</w:t>
      </w:r>
      <w:r>
        <w:rPr>
          <w:color w:val="221F1F"/>
        </w:rPr>
        <w:t>are</w:t>
      </w:r>
      <w:r>
        <w:rPr>
          <w:color w:val="221F1F"/>
        </w:rPr>
        <w:t>you</w:t>
      </w:r>
      <w:r>
        <w:rPr>
          <w:color w:val="221F1F"/>
        </w:rPr>
        <w:t>solving?</w:t>
      </w:r>
      <w:r>
        <w:rPr>
          <w:color w:val="221F1F"/>
        </w:rPr>
        <w:t>The</w:t>
      </w:r>
      <w:r>
        <w:rPr>
          <w:color w:val="221F1F"/>
        </w:rPr>
        <w:t>first</w:t>
      </w:r>
      <w:r>
        <w:rPr>
          <w:color w:val="221F1F"/>
        </w:rPr>
        <w:t>step</w:t>
      </w:r>
      <w:r>
        <w:rPr>
          <w:color w:val="221F1F"/>
        </w:rPr>
        <w:t>of persuasion,</w:t>
      </w:r>
      <w:r>
        <w:rPr>
          <w:color w:val="221F1F"/>
        </w:rPr>
        <w:t>storytelling,</w:t>
      </w:r>
      <w:r>
        <w:rPr>
          <w:color w:val="221F1F"/>
        </w:rPr>
        <w:t>sales,</w:t>
      </w:r>
      <w:r>
        <w:rPr>
          <w:color w:val="221F1F"/>
        </w:rPr>
        <w:t>self-improvement,</w:t>
      </w:r>
      <w:r>
        <w:rPr>
          <w:color w:val="221F1F"/>
        </w:rPr>
        <w:t>and progress</w:t>
      </w:r>
      <w:r>
        <w:rPr>
          <w:color w:val="221F1F"/>
        </w:rPr>
        <w:t>as</w:t>
      </w:r>
      <w:r>
        <w:rPr>
          <w:color w:val="221F1F"/>
        </w:rPr>
        <w:t>a</w:t>
      </w:r>
      <w:r>
        <w:rPr>
          <w:color w:val="221F1F"/>
        </w:rPr>
        <w:t>whole</w:t>
      </w:r>
      <w:r>
        <w:rPr>
          <w:color w:val="221F1F"/>
        </w:rPr>
        <w:t>is</w:t>
      </w:r>
      <w:r>
        <w:rPr>
          <w:color w:val="221F1F"/>
        </w:rPr>
        <w:t>identifying</w:t>
      </w:r>
      <w:r>
        <w:rPr>
          <w:color w:val="221F1F"/>
        </w:rPr>
        <w:t>the</w:t>
      </w:r>
      <w:r>
        <w:rPr>
          <w:color w:val="221F1F"/>
        </w:rPr>
        <w:t>most</w:t>
      </w:r>
      <w:r>
        <w:rPr>
          <w:color w:val="221F1F"/>
        </w:rPr>
        <w:t>burning problem to</w:t>
      </w:r>
      <w:r>
        <w:rPr>
          <w:color w:val="221F1F"/>
        </w:rPr>
        <w:t>be</w:t>
      </w:r>
      <w:r>
        <w:rPr>
          <w:color w:val="221F1F"/>
        </w:rPr>
        <w:t>solved and making</w:t>
      </w:r>
      <w:r>
        <w:rPr>
          <w:color w:val="221F1F"/>
        </w:rPr>
        <w:t>the</w:t>
      </w:r>
      <w:r>
        <w:rPr>
          <w:color w:val="221F1F"/>
        </w:rPr>
        <w:t>person aware of</w:t>
      </w:r>
      <w:r>
        <w:rPr>
          <w:color w:val="221F1F"/>
        </w:rPr>
        <w:t xml:space="preserve">it. </w:t>
      </w:r>
      <w:r>
        <w:rPr>
          <w:color w:val="221F1F"/>
        </w:rPr>
        <w:t>If they aren’t aware of a problem, they won’t have the desire to change. Your creation will lose all potential to be perceived as valuable. The problem</w:t>
      </w:r>
    </w:p>
    <w:p>
      <w:pPr>
        <w:pStyle w:val="a3"/>
        <w:jc w:val="both"/>
      </w:pPr>
      <w:r>
        <w:rPr>
          <w:color w:val="221F1F"/>
        </w:rPr>
        <w:t>always</w:t>
      </w:r>
      <w:r>
        <w:rPr>
          <w:color w:val="221F1F"/>
        </w:rPr>
        <w:t>comes</w:t>
      </w:r>
      <w:r>
        <w:rPr>
          <w:color w:val="221F1F"/>
        </w:rPr>
        <w:t>first. In</w:t>
      </w:r>
      <w:r>
        <w:rPr>
          <w:color w:val="221F1F"/>
        </w:rPr>
        <w:t>stories,</w:t>
      </w:r>
      <w:r>
        <w:rPr>
          <w:color w:val="221F1F"/>
        </w:rPr>
        <w:t>it</w:t>
      </w:r>
      <w:r>
        <w:rPr>
          <w:color w:val="221F1F"/>
        </w:rPr>
        <w:t>sparks curiosity</w:t>
      </w:r>
      <w:r>
        <w:rPr>
          <w:color w:val="221F1F"/>
        </w:rPr>
        <w:t>and</w:t>
      </w:r>
      <w:r>
        <w:rPr>
          <w:color w:val="221F1F"/>
        </w:rPr>
        <w:t xml:space="preserve">hooks </w:t>
      </w:r>
      <w:r>
        <w:rPr>
          <w:color w:val="221F1F"/>
        </w:rPr>
        <w:t>the</w:t>
      </w:r>
      <w:r>
        <w:rPr>
          <w:color w:val="221F1F"/>
        </w:rPr>
        <w:t>reader.</w:t>
      </w:r>
      <w:r>
        <w:rPr>
          <w:color w:val="221F1F"/>
        </w:rPr>
        <w:t>It</w:t>
      </w:r>
      <w:r>
        <w:rPr>
          <w:color w:val="221F1F"/>
        </w:rPr>
        <w:t>is</w:t>
      </w:r>
      <w:r>
        <w:rPr>
          <w:color w:val="221F1F"/>
        </w:rPr>
        <w:t>the</w:t>
      </w:r>
      <w:r>
        <w:rPr>
          <w:color w:val="221F1F"/>
        </w:rPr>
        <w:t>first</w:t>
      </w:r>
      <w:r>
        <w:rPr>
          <w:color w:val="221F1F"/>
        </w:rPr>
        <w:t>qualifying</w:t>
      </w:r>
      <w:r>
        <w:rPr>
          <w:color w:val="221F1F"/>
        </w:rPr>
        <w:t>checkpoint</w:t>
      </w:r>
      <w:r>
        <w:rPr>
          <w:color w:val="221F1F"/>
        </w:rPr>
        <w:t>the</w:t>
      </w:r>
      <w:r>
        <w:rPr>
          <w:color w:val="221F1F"/>
        </w:rPr>
        <w:t>reader</w:t>
      </w:r>
      <w:r>
        <w:rPr>
          <w:color w:val="221F1F"/>
        </w:rPr>
        <w:t>uses to</w:t>
      </w:r>
      <w:r>
        <w:rPr>
          <w:color w:val="221F1F"/>
        </w:rPr>
        <w:t>determine</w:t>
      </w:r>
      <w:r>
        <w:rPr>
          <w:color w:val="221F1F"/>
        </w:rPr>
        <w:t>whether</w:t>
      </w:r>
      <w:r>
        <w:rPr>
          <w:color w:val="221F1F"/>
        </w:rPr>
        <w:t>it’s</w:t>
      </w:r>
      <w:r>
        <w:rPr>
          <w:color w:val="221F1F"/>
        </w:rPr>
        <w:t>worth</w:t>
      </w:r>
      <w:r>
        <w:rPr>
          <w:color w:val="221F1F"/>
        </w:rPr>
        <w:t>their</w:t>
      </w:r>
      <w:r>
        <w:rPr>
          <w:color w:val="221F1F"/>
        </w:rPr>
        <w:t>time</w:t>
      </w:r>
      <w:r>
        <w:rPr>
          <w:color w:val="221F1F"/>
        </w:rPr>
        <w:t>to</w:t>
      </w:r>
      <w:r>
        <w:rPr>
          <w:color w:val="221F1F"/>
        </w:rPr>
        <w:t>continue</w:t>
      </w:r>
      <w:r>
        <w:rPr>
          <w:color w:val="221F1F"/>
        </w:rPr>
        <w:t>or</w:t>
      </w:r>
      <w:r>
        <w:rPr>
          <w:color w:val="221F1F"/>
        </w:rPr>
        <w:t xml:space="preserve">find </w:t>
      </w:r>
      <w:r>
        <w:rPr>
          <w:color w:val="221F1F"/>
        </w:rPr>
        <w:t>something</w:t>
      </w:r>
      <w:r>
        <w:rPr>
          <w:color w:val="221F1F"/>
        </w:rPr>
        <w:t>else</w:t>
      </w:r>
      <w:r>
        <w:rPr>
          <w:color w:val="221F1F"/>
        </w:rPr>
        <w:t>that</w:t>
      </w:r>
      <w:r>
        <w:rPr>
          <w:color w:val="221F1F"/>
        </w:rPr>
        <w:t>tickles</w:t>
      </w:r>
      <w:r>
        <w:rPr>
          <w:color w:val="221F1F"/>
        </w:rPr>
        <w:t>the</w:t>
      </w:r>
      <w:r>
        <w:rPr>
          <w:color w:val="221F1F"/>
        </w:rPr>
        <w:t>right</w:t>
      </w:r>
      <w:r>
        <w:rPr>
          <w:color w:val="221F1F"/>
        </w:rPr>
        <w:t>part</w:t>
      </w:r>
      <w:r>
        <w:rPr>
          <w:color w:val="221F1F"/>
        </w:rPr>
        <w:t>of</w:t>
      </w:r>
      <w:r>
        <w:rPr>
          <w:color w:val="221F1F"/>
        </w:rPr>
        <w:t>their</w:t>
      </w:r>
      <w:r>
        <w:rPr>
          <w:color w:val="221F1F"/>
        </w:rPr>
        <w:t>brain.</w:t>
      </w:r>
    </w:p>
    <w:p>
      <w:pPr>
        <w:pStyle w:val="a3"/>
      </w:pPr>
      <w:r>
        <w:rPr>
          <w:color w:val="221F1F"/>
        </w:rPr>
        <w:t>The levels of</w:t>
      </w:r>
      <w:r>
        <w:rPr>
          <w:color w:val="221F1F"/>
        </w:rPr>
        <w:t>problem</w:t>
      </w:r>
      <w:r>
        <w:rPr>
          <w:color w:val="221F1F"/>
        </w:rPr>
        <w:t>awareness are</w:t>
      </w:r>
      <w:r>
        <w:rPr>
          <w:color w:val="221F1F"/>
        </w:rPr>
        <w:t>unaware, problem</w:t>
      </w:r>
      <w:r>
        <w:rPr>
          <w:color w:val="221F1F"/>
        </w:rPr>
        <w:t xml:space="preserve">aware, </w:t>
      </w:r>
      <w:r>
        <w:rPr>
          <w:color w:val="221F1F"/>
        </w:rPr>
        <w:t>solution</w:t>
      </w:r>
      <w:r>
        <w:rPr>
          <w:color w:val="221F1F"/>
        </w:rPr>
        <w:t>aware,</w:t>
      </w:r>
      <w:r>
        <w:rPr>
          <w:color w:val="221F1F"/>
        </w:rPr>
        <w:t>product</w:t>
      </w:r>
      <w:r>
        <w:rPr>
          <w:color w:val="221F1F"/>
        </w:rPr>
        <w:t>aware,</w:t>
      </w:r>
      <w:r>
        <w:rPr>
          <w:color w:val="221F1F"/>
        </w:rPr>
        <w:t>and</w:t>
      </w:r>
      <w:r>
        <w:rPr>
          <w:color w:val="221F1F"/>
        </w:rPr>
        <w:t>most</w:t>
      </w:r>
      <w:r>
        <w:rPr>
          <w:color w:val="221F1F"/>
        </w:rPr>
        <w:t>aware.</w:t>
      </w:r>
      <w:r>
        <w:rPr>
          <w:color w:val="221F1F"/>
        </w:rPr>
        <w:t>Most</w:t>
      </w:r>
      <w:r>
        <w:rPr>
          <w:color w:val="221F1F"/>
        </w:rPr>
        <w:t xml:space="preserve">people </w:t>
      </w:r>
      <w:r>
        <w:rPr>
          <w:color w:val="221F1F"/>
        </w:rPr>
        <w:t>you</w:t>
      </w:r>
      <w:r>
        <w:rPr>
          <w:color w:val="221F1F"/>
        </w:rPr>
        <w:t>come</w:t>
      </w:r>
      <w:r>
        <w:rPr>
          <w:color w:val="221F1F"/>
        </w:rPr>
        <w:t>across will</w:t>
      </w:r>
      <w:r>
        <w:rPr>
          <w:color w:val="221F1F"/>
        </w:rPr>
        <w:t>lie</w:t>
      </w:r>
      <w:r>
        <w:rPr>
          <w:color w:val="221F1F"/>
        </w:rPr>
        <w:t>between</w:t>
      </w:r>
      <w:r>
        <w:rPr>
          <w:color w:val="221F1F"/>
        </w:rPr>
        <w:t>unaware and</w:t>
      </w:r>
      <w:r>
        <w:rPr>
          <w:color w:val="221F1F"/>
        </w:rPr>
        <w:t xml:space="preserve">solution-aware. </w:t>
      </w:r>
      <w:r>
        <w:rPr>
          <w:color w:val="221F1F"/>
        </w:rPr>
        <w:t>Your</w:t>
      </w:r>
      <w:r>
        <w:rPr>
          <w:color w:val="221F1F"/>
        </w:rPr>
        <w:t>job</w:t>
      </w:r>
      <w:r>
        <w:rPr>
          <w:color w:val="221F1F"/>
        </w:rPr>
        <w:t>is</w:t>
      </w:r>
      <w:r>
        <w:rPr>
          <w:color w:val="221F1F"/>
        </w:rPr>
        <w:t>to</w:t>
      </w:r>
      <w:r>
        <w:rPr>
          <w:color w:val="221F1F"/>
        </w:rPr>
        <w:t>speak</w:t>
      </w:r>
      <w:r>
        <w:rPr>
          <w:color w:val="221F1F"/>
        </w:rPr>
        <w:t>to</w:t>
      </w:r>
      <w:r>
        <w:rPr>
          <w:color w:val="221F1F"/>
        </w:rPr>
        <w:t>them</w:t>
      </w:r>
      <w:r>
        <w:rPr>
          <w:color w:val="221F1F"/>
        </w:rPr>
        <w:t>where</w:t>
      </w:r>
      <w:r>
        <w:rPr>
          <w:color w:val="221F1F"/>
        </w:rPr>
        <w:t>they</w:t>
      </w:r>
      <w:r>
        <w:rPr>
          <w:color w:val="221F1F"/>
        </w:rPr>
        <w:t>are.</w:t>
      </w:r>
      <w:r>
        <w:rPr>
          <w:color w:val="221F1F"/>
        </w:rPr>
        <w:t>You</w:t>
      </w:r>
      <w:r>
        <w:rPr>
          <w:color w:val="221F1F"/>
        </w:rPr>
        <w:t>aren’t</w:t>
      </w:r>
      <w:r>
        <w:rPr>
          <w:color w:val="221F1F"/>
        </w:rPr>
        <w:t>going to</w:t>
      </w:r>
      <w:r>
        <w:rPr>
          <w:color w:val="221F1F"/>
        </w:rPr>
        <w:t>speak</w:t>
      </w:r>
      <w:r>
        <w:rPr>
          <w:color w:val="221F1F"/>
        </w:rPr>
        <w:t>to</w:t>
      </w:r>
      <w:r>
        <w:rPr>
          <w:color w:val="221F1F"/>
        </w:rPr>
        <w:t>someone</w:t>
      </w:r>
      <w:r>
        <w:rPr>
          <w:color w:val="221F1F"/>
        </w:rPr>
        <w:t>who</w:t>
      </w:r>
      <w:r>
        <w:rPr>
          <w:color w:val="221F1F"/>
        </w:rPr>
        <w:t>isn’t</w:t>
      </w:r>
      <w:r>
        <w:rPr>
          <w:color w:val="221F1F"/>
        </w:rPr>
        <w:t>aware</w:t>
      </w:r>
      <w:r>
        <w:rPr>
          <w:color w:val="221F1F"/>
        </w:rPr>
        <w:t>they</w:t>
      </w:r>
      <w:r>
        <w:rPr>
          <w:color w:val="221F1F"/>
        </w:rPr>
        <w:t>have</w:t>
      </w:r>
      <w:r>
        <w:rPr>
          <w:color w:val="221F1F"/>
        </w:rPr>
        <w:t>a</w:t>
      </w:r>
      <w:r>
        <w:rPr>
          <w:color w:val="221F1F"/>
        </w:rPr>
        <w:t>problem</w:t>
      </w:r>
      <w:r>
        <w:rPr>
          <w:color w:val="221F1F"/>
        </w:rPr>
        <w:t>the same</w:t>
      </w:r>
      <w:r>
        <w:rPr>
          <w:color w:val="221F1F"/>
        </w:rPr>
        <w:t>way</w:t>
      </w:r>
      <w:r>
        <w:rPr>
          <w:color w:val="221F1F"/>
        </w:rPr>
        <w:t>you</w:t>
      </w:r>
      <w:r>
        <w:rPr>
          <w:color w:val="221F1F"/>
        </w:rPr>
        <w:t>would</w:t>
      </w:r>
      <w:r>
        <w:rPr>
          <w:color w:val="221F1F"/>
        </w:rPr>
        <w:t>speak</w:t>
      </w:r>
      <w:r>
        <w:rPr>
          <w:color w:val="221F1F"/>
        </w:rPr>
        <w:t>to</w:t>
      </w:r>
      <w:r>
        <w:rPr>
          <w:color w:val="221F1F"/>
        </w:rPr>
        <w:t>someone</w:t>
      </w:r>
      <w:r>
        <w:rPr>
          <w:color w:val="221F1F"/>
        </w:rPr>
        <w:t>who’s</w:t>
      </w:r>
      <w:r>
        <w:rPr>
          <w:color w:val="221F1F"/>
        </w:rPr>
        <w:t>already</w:t>
      </w:r>
      <w:r>
        <w:rPr>
          <w:color w:val="221F1F"/>
        </w:rPr>
        <w:t>tested solutions. This requires creativity and dexterity.</w:t>
      </w:r>
      <w:r>
        <w:rPr>
          <w:color w:val="221F1F"/>
        </w:rPr>
        <w:t>It can’t be taught</w:t>
      </w:r>
      <w:r>
        <w:rPr>
          <w:color w:val="221F1F"/>
        </w:rPr>
        <w:t>through</w:t>
      </w:r>
      <w:r>
        <w:rPr>
          <w:color w:val="221F1F"/>
        </w:rPr>
        <w:t>words.</w:t>
      </w:r>
      <w:r>
        <w:rPr>
          <w:color w:val="221F1F"/>
        </w:rPr>
        <w:t>It</w:t>
      </w:r>
      <w:r>
        <w:rPr>
          <w:color w:val="221F1F"/>
        </w:rPr>
        <w:t>can</w:t>
      </w:r>
      <w:r>
        <w:rPr>
          <w:color w:val="221F1F"/>
        </w:rPr>
        <w:t>only</w:t>
      </w:r>
      <w:r>
        <w:rPr>
          <w:color w:val="221F1F"/>
        </w:rPr>
        <w:t>be</w:t>
      </w:r>
      <w:r>
        <w:rPr>
          <w:color w:val="221F1F"/>
        </w:rPr>
        <w:t>learned</w:t>
      </w:r>
      <w:r>
        <w:rPr>
          <w:color w:val="221F1F"/>
        </w:rPr>
        <w:t>through persistent</w:t>
      </w:r>
      <w:r>
        <w:rPr>
          <w:color w:val="221F1F"/>
        </w:rPr>
        <w:t>trial</w:t>
      </w:r>
      <w:r>
        <w:rPr>
          <w:color w:val="221F1F"/>
        </w:rPr>
        <w:t>and</w:t>
      </w:r>
      <w:r>
        <w:rPr>
          <w:color w:val="221F1F"/>
        </w:rPr>
        <w:t>error</w:t>
      </w:r>
      <w:r>
        <w:rPr>
          <w:color w:val="221F1F"/>
        </w:rPr>
        <w:t>on</w:t>
      </w:r>
      <w:r>
        <w:rPr>
          <w:color w:val="221F1F"/>
        </w:rPr>
        <w:t>a</w:t>
      </w:r>
      <w:r>
        <w:rPr>
          <w:color w:val="221F1F"/>
        </w:rPr>
        <w:t>long</w:t>
      </w:r>
      <w:r>
        <w:rPr>
          <w:color w:val="221F1F"/>
        </w:rPr>
        <w:t>enough</w:t>
      </w:r>
      <w:r>
        <w:rPr>
          <w:color w:val="221F1F"/>
        </w:rPr>
        <w:t>time</w:t>
      </w:r>
      <w:r>
        <w:rPr>
          <w:color w:val="221F1F"/>
        </w:rPr>
        <w:t>horizon, which</w:t>
      </w:r>
      <w:r>
        <w:rPr>
          <w:color w:val="221F1F"/>
        </w:rPr>
        <w:t>is</w:t>
      </w:r>
      <w:r>
        <w:rPr>
          <w:color w:val="221F1F"/>
        </w:rPr>
        <w:t>why</w:t>
      </w:r>
      <w:r>
        <w:rPr>
          <w:color w:val="221F1F"/>
        </w:rPr>
        <w:t>so</w:t>
      </w:r>
      <w:r>
        <w:rPr>
          <w:color w:val="221F1F"/>
        </w:rPr>
        <w:t>few</w:t>
      </w:r>
      <w:r>
        <w:rPr>
          <w:color w:val="221F1F"/>
        </w:rPr>
        <w:t>people</w:t>
      </w:r>
      <w:r>
        <w:rPr>
          <w:color w:val="221F1F"/>
        </w:rPr>
        <w:t>have</w:t>
      </w:r>
      <w:r>
        <w:rPr>
          <w:color w:val="221F1F"/>
        </w:rPr>
        <w:t>this</w:t>
      </w:r>
      <w:r>
        <w:rPr>
          <w:color w:val="221F1F"/>
        </w:rPr>
        <w:t>irreplaceable</w:t>
      </w:r>
      <w:r>
        <w:rPr>
          <w:color w:val="221F1F"/>
        </w:rPr>
        <w:t>skill.</w:t>
      </w:r>
    </w:p>
    <w:p>
      <w:pPr>
        <w:pStyle w:val="a3"/>
        <w:jc w:val="both"/>
      </w:pPr>
      <w:r>
        <w:rPr>
          <w:color w:val="221F1F"/>
        </w:rPr>
        <w:t>In your writing, speaking, designs, videos, products, and the rest, you must make an educated guess at the majority awareness level of the people who will see the media or product. This is how you capture attention in a world of noise. Pull from your personal experience to start, then keep a finger on the pulse of the information in the space you are trying to</w:t>
      </w:r>
      <w:r>
        <w:rPr>
          <w:color w:val="221F1F"/>
        </w:rPr>
        <w:t>join. What</w:t>
      </w:r>
      <w:r>
        <w:rPr>
          <w:color w:val="221F1F"/>
        </w:rPr>
        <w:t>problem</w:t>
      </w:r>
      <w:r>
        <w:rPr>
          <w:color w:val="221F1F"/>
        </w:rPr>
        <w:t>did</w:t>
      </w:r>
      <w:r>
        <w:rPr>
          <w:color w:val="221F1F"/>
        </w:rPr>
        <w:t>you solve</w:t>
      </w:r>
      <w:r>
        <w:rPr>
          <w:color w:val="221F1F"/>
        </w:rPr>
        <w:t>in your life? What was your mindset then? What objections came to mind when presented with a solution? As you come across persuasive</w:t>
      </w:r>
      <w:r>
        <w:rPr>
          <w:color w:val="221F1F"/>
        </w:rPr>
        <w:t>ideas you</w:t>
      </w:r>
      <w:r>
        <w:rPr>
          <w:color w:val="221F1F"/>
        </w:rPr>
        <w:t>can use on your journey, write them down and keep them safe.</w:t>
      </w:r>
    </w:p>
    <w:p>
      <w:pPr>
        <w:pStyle w:val="3"/>
      </w:pPr>
      <w:r>
        <w:rPr>
          <w:color w:val="221F1F"/>
        </w:rPr>
        <w:t>Where do they want to be? The second step of persuasion is the desired outcome. The purpose. The direction. The ideal lifestyle that—once the problem is solved—they make progress</w:t>
      </w:r>
      <w:r>
        <w:rPr>
          <w:color w:val="221F1F"/>
        </w:rPr>
        <w:t>toward. You don’t</w:t>
      </w:r>
      <w:r>
        <w:rPr>
          <w:color w:val="221F1F"/>
        </w:rPr>
        <w:t>need to give</w:t>
      </w:r>
      <w:r>
        <w:rPr>
          <w:color w:val="221F1F"/>
        </w:rPr>
        <w:t>them</w:t>
      </w:r>
      <w:r>
        <w:rPr>
          <w:color w:val="221F1F"/>
        </w:rPr>
        <w:t>the</w:t>
      </w:r>
      <w:r>
        <w:rPr>
          <w:color w:val="221F1F"/>
        </w:rPr>
        <w:t>full</w:t>
      </w:r>
      <w:r>
        <w:rPr>
          <w:color w:val="221F1F"/>
        </w:rPr>
        <w:t>solution,</w:t>
      </w:r>
      <w:r>
        <w:rPr>
          <w:color w:val="221F1F"/>
        </w:rPr>
        <w:t>as</w:t>
      </w:r>
      <w:r>
        <w:rPr>
          <w:color w:val="221F1F"/>
        </w:rPr>
        <w:t>that’s</w:t>
      </w:r>
      <w:r>
        <w:rPr>
          <w:color w:val="221F1F"/>
        </w:rPr>
        <w:t>near</w:t>
      </w:r>
      <w:r>
        <w:rPr>
          <w:color w:val="221F1F"/>
        </w:rPr>
        <w:t>impossible</w:t>
      </w:r>
      <w:r>
        <w:rPr>
          <w:color w:val="221F1F"/>
        </w:rPr>
        <w:t>due to</w:t>
      </w:r>
      <w:r>
        <w:rPr>
          <w:color w:val="221F1F"/>
        </w:rPr>
        <w:t>the nature of</w:t>
      </w:r>
      <w:r>
        <w:rPr>
          <w:color w:val="221F1F"/>
        </w:rPr>
        <w:t>change and</w:t>
      </w:r>
      <w:r>
        <w:rPr>
          <w:color w:val="221F1F"/>
        </w:rPr>
        <w:t>evolution,</w:t>
      </w:r>
      <w:r>
        <w:rPr>
          <w:color w:val="221F1F"/>
        </w:rPr>
        <w:t>but</w:t>
      </w:r>
      <w:r>
        <w:rPr>
          <w:color w:val="221F1F"/>
        </w:rPr>
        <w:t>you can help them take a few steps, and that’s more valuable than staying the same. Entropy isn’t kind to those who stay the same.</w:t>
      </w:r>
    </w:p>
    <w:p>
      <w:pPr>
        <w:pStyle w:val="a3"/>
        <w:jc w:val="both"/>
      </w:pPr>
      <w:r>
        <w:rPr>
          <w:color w:val="221F1F"/>
        </w:rPr>
        <w:t>Pull from your vision and get specific. What are you helping them achieve? What is the transformation? The more specific you can get with this, the more desire it will generate in a reader, viewer, or listener who is already aware of the problem. Most people don’t want to “revolutionize their mind,” but everyone wants to “have ten less negative thoughts by tomorrow.”</w:t>
      </w:r>
    </w:p>
    <w:p>
      <w:pPr>
        <w:pStyle w:val="3"/>
      </w:pPr>
      <w:r>
        <w:rPr>
          <w:color w:val="221F1F"/>
        </w:rPr>
        <w:t>When will they get results? The greatest marketing strategy is clarity paired with pure honesty. When the reader can make sense of how long it will take them to solve the problem and achieve the goal, they are much more likely to act. Creating a timeframe—like six months, fourteen days, or five minutes—does two things: First, it requires you to shrink or expand your content or product to be more direct and impactful. Second,</w:t>
      </w:r>
      <w:r>
        <w:rPr>
          <w:color w:val="221F1F"/>
        </w:rPr>
        <w:t>it</w:t>
      </w:r>
      <w:r>
        <w:rPr>
          <w:color w:val="221F1F"/>
        </w:rPr>
        <w:t>adds</w:t>
      </w:r>
      <w:r>
        <w:rPr>
          <w:color w:val="221F1F"/>
        </w:rPr>
        <w:t>another</w:t>
      </w:r>
      <w:r>
        <w:rPr>
          <w:color w:val="221F1F"/>
        </w:rPr>
        <w:t>structural</w:t>
      </w:r>
      <w:r>
        <w:rPr>
          <w:color w:val="221F1F"/>
        </w:rPr>
        <w:t>pillar</w:t>
      </w:r>
      <w:r>
        <w:rPr>
          <w:color w:val="221F1F"/>
        </w:rPr>
        <w:t>to</w:t>
      </w:r>
      <w:r>
        <w:rPr>
          <w:color w:val="221F1F"/>
        </w:rPr>
        <w:t>the</w:t>
      </w:r>
      <w:r>
        <w:rPr>
          <w:color w:val="221F1F"/>
        </w:rPr>
        <w:t>reader’s mind. The more clarity they have, the more likely they are to change their behavior, and behavior change is the only</w:t>
      </w:r>
    </w:p>
    <w:p>
      <w:pPr>
        <w:pStyle w:val="a3"/>
        <w:jc w:val="both"/>
      </w:pPr>
      <w:r>
        <w:rPr>
          <w:color w:val="221F1F"/>
        </w:rPr>
        <w:t>metric that matters. Otherwise, your content or product won’t get results, and they are not valuable.</w:t>
      </w:r>
    </w:p>
    <w:p>
      <w:pPr>
        <w:pStyle w:val="a3"/>
        <w:jc w:val="both"/>
      </w:pPr>
      <w:r>
        <w:rPr>
          <w:color w:val="221F1F"/>
        </w:rPr>
        <w:t>As you can tell, these tips are not immediately practical. I am not trying to tell you exactly what to do, I am planting seeds of</w:t>
      </w:r>
      <w:r>
        <w:rPr>
          <w:color w:val="221F1F"/>
        </w:rPr>
        <w:t>awareness in your</w:t>
      </w:r>
      <w:r>
        <w:rPr>
          <w:color w:val="221F1F"/>
        </w:rPr>
        <w:t>mind. If you were to take these ideas with you as you push into the unknown, you will notice these persuasion principles everywhere you go, and that will teach you</w:t>
      </w:r>
      <w:r>
        <w:rPr>
          <w:color w:val="221F1F"/>
        </w:rPr>
        <w:t>more</w:t>
      </w:r>
      <w:r>
        <w:rPr>
          <w:color w:val="221F1F"/>
        </w:rPr>
        <w:t>than</w:t>
      </w:r>
      <w:r>
        <w:rPr>
          <w:color w:val="221F1F"/>
        </w:rPr>
        <w:t>the words</w:t>
      </w:r>
      <w:r>
        <w:rPr>
          <w:color w:val="221F1F"/>
        </w:rPr>
        <w:t>on</w:t>
      </w:r>
      <w:r>
        <w:rPr>
          <w:color w:val="221F1F"/>
        </w:rPr>
        <w:t>this</w:t>
      </w:r>
      <w:r>
        <w:rPr>
          <w:color w:val="221F1F"/>
        </w:rPr>
        <w:t>page.</w:t>
      </w:r>
      <w:r>
        <w:rPr>
          <w:color w:val="221F1F"/>
        </w:rPr>
        <w:t>That, by all measures, is the best way to learn. Perspective, persistence,</w:t>
      </w:r>
      <w:r>
        <w:rPr>
          <w:color w:val="221F1F"/>
        </w:rPr>
        <w:t>and</w:t>
      </w:r>
      <w:r>
        <w:rPr>
          <w:color w:val="221F1F"/>
        </w:rPr>
        <w:t>pattern</w:t>
      </w:r>
      <w:r>
        <w:rPr>
          <w:color w:val="221F1F"/>
        </w:rPr>
        <w:t>recognition.</w:t>
      </w:r>
      <w:r>
        <w:rPr>
          <w:color w:val="221F1F"/>
        </w:rPr>
        <w:t>Keep</w:t>
      </w:r>
      <w:r>
        <w:rPr>
          <w:color w:val="221F1F"/>
        </w:rPr>
        <w:t>these</w:t>
      </w:r>
      <w:r>
        <w:rPr>
          <w:color w:val="221F1F"/>
        </w:rPr>
        <w:t>ideas</w:t>
      </w:r>
      <w:r>
        <w:rPr>
          <w:color w:val="221F1F"/>
        </w:rPr>
        <w:t>top</w:t>
      </w:r>
      <w:r>
        <w:rPr>
          <w:color w:val="221F1F"/>
        </w:rPr>
        <w:t>of mind as you go about your new life.</w:t>
      </w:r>
    </w:p>
    <w:p>
      <w:pPr>
        <w:pStyle w:val="3"/>
      </w:pPr>
      <w:r>
        <w:rPr>
          <w:color w:val="221F1F"/>
        </w:rPr>
        <w:t>Why</w:t>
      </w:r>
      <w:r>
        <w:rPr>
          <w:color w:val="221F1F"/>
        </w:rPr>
        <w:t>should</w:t>
      </w:r>
      <w:r>
        <w:rPr>
          <w:color w:val="221F1F"/>
        </w:rPr>
        <w:t>they</w:t>
      </w:r>
      <w:r>
        <w:rPr>
          <w:color w:val="221F1F"/>
        </w:rPr>
        <w:t>care?</w:t>
      </w:r>
      <w:r>
        <w:rPr>
          <w:color w:val="221F1F"/>
        </w:rPr>
        <w:t>Persuasion</w:t>
      </w:r>
      <w:r>
        <w:rPr>
          <w:color w:val="221F1F"/>
        </w:rPr>
        <w:t>ultimately</w:t>
      </w:r>
      <w:r>
        <w:rPr>
          <w:color w:val="221F1F"/>
        </w:rPr>
        <w:t>boils</w:t>
      </w:r>
      <w:r>
        <w:rPr>
          <w:color w:val="221F1F"/>
        </w:rPr>
        <w:t>down to a strong stack of “whys” that empower the reader to change their mind, then their behavior, then their life.</w:t>
      </w:r>
    </w:p>
    <w:p>
      <w:pPr>
        <w:pStyle w:val="3"/>
      </w:pPr>
      <w:r>
        <w:rPr>
          <w:color w:val="221F1F"/>
        </w:rPr>
        <w:t>The simplest way to do this is by thinking in terms of pains</w:t>
      </w:r>
      <w:r>
        <w:rPr>
          <w:color w:val="221F1F"/>
        </w:rPr>
        <w:t>and</w:t>
      </w:r>
      <w:r>
        <w:rPr>
          <w:color w:val="221F1F"/>
        </w:rPr>
        <w:t>benefits.</w:t>
      </w:r>
      <w:r>
        <w:rPr>
          <w:color w:val="221F1F"/>
        </w:rPr>
        <w:t>This</w:t>
      </w:r>
      <w:r>
        <w:rPr>
          <w:color w:val="221F1F"/>
        </w:rPr>
        <w:t>is</w:t>
      </w:r>
      <w:r>
        <w:rPr>
          <w:color w:val="221F1F"/>
        </w:rPr>
        <w:t>best</w:t>
      </w:r>
      <w:r>
        <w:rPr>
          <w:color w:val="221F1F"/>
        </w:rPr>
        <w:t>done</w:t>
      </w:r>
      <w:r>
        <w:rPr>
          <w:color w:val="221F1F"/>
        </w:rPr>
        <w:t>by</w:t>
      </w:r>
      <w:r>
        <w:rPr>
          <w:color w:val="221F1F"/>
        </w:rPr>
        <w:t>writing</w:t>
      </w:r>
      <w:r>
        <w:rPr>
          <w:color w:val="221F1F"/>
        </w:rPr>
        <w:t>them</w:t>
      </w:r>
      <w:r>
        <w:rPr>
          <w:color w:val="221F1F"/>
        </w:rPr>
        <w:t>out on paper and capturing more as ideas come to mind.</w:t>
      </w:r>
    </w:p>
    <w:p>
      <w:pPr>
        <w:pStyle w:val="a3"/>
        <w:jc w:val="both"/>
      </w:pPr>
      <w:r>
        <w:rPr>
          <w:color w:val="221F1F"/>
        </w:rPr>
        <w:t>Take the big problem you plan to solve and break it down into</w:t>
      </w:r>
      <w:r>
        <w:rPr>
          <w:color w:val="221F1F"/>
        </w:rPr>
        <w:t>smaller</w:t>
      </w:r>
      <w:r>
        <w:rPr>
          <w:color w:val="221F1F"/>
        </w:rPr>
        <w:t>pain</w:t>
      </w:r>
      <w:r>
        <w:rPr>
          <w:color w:val="221F1F"/>
        </w:rPr>
        <w:t>points.</w:t>
      </w:r>
      <w:r>
        <w:rPr>
          <w:color w:val="221F1F"/>
        </w:rPr>
        <w:t>You</w:t>
      </w:r>
      <w:r>
        <w:rPr>
          <w:color w:val="221F1F"/>
        </w:rPr>
        <w:t>are attempting to</w:t>
      </w:r>
      <w:r>
        <w:rPr>
          <w:color w:val="221F1F"/>
        </w:rPr>
        <w:t>amplify</w:t>
      </w:r>
      <w:r>
        <w:rPr>
          <w:color w:val="221F1F"/>
        </w:rPr>
        <w:t>the problem to show the reader that it is a higher priority than they think because the longer the problem goes unsolved, the more damage it can do. If the big problem is “weight loss,” then a pain point can include how feeling sluggish can pull</w:t>
      </w:r>
    </w:p>
    <w:p>
      <w:pPr>
        <w:pStyle w:val="a3"/>
        <w:jc w:val="both"/>
      </w:pPr>
      <w:r>
        <w:rPr>
          <w:color w:val="221F1F"/>
        </w:rPr>
        <w:t>energy away from their work or relationships. If we continue to ask, “Why should they care?” then we can dig deeper until we reach the core. Having little energy to</w:t>
      </w:r>
      <w:r>
        <w:rPr>
          <w:color w:val="221F1F"/>
        </w:rPr>
        <w:t>pour into your work can cause poor performance. Poor performance eventually leads to earning less or losing the source of income. In the relationship, their partner either joins them and the attraction fades, or their partner fixes</w:t>
      </w:r>
      <w:r>
        <w:rPr>
          <w:color w:val="221F1F"/>
        </w:rPr>
        <w:t>the problem, deems them unfit, and leaves.</w:t>
      </w:r>
    </w:p>
    <w:p>
      <w:pPr>
        <w:pStyle w:val="a3"/>
        <w:jc w:val="both"/>
      </w:pPr>
      <w:r>
        <w:rPr>
          <w:color w:val="221F1F"/>
        </w:rPr>
        <w:t>On</w:t>
      </w:r>
      <w:r>
        <w:rPr>
          <w:color w:val="221F1F"/>
        </w:rPr>
        <w:t>the</w:t>
      </w:r>
      <w:r>
        <w:rPr>
          <w:color w:val="221F1F"/>
        </w:rPr>
        <w:t>more</w:t>
      </w:r>
      <w:r>
        <w:rPr>
          <w:color w:val="221F1F"/>
        </w:rPr>
        <w:t>positive</w:t>
      </w:r>
      <w:r>
        <w:rPr>
          <w:color w:val="221F1F"/>
        </w:rPr>
        <w:t>side, you</w:t>
      </w:r>
      <w:r>
        <w:rPr>
          <w:color w:val="221F1F"/>
        </w:rPr>
        <w:t>can</w:t>
      </w:r>
      <w:r>
        <w:rPr>
          <w:color w:val="221F1F"/>
        </w:rPr>
        <w:t>balance</w:t>
      </w:r>
      <w:r>
        <w:rPr>
          <w:color w:val="221F1F"/>
        </w:rPr>
        <w:t>out</w:t>
      </w:r>
      <w:r>
        <w:rPr>
          <w:color w:val="221F1F"/>
        </w:rPr>
        <w:t>the</w:t>
      </w:r>
      <w:r>
        <w:rPr>
          <w:color w:val="221F1F"/>
        </w:rPr>
        <w:t>pain</w:t>
      </w:r>
      <w:r>
        <w:rPr>
          <w:color w:val="221F1F"/>
        </w:rPr>
        <w:t xml:space="preserve">points </w:t>
      </w:r>
      <w:r>
        <w:rPr>
          <w:color w:val="221F1F"/>
        </w:rPr>
        <w:t>with</w:t>
      </w:r>
      <w:r>
        <w:rPr>
          <w:color w:val="221F1F"/>
        </w:rPr>
        <w:t>the</w:t>
      </w:r>
      <w:r>
        <w:rPr>
          <w:color w:val="221F1F"/>
        </w:rPr>
        <w:t>benefits</w:t>
      </w:r>
      <w:r>
        <w:rPr>
          <w:color w:val="221F1F"/>
        </w:rPr>
        <w:t>of</w:t>
      </w:r>
      <w:r>
        <w:rPr>
          <w:color w:val="221F1F"/>
        </w:rPr>
        <w:t>reaching</w:t>
      </w:r>
      <w:r>
        <w:rPr>
          <w:color w:val="221F1F"/>
        </w:rPr>
        <w:t>where</w:t>
      </w:r>
      <w:r>
        <w:rPr>
          <w:color w:val="221F1F"/>
        </w:rPr>
        <w:t>they</w:t>
      </w:r>
      <w:r>
        <w:rPr>
          <w:color w:val="221F1F"/>
        </w:rPr>
        <w:t>want</w:t>
      </w:r>
      <w:r>
        <w:rPr>
          <w:color w:val="221F1F"/>
        </w:rPr>
        <w:t>to</w:t>
      </w:r>
      <w:r>
        <w:rPr>
          <w:color w:val="221F1F"/>
        </w:rPr>
        <w:t>be</w:t>
      </w:r>
      <w:r>
        <w:rPr>
          <w:color w:val="221F1F"/>
        </w:rPr>
        <w:t>once</w:t>
      </w:r>
      <w:r>
        <w:rPr>
          <w:color w:val="221F1F"/>
        </w:rPr>
        <w:t>the problem is solved. In this case, they do better at work— leading to benefits I don’t need to state—and create the potential for a relationship of attraction, desire, and fulfillment</w:t>
      </w:r>
      <w:r>
        <w:rPr>
          <w:color w:val="221F1F"/>
        </w:rPr>
        <w:t>due</w:t>
      </w:r>
      <w:r>
        <w:rPr>
          <w:color w:val="221F1F"/>
        </w:rPr>
        <w:t>to</w:t>
      </w:r>
      <w:r>
        <w:rPr>
          <w:color w:val="221F1F"/>
        </w:rPr>
        <w:t>the</w:t>
      </w:r>
      <w:r>
        <w:rPr>
          <w:color w:val="221F1F"/>
        </w:rPr>
        <w:t>increase</w:t>
      </w:r>
      <w:r>
        <w:rPr>
          <w:color w:val="221F1F"/>
        </w:rPr>
        <w:t>in</w:t>
      </w:r>
      <w:r>
        <w:rPr>
          <w:color w:val="221F1F"/>
        </w:rPr>
        <w:t>energy</w:t>
      </w:r>
      <w:r>
        <w:rPr>
          <w:color w:val="221F1F"/>
        </w:rPr>
        <w:t>and</w:t>
      </w:r>
      <w:r>
        <w:rPr>
          <w:color w:val="221F1F"/>
        </w:rPr>
        <w:t>confidence.</w:t>
      </w:r>
    </w:p>
    <w:p>
      <w:pPr>
        <w:pStyle w:val="3"/>
      </w:pPr>
      <w:r>
        <w:rPr>
          <w:color w:val="221F1F"/>
        </w:rPr>
        <w:t>How do you solve the problem? You solve the problem with a process. A process that you’ve created through experimentation in a way that works for your personality. Your process is the product, but that process can come in many forms, and sometimes it needs education or guidance to implement it best. Of course, a</w:t>
      </w:r>
      <w:r>
        <w:rPr>
          <w:color w:val="221F1F"/>
        </w:rPr>
        <w:t>product like a</w:t>
      </w:r>
      <w:r>
        <w:rPr>
          <w:color w:val="221F1F"/>
        </w:rPr>
        <w:t>cup</w:t>
      </w:r>
      <w:r>
        <w:rPr>
          <w:color w:val="221F1F"/>
        </w:rPr>
        <w:t>or</w:t>
      </w:r>
      <w:r>
        <w:rPr>
          <w:color w:val="221F1F"/>
        </w:rPr>
        <w:t>shirt</w:t>
      </w:r>
      <w:r>
        <w:rPr>
          <w:color w:val="221F1F"/>
        </w:rPr>
        <w:t>isn’t a</w:t>
      </w:r>
      <w:r>
        <w:rPr>
          <w:color w:val="221F1F"/>
        </w:rPr>
        <w:t>process, but they also aren’t solutions to a problem unless they are positioned as such. At that point, a simple cup or shirt can very well be a part of a process to solve that problem. If you want to be more persuasive when selling a commodity,</w:t>
      </w:r>
    </w:p>
    <w:p>
      <w:pPr>
        <w:pStyle w:val="a3"/>
        <w:jc w:val="both"/>
      </w:pPr>
      <w:r>
        <w:rPr>
          <w:color w:val="221F1F"/>
        </w:rPr>
        <w:t xml:space="preserve">then you will have to get creative as to how that product can help someone progress through the story toward your </w:t>
      </w:r>
      <w:r>
        <w:rPr>
          <w:color w:val="221F1F"/>
        </w:rPr>
        <w:t>vision.</w:t>
      </w:r>
    </w:p>
    <w:p>
      <w:pPr>
        <w:pStyle w:val="a3"/>
        <w:jc w:val="both"/>
      </w:pPr>
      <w:r>
        <w:rPr>
          <w:color w:val="221F1F"/>
        </w:rPr>
        <w:t>A process, in this context, is a creative system that breeds knowledge,</w:t>
      </w:r>
      <w:r>
        <w:rPr>
          <w:color w:val="221F1F"/>
        </w:rPr>
        <w:t>skill,</w:t>
      </w:r>
      <w:r>
        <w:rPr>
          <w:color w:val="221F1F"/>
        </w:rPr>
        <w:t>and</w:t>
      </w:r>
      <w:r>
        <w:rPr>
          <w:color w:val="221F1F"/>
        </w:rPr>
        <w:t>awareness</w:t>
      </w:r>
      <w:r>
        <w:rPr>
          <w:color w:val="221F1F"/>
        </w:rPr>
        <w:t>to</w:t>
      </w:r>
      <w:r>
        <w:rPr>
          <w:color w:val="221F1F"/>
        </w:rPr>
        <w:t>bridge the</w:t>
      </w:r>
      <w:r>
        <w:rPr>
          <w:color w:val="221F1F"/>
        </w:rPr>
        <w:t>gap between problem and solution. You create this process by either reflecting on your experience as to how you achieved the goal or creating the process through experimentation.</w:t>
      </w:r>
    </w:p>
    <w:p>
      <w:pPr>
        <w:pStyle w:val="a3"/>
        <w:jc w:val="both"/>
      </w:pPr>
      <w:r>
        <w:rPr>
          <w:color w:val="221F1F"/>
        </w:rPr>
        <w:t>You can find a plethora of daily planners on the internet, but if you want to create your own, your process needs to be slightly better for the personality you are selling to. If you are attempting to create a process for the goal of productivity, you would purchase multiple planners, experiment with them, pull the best parts from each, refine it</w:t>
      </w:r>
      <w:r>
        <w:rPr>
          <w:color w:val="221F1F"/>
        </w:rPr>
        <w:t>with</w:t>
      </w:r>
      <w:r>
        <w:rPr>
          <w:color w:val="221F1F"/>
        </w:rPr>
        <w:t>your</w:t>
      </w:r>
      <w:r>
        <w:rPr>
          <w:color w:val="221F1F"/>
        </w:rPr>
        <w:t>own</w:t>
      </w:r>
      <w:r>
        <w:rPr>
          <w:color w:val="221F1F"/>
        </w:rPr>
        <w:t>ideas,</w:t>
      </w:r>
      <w:r>
        <w:rPr>
          <w:color w:val="221F1F"/>
        </w:rPr>
        <w:t>package</w:t>
      </w:r>
      <w:r>
        <w:rPr>
          <w:color w:val="221F1F"/>
        </w:rPr>
        <w:t>your</w:t>
      </w:r>
      <w:r>
        <w:rPr>
          <w:color w:val="221F1F"/>
        </w:rPr>
        <w:t>solution</w:t>
      </w:r>
      <w:r>
        <w:rPr>
          <w:color w:val="221F1F"/>
        </w:rPr>
        <w:t>up, and</w:t>
      </w:r>
      <w:r>
        <w:rPr>
          <w:color w:val="221F1F"/>
        </w:rPr>
        <w:t>put</w:t>
      </w:r>
      <w:r>
        <w:rPr>
          <w:color w:val="221F1F"/>
        </w:rPr>
        <w:t>it on the market.</w:t>
      </w:r>
    </w:p>
    <w:p>
      <w:pPr>
        <w:pStyle w:val="a3"/>
        <w:jc w:val="both"/>
      </w:pPr>
      <w:r>
        <w:rPr>
          <w:color w:val="221F1F"/>
        </w:rPr>
        <w:t>In summary, anything you create does not come in a form that</w:t>
      </w:r>
      <w:r>
        <w:rPr>
          <w:color w:val="221F1F"/>
        </w:rPr>
        <w:t>is</w:t>
      </w:r>
      <w:r>
        <w:rPr>
          <w:color w:val="221F1F"/>
        </w:rPr>
        <w:t>often</w:t>
      </w:r>
      <w:r>
        <w:rPr>
          <w:color w:val="221F1F"/>
        </w:rPr>
        <w:t>perceived</w:t>
      </w:r>
      <w:r>
        <w:rPr>
          <w:color w:val="221F1F"/>
        </w:rPr>
        <w:t>as</w:t>
      </w:r>
      <w:r>
        <w:rPr>
          <w:color w:val="221F1F"/>
        </w:rPr>
        <w:t>valuable.</w:t>
      </w:r>
      <w:r>
        <w:rPr>
          <w:color w:val="221F1F"/>
        </w:rPr>
        <w:t>You</w:t>
      </w:r>
      <w:r>
        <w:rPr>
          <w:color w:val="221F1F"/>
        </w:rPr>
        <w:t>must</w:t>
      </w:r>
      <w:r>
        <w:rPr>
          <w:color w:val="221F1F"/>
        </w:rPr>
        <w:t>determine</w:t>
      </w:r>
      <w:r>
        <w:rPr>
          <w:color w:val="221F1F"/>
        </w:rPr>
        <w:t xml:space="preserve">who </w:t>
      </w:r>
      <w:r>
        <w:rPr>
          <w:color w:val="221F1F"/>
        </w:rPr>
        <w:t>it’s for,</w:t>
      </w:r>
      <w:r>
        <w:rPr>
          <w:color w:val="221F1F"/>
        </w:rPr>
        <w:t>what</w:t>
      </w:r>
      <w:r>
        <w:rPr>
          <w:color w:val="221F1F"/>
        </w:rPr>
        <w:t>problem</w:t>
      </w:r>
      <w:r>
        <w:rPr>
          <w:color w:val="221F1F"/>
        </w:rPr>
        <w:t>you</w:t>
      </w:r>
      <w:r>
        <w:rPr>
          <w:color w:val="221F1F"/>
        </w:rPr>
        <w:t>solve, where</w:t>
      </w:r>
      <w:r>
        <w:rPr>
          <w:color w:val="221F1F"/>
        </w:rPr>
        <w:t>they</w:t>
      </w:r>
      <w:r>
        <w:rPr>
          <w:color w:val="221F1F"/>
        </w:rPr>
        <w:t>want</w:t>
      </w:r>
      <w:r>
        <w:rPr>
          <w:color w:val="221F1F"/>
        </w:rPr>
        <w:t>to</w:t>
      </w:r>
      <w:r>
        <w:rPr>
          <w:color w:val="221F1F"/>
        </w:rPr>
        <w:t>be,</w:t>
      </w:r>
      <w:r>
        <w:rPr>
          <w:color w:val="221F1F"/>
        </w:rPr>
        <w:t xml:space="preserve">when </w:t>
      </w:r>
      <w:r>
        <w:rPr>
          <w:color w:val="221F1F"/>
        </w:rPr>
        <w:t>they will get results, and why they should care. Any one</w:t>
      </w:r>
      <w:r>
        <w:rPr>
          <w:color w:val="221F1F"/>
        </w:rPr>
        <w:t>of those</w:t>
      </w:r>
      <w:r>
        <w:rPr>
          <w:color w:val="221F1F"/>
        </w:rPr>
        <w:t>will</w:t>
      </w:r>
      <w:r>
        <w:rPr>
          <w:color w:val="221F1F"/>
        </w:rPr>
        <w:t>increase</w:t>
      </w:r>
      <w:r>
        <w:rPr>
          <w:color w:val="221F1F"/>
        </w:rPr>
        <w:t>the</w:t>
      </w:r>
      <w:r>
        <w:rPr>
          <w:color w:val="221F1F"/>
        </w:rPr>
        <w:t>persuasive</w:t>
      </w:r>
      <w:r>
        <w:rPr>
          <w:color w:val="221F1F"/>
        </w:rPr>
        <w:t>capacity</w:t>
      </w:r>
      <w:r>
        <w:rPr>
          <w:color w:val="221F1F"/>
        </w:rPr>
        <w:t>of</w:t>
      </w:r>
      <w:r>
        <w:rPr>
          <w:color w:val="221F1F"/>
        </w:rPr>
        <w:t>your</w:t>
      </w:r>
      <w:r>
        <w:rPr>
          <w:color w:val="221F1F"/>
        </w:rPr>
        <w:t>creation, but</w:t>
      </w:r>
      <w:r>
        <w:rPr>
          <w:color w:val="221F1F"/>
        </w:rPr>
        <w:t>all</w:t>
      </w:r>
      <w:r>
        <w:rPr>
          <w:color w:val="221F1F"/>
        </w:rPr>
        <w:t>of</w:t>
      </w:r>
      <w:r>
        <w:rPr>
          <w:color w:val="221F1F"/>
        </w:rPr>
        <w:t>them</w:t>
      </w:r>
      <w:r>
        <w:rPr>
          <w:color w:val="221F1F"/>
        </w:rPr>
        <w:t>together</w:t>
      </w:r>
      <w:r>
        <w:rPr>
          <w:color w:val="221F1F"/>
        </w:rPr>
        <w:t>will</w:t>
      </w:r>
      <w:r>
        <w:rPr>
          <w:color w:val="221F1F"/>
        </w:rPr>
        <w:t>make</w:t>
      </w:r>
      <w:r>
        <w:rPr>
          <w:color w:val="221F1F"/>
        </w:rPr>
        <w:t>your</w:t>
      </w:r>
      <w:r>
        <w:rPr>
          <w:color w:val="221F1F"/>
        </w:rPr>
        <w:t>offer</w:t>
      </w:r>
      <w:r>
        <w:rPr>
          <w:color w:val="221F1F"/>
        </w:rPr>
        <w:t>irresistible.</w:t>
      </w:r>
    </w:p>
    <w:p>
      <w:pPr>
        <w:pStyle w:val="1"/>
      </w:pPr>
      <w:r>
        <w:rPr/>
        <w:t>The</w:t>
      </w:r>
      <w:r>
        <w:rPr/>
        <w:t>Meta</w:t>
      </w:r>
      <w:r>
        <w:rPr/>
        <w:t>Skill</w:t>
      </w:r>
    </w:p>
    <w:p>
      <w:pPr>
        <w:pStyle w:val="a3"/>
        <w:jc w:val="both"/>
      </w:pPr>
      <w:r>
        <w:rPr>
          <w:color w:val="221F1F"/>
        </w:rPr>
        <w:t>Before</w:t>
      </w:r>
      <w:r>
        <w:rPr>
          <w:color w:val="221F1F"/>
        </w:rPr>
        <w:t>humans,</w:t>
      </w:r>
      <w:r>
        <w:rPr>
          <w:color w:val="221F1F"/>
        </w:rPr>
        <w:t>simple</w:t>
      </w:r>
      <w:r>
        <w:rPr>
          <w:color w:val="221F1F"/>
        </w:rPr>
        <w:t>organisms</w:t>
      </w:r>
      <w:r>
        <w:rPr>
          <w:color w:val="221F1F"/>
        </w:rPr>
        <w:t>like</w:t>
      </w:r>
      <w:r>
        <w:rPr>
          <w:color w:val="221F1F"/>
        </w:rPr>
        <w:t>amoebas</w:t>
      </w:r>
      <w:r>
        <w:rPr>
          <w:color w:val="221F1F"/>
        </w:rPr>
        <w:t>could</w:t>
      </w:r>
      <w:r>
        <w:rPr>
          <w:color w:val="221F1F"/>
        </w:rPr>
        <w:t>only gather information with the sense of touch. They only knew</w:t>
      </w:r>
      <w:r>
        <w:rPr>
          <w:color w:val="221F1F"/>
        </w:rPr>
        <w:t>what</w:t>
      </w:r>
      <w:r>
        <w:rPr>
          <w:color w:val="221F1F"/>
        </w:rPr>
        <w:t>was</w:t>
      </w:r>
      <w:r>
        <w:rPr>
          <w:color w:val="221F1F"/>
        </w:rPr>
        <w:t>in</w:t>
      </w:r>
      <w:r>
        <w:rPr>
          <w:color w:val="221F1F"/>
        </w:rPr>
        <w:t>their</w:t>
      </w:r>
      <w:r>
        <w:rPr>
          <w:color w:val="221F1F"/>
        </w:rPr>
        <w:t>direct</w:t>
      </w:r>
      <w:r>
        <w:rPr>
          <w:color w:val="221F1F"/>
        </w:rPr>
        <w:t>vicinity.</w:t>
      </w:r>
      <w:r>
        <w:rPr>
          <w:color w:val="221F1F"/>
        </w:rPr>
        <w:t>As</w:t>
      </w:r>
      <w:r>
        <w:rPr>
          <w:color w:val="221F1F"/>
        </w:rPr>
        <w:t>evolution</w:t>
      </w:r>
      <w:r>
        <w:rPr>
          <w:color w:val="221F1F"/>
        </w:rPr>
        <w:t xml:space="preserve">hurled forward, organisms were able to gather far away information with sight, smell, and sound. Then, memory developed, and animals could base their decisions on the </w:t>
      </w:r>
      <w:r>
        <w:rPr>
          <w:color w:val="221F1F"/>
        </w:rPr>
        <w:t>past.</w:t>
      </w:r>
    </w:p>
    <w:p>
      <w:pPr>
        <w:pStyle w:val="a3"/>
        <w:jc w:val="both"/>
      </w:pPr>
      <w:r>
        <w:rPr>
          <w:color w:val="221F1F"/>
        </w:rPr>
        <w:t>When</w:t>
      </w:r>
      <w:r>
        <w:rPr>
          <w:color w:val="221F1F"/>
        </w:rPr>
        <w:t>humans came</w:t>
      </w:r>
      <w:r>
        <w:rPr>
          <w:color w:val="221F1F"/>
        </w:rPr>
        <w:t>around—and after a</w:t>
      </w:r>
      <w:r>
        <w:rPr>
          <w:color w:val="221F1F"/>
        </w:rPr>
        <w:t>very long</w:t>
      </w:r>
      <w:r>
        <w:rPr>
          <w:color w:val="221F1F"/>
        </w:rPr>
        <w:t>period, slow progress that then increased exponentially—we gained the power to control the planet. We have become creators of our destiny, not just consumers of our environment. Information could now be stored in consciousness, not only genes or traces of memory. When writing was invented during the axial period, information took a step toward universality.</w:t>
      </w:r>
    </w:p>
    <w:p>
      <w:pPr>
        <w:pStyle w:val="a3"/>
        <w:jc w:val="both"/>
      </w:pPr>
      <w:r>
        <w:rPr>
          <w:color w:val="221F1F"/>
        </w:rPr>
        <w:t>Information is what we use to avoid danger, discover new potential,</w:t>
      </w:r>
      <w:r>
        <w:rPr>
          <w:color w:val="221F1F"/>
        </w:rPr>
        <w:t>acquire</w:t>
      </w:r>
      <w:r>
        <w:rPr>
          <w:color w:val="221F1F"/>
        </w:rPr>
        <w:t>knowledge,</w:t>
      </w:r>
      <w:r>
        <w:rPr>
          <w:color w:val="221F1F"/>
        </w:rPr>
        <w:t>and</w:t>
      </w:r>
      <w:r>
        <w:rPr>
          <w:color w:val="221F1F"/>
        </w:rPr>
        <w:t>make</w:t>
      </w:r>
      <w:r>
        <w:rPr>
          <w:color w:val="221F1F"/>
        </w:rPr>
        <w:t>decisions</w:t>
      </w:r>
      <w:r>
        <w:rPr>
          <w:color w:val="221F1F"/>
        </w:rPr>
        <w:t>that</w:t>
      </w:r>
      <w:r>
        <w:rPr>
          <w:color w:val="221F1F"/>
        </w:rPr>
        <w:t>lead to a good future. It started with songs, myths, and stories told around campfires. It advanced with the printing press, radio, and television. Now, attention and the spread of information are dominated by the media. With the emergence of the internet, there is hope. People no longer need to rely on either the information in their environment or</w:t>
      </w:r>
      <w:r>
        <w:rPr>
          <w:color w:val="221F1F"/>
        </w:rPr>
        <w:t>the information</w:t>
      </w:r>
      <w:r>
        <w:rPr>
          <w:color w:val="221F1F"/>
        </w:rPr>
        <w:t>controlled</w:t>
      </w:r>
      <w:r>
        <w:rPr>
          <w:color w:val="221F1F"/>
        </w:rPr>
        <w:t>by</w:t>
      </w:r>
      <w:r>
        <w:rPr>
          <w:color w:val="221F1F"/>
        </w:rPr>
        <w:t>institutions to</w:t>
      </w:r>
      <w:r>
        <w:rPr>
          <w:color w:val="221F1F"/>
        </w:rPr>
        <w:t>make better decisions and achieve any version of success. Writing and speaking are the foundational modes of communication, and since speaking was often written down to preserve, writing as a whole has acted as a collective memory, allowing humans to avoid past mistakes and thrive.</w:t>
      </w:r>
    </w:p>
    <w:p>
      <w:pPr>
        <w:pStyle w:val="a3"/>
        <w:jc w:val="both"/>
      </w:pPr>
      <w:r>
        <w:rPr>
          <w:color w:val="221F1F"/>
        </w:rPr>
        <w:t>Here’s</w:t>
      </w:r>
      <w:r>
        <w:rPr>
          <w:color w:val="221F1F"/>
        </w:rPr>
        <w:t>where</w:t>
      </w:r>
      <w:r>
        <w:rPr>
          <w:color w:val="221F1F"/>
        </w:rPr>
        <w:t>it</w:t>
      </w:r>
      <w:r>
        <w:rPr>
          <w:color w:val="221F1F"/>
        </w:rPr>
        <w:t>gets</w:t>
      </w:r>
      <w:r>
        <w:rPr>
          <w:color w:val="221F1F"/>
        </w:rPr>
        <w:t>interesting.</w:t>
      </w:r>
      <w:r>
        <w:rPr>
          <w:color w:val="221F1F"/>
        </w:rPr>
        <w:t>Information</w:t>
      </w:r>
      <w:r>
        <w:rPr>
          <w:color w:val="221F1F"/>
        </w:rPr>
        <w:t>is</w:t>
      </w:r>
      <w:r>
        <w:rPr>
          <w:color w:val="221F1F"/>
        </w:rPr>
        <w:t>the</w:t>
      </w:r>
      <w:r>
        <w:rPr>
          <w:color w:val="221F1F"/>
        </w:rPr>
        <w:t>code</w:t>
      </w:r>
      <w:r>
        <w:rPr>
          <w:color w:val="221F1F"/>
        </w:rPr>
        <w:t>of</w:t>
      </w:r>
    </w:p>
    <w:p>
      <w:pPr>
        <w:pStyle w:val="a3"/>
        <w:jc w:val="both"/>
      </w:pPr>
      <w:r>
        <w:rPr>
          <w:color w:val="221F1F"/>
        </w:rPr>
        <w:t>your mental operating system. As humans, we adopt goals we are forced, deceived, or persuaded to adopt. Then, we collect ideas to help us achieve those goals. As these goals and</w:t>
      </w:r>
      <w:r>
        <w:rPr>
          <w:color w:val="221F1F"/>
        </w:rPr>
        <w:t>ideas</w:t>
      </w:r>
      <w:r>
        <w:rPr>
          <w:color w:val="221F1F"/>
        </w:rPr>
        <w:t>form</w:t>
      </w:r>
      <w:r>
        <w:rPr>
          <w:color w:val="221F1F"/>
        </w:rPr>
        <w:t>an</w:t>
      </w:r>
      <w:r>
        <w:rPr>
          <w:color w:val="221F1F"/>
        </w:rPr>
        <w:t>interconnected</w:t>
      </w:r>
      <w:r>
        <w:rPr>
          <w:color w:val="221F1F"/>
        </w:rPr>
        <w:t>web</w:t>
      </w:r>
      <w:r>
        <w:rPr>
          <w:color w:val="221F1F"/>
        </w:rPr>
        <w:t>of</w:t>
      </w:r>
      <w:r>
        <w:rPr>
          <w:color w:val="221F1F"/>
        </w:rPr>
        <w:t>systems,</w:t>
      </w:r>
      <w:r>
        <w:rPr>
          <w:color w:val="221F1F"/>
        </w:rPr>
        <w:t>we</w:t>
      </w:r>
      <w:r>
        <w:rPr>
          <w:color w:val="221F1F"/>
        </w:rPr>
        <w:t>call</w:t>
      </w:r>
      <w:r>
        <w:rPr>
          <w:color w:val="221F1F"/>
        </w:rPr>
        <w:t>it our identity, or self, and it either limits or expands our potential in life.</w:t>
      </w:r>
    </w:p>
    <w:p>
      <w:pPr>
        <w:pStyle w:val="a3"/>
        <w:jc w:val="both"/>
      </w:pPr>
      <w:r>
        <w:rPr>
          <w:color w:val="221F1F"/>
        </w:rPr>
        <w:t>Before the internet—and still to this day, but to a lesser degree—the spread of information was centralized. The government,</w:t>
      </w:r>
      <w:r>
        <w:rPr>
          <w:color w:val="221F1F"/>
        </w:rPr>
        <w:t>education</w:t>
      </w:r>
      <w:r>
        <w:rPr>
          <w:color w:val="221F1F"/>
        </w:rPr>
        <w:t>and</w:t>
      </w:r>
      <w:r>
        <w:rPr>
          <w:color w:val="221F1F"/>
        </w:rPr>
        <w:t>employment</w:t>
      </w:r>
      <w:r>
        <w:rPr>
          <w:color w:val="221F1F"/>
        </w:rPr>
        <w:t>systems,</w:t>
      </w:r>
      <w:r>
        <w:rPr>
          <w:color w:val="221F1F"/>
        </w:rPr>
        <w:t xml:space="preserve">religious establishments, and mainstream media held the most </w:t>
      </w:r>
      <w:r>
        <w:rPr>
          <w:color w:val="221F1F"/>
        </w:rPr>
        <w:t>attention</w:t>
      </w:r>
    </w:p>
    <w:p>
      <w:pPr>
        <w:pStyle w:val="a3"/>
        <w:jc w:val="both"/>
      </w:pPr>
      <w:r>
        <w:rPr>
          <w:color w:val="221F1F"/>
        </w:rPr>
        <w:t>in the minds of children who grew into parents. Parents held</w:t>
      </w:r>
      <w:r>
        <w:rPr>
          <w:color w:val="221F1F"/>
        </w:rPr>
        <w:t>the attention</w:t>
      </w:r>
      <w:r>
        <w:rPr>
          <w:color w:val="221F1F"/>
        </w:rPr>
        <w:t>of their children, who</w:t>
      </w:r>
      <w:r>
        <w:rPr>
          <w:color w:val="221F1F"/>
        </w:rPr>
        <w:t>went on</w:t>
      </w:r>
      <w:r>
        <w:rPr>
          <w:color w:val="221F1F"/>
        </w:rPr>
        <w:t>to engage, learn, and work for a groundless construct that no longer serves us.</w:t>
      </w:r>
    </w:p>
    <w:p>
      <w:pPr>
        <w:pStyle w:val="a3"/>
        <w:jc w:val="both"/>
      </w:pPr>
      <w:r>
        <w:rPr>
          <w:color w:val="221F1F"/>
        </w:rPr>
        <w:t>With the goals of society injected as a homing mechanism into your mind, your only option was to become a hard worker</w:t>
      </w:r>
      <w:r>
        <w:rPr>
          <w:color w:val="221F1F"/>
        </w:rPr>
        <w:t>toward</w:t>
      </w:r>
      <w:r>
        <w:rPr>
          <w:color w:val="221F1F"/>
        </w:rPr>
        <w:t>the</w:t>
      </w:r>
      <w:r>
        <w:rPr>
          <w:color w:val="221F1F"/>
        </w:rPr>
        <w:t>goals</w:t>
      </w:r>
      <w:r>
        <w:rPr>
          <w:color w:val="221F1F"/>
        </w:rPr>
        <w:t>of</w:t>
      </w:r>
      <w:r>
        <w:rPr>
          <w:color w:val="221F1F"/>
        </w:rPr>
        <w:t>that</w:t>
      </w:r>
      <w:r>
        <w:rPr>
          <w:color w:val="221F1F"/>
        </w:rPr>
        <w:t>society.</w:t>
      </w:r>
      <w:r>
        <w:rPr>
          <w:color w:val="221F1F"/>
        </w:rPr>
        <w:t>The</w:t>
      </w:r>
      <w:r>
        <w:rPr>
          <w:color w:val="221F1F"/>
        </w:rPr>
        <w:t>information</w:t>
      </w:r>
      <w:r>
        <w:rPr>
          <w:color w:val="221F1F"/>
        </w:rPr>
        <w:t>you gathered</w:t>
      </w:r>
      <w:r>
        <w:rPr>
          <w:color w:val="221F1F"/>
        </w:rPr>
        <w:t>was perceived</w:t>
      </w:r>
      <w:r>
        <w:rPr>
          <w:color w:val="221F1F"/>
        </w:rPr>
        <w:t>through the lens of those</w:t>
      </w:r>
      <w:r>
        <w:rPr>
          <w:color w:val="221F1F"/>
        </w:rPr>
        <w:t xml:space="preserve">goals. The </w:t>
      </w:r>
      <w:r>
        <w:rPr>
          <w:color w:val="221F1F"/>
        </w:rPr>
        <w:t>default</w:t>
      </w:r>
      <w:r>
        <w:rPr>
          <w:color w:val="221F1F"/>
        </w:rPr>
        <w:t>outcome</w:t>
      </w:r>
      <w:r>
        <w:rPr>
          <w:color w:val="221F1F"/>
        </w:rPr>
        <w:t>for</w:t>
      </w:r>
      <w:r>
        <w:rPr>
          <w:color w:val="221F1F"/>
        </w:rPr>
        <w:t>the</w:t>
      </w:r>
      <w:r>
        <w:rPr>
          <w:color w:val="221F1F"/>
        </w:rPr>
        <w:t>masses</w:t>
      </w:r>
      <w:r>
        <w:rPr>
          <w:color w:val="221F1F"/>
        </w:rPr>
        <w:t>was</w:t>
      </w:r>
      <w:r>
        <w:rPr>
          <w:color w:val="221F1F"/>
        </w:rPr>
        <w:t>slavery.</w:t>
      </w:r>
      <w:r>
        <w:rPr>
          <w:color w:val="221F1F"/>
        </w:rPr>
        <w:t>Not</w:t>
      </w:r>
      <w:r>
        <w:rPr>
          <w:color w:val="221F1F"/>
        </w:rPr>
        <w:t>physical,</w:t>
      </w:r>
      <w:r>
        <w:rPr>
          <w:color w:val="221F1F"/>
        </w:rPr>
        <w:t xml:space="preserve">but </w:t>
      </w:r>
      <w:r>
        <w:rPr>
          <w:color w:val="221F1F"/>
        </w:rPr>
        <w:t>mental. This is important. The ideas that occupy your head are what determine your potential. If the only ideas you are exposed</w:t>
      </w:r>
      <w:r>
        <w:rPr>
          <w:color w:val="221F1F"/>
        </w:rPr>
        <w:t>to</w:t>
      </w:r>
      <w:r>
        <w:rPr>
          <w:color w:val="221F1F"/>
        </w:rPr>
        <w:t>are</w:t>
      </w:r>
      <w:r>
        <w:rPr>
          <w:color w:val="221F1F"/>
        </w:rPr>
        <w:t>the</w:t>
      </w:r>
      <w:r>
        <w:rPr>
          <w:color w:val="221F1F"/>
        </w:rPr>
        <w:t>ones</w:t>
      </w:r>
      <w:r>
        <w:rPr>
          <w:color w:val="221F1F"/>
        </w:rPr>
        <w:t>that</w:t>
      </w:r>
      <w:r>
        <w:rPr>
          <w:color w:val="221F1F"/>
        </w:rPr>
        <w:t>your</w:t>
      </w:r>
      <w:r>
        <w:rPr>
          <w:color w:val="221F1F"/>
        </w:rPr>
        <w:t>goals</w:t>
      </w:r>
      <w:r>
        <w:rPr>
          <w:color w:val="221F1F"/>
        </w:rPr>
        <w:t>allow</w:t>
      </w:r>
      <w:r>
        <w:rPr>
          <w:color w:val="221F1F"/>
        </w:rPr>
        <w:t>you</w:t>
      </w:r>
      <w:r>
        <w:rPr>
          <w:color w:val="221F1F"/>
        </w:rPr>
        <w:t>to</w:t>
      </w:r>
      <w:r>
        <w:rPr>
          <w:color w:val="221F1F"/>
        </w:rPr>
        <w:t xml:space="preserve">perceive, and those goals weren’t decided by you but where your attention was placed, and the default magnet for your attention was society at large, then there doesn’t seem to be anything more important than changing and contributing to </w:t>
      </w:r>
      <w:r>
        <w:rPr>
          <w:color w:val="221F1F"/>
        </w:rPr>
        <w:t>the</w:t>
      </w:r>
      <w:r>
        <w:rPr>
          <w:color w:val="221F1F"/>
        </w:rPr>
        <w:t>primary</w:t>
      </w:r>
      <w:r>
        <w:rPr>
          <w:color w:val="221F1F"/>
        </w:rPr>
        <w:t>set</w:t>
      </w:r>
      <w:r>
        <w:rPr>
          <w:color w:val="221F1F"/>
        </w:rPr>
        <w:t>of</w:t>
      </w:r>
      <w:r>
        <w:rPr>
          <w:color w:val="221F1F"/>
        </w:rPr>
        <w:t>ideas</w:t>
      </w:r>
      <w:r>
        <w:rPr>
          <w:color w:val="221F1F"/>
        </w:rPr>
        <w:t>floating</w:t>
      </w:r>
      <w:r>
        <w:rPr>
          <w:color w:val="221F1F"/>
        </w:rPr>
        <w:t>where</w:t>
      </w:r>
      <w:r>
        <w:rPr>
          <w:color w:val="221F1F"/>
        </w:rPr>
        <w:t>most</w:t>
      </w:r>
      <w:r>
        <w:rPr>
          <w:color w:val="221F1F"/>
        </w:rPr>
        <w:t>of</w:t>
      </w:r>
      <w:r>
        <w:rPr>
          <w:color w:val="221F1F"/>
        </w:rPr>
        <w:t>the</w:t>
      </w:r>
      <w:r>
        <w:rPr>
          <w:color w:val="221F1F"/>
        </w:rPr>
        <w:t>attention</w:t>
      </w:r>
      <w:r>
        <w:rPr>
          <w:color w:val="221F1F"/>
        </w:rPr>
        <w:t xml:space="preserve">is. </w:t>
      </w:r>
      <w:r>
        <w:rPr>
          <w:color w:val="221F1F"/>
        </w:rPr>
        <w:t>Right now, that’s on the internet.</w:t>
      </w:r>
    </w:p>
    <w:p>
      <w:pPr>
        <w:pStyle w:val="a3"/>
        <w:jc w:val="both"/>
      </w:pPr>
      <w:r>
        <w:rPr>
          <w:color w:val="221F1F"/>
        </w:rPr>
        <w:t>T</w:t>
      </w:r>
      <w:r>
        <w:rPr>
          <w:color w:val="221F1F"/>
        </w:rPr>
        <w:t>he</w:t>
      </w:r>
      <w:r>
        <w:rPr>
          <w:color w:val="221F1F"/>
        </w:rPr>
        <w:t>i</w:t>
      </w:r>
      <w:r>
        <w:rPr>
          <w:color w:val="221F1F"/>
        </w:rPr>
        <w:t>nt</w:t>
      </w:r>
      <w:r>
        <w:rPr>
          <w:color w:val="221F1F"/>
        </w:rPr>
        <w:t>e</w:t>
      </w:r>
      <w:r>
        <w:rPr>
          <w:color w:val="221F1F"/>
        </w:rPr>
        <w:t>r</w:t>
      </w:r>
      <w:r>
        <w:rPr>
          <w:color w:val="221F1F"/>
        </w:rPr>
        <w:t>n</w:t>
      </w:r>
      <w:r>
        <w:rPr>
          <w:color w:val="221F1F"/>
        </w:rPr>
        <w:t>e</w:t>
      </w:r>
      <w:r>
        <w:rPr>
          <w:color w:val="221F1F"/>
        </w:rPr>
        <w:t>t</w:t>
      </w:r>
      <w:r>
        <w:rPr>
          <w:color w:val="221F1F"/>
        </w:rPr>
        <w:t>h</w:t>
      </w:r>
      <w:r>
        <w:rPr>
          <w:color w:val="221F1F"/>
        </w:rPr>
        <w:t>a</w:t>
      </w:r>
      <w:r>
        <w:rPr>
          <w:color w:val="221F1F"/>
        </w:rPr>
        <w:t>s</w:t>
      </w:r>
      <w:r>
        <w:rPr>
          <w:color w:val="221F1F"/>
        </w:rPr>
        <w:t>s</w:t>
      </w:r>
      <w:r>
        <w:rPr>
          <w:color w:val="221F1F"/>
        </w:rPr>
        <w:t>p</w:t>
      </w:r>
      <w:r>
        <w:rPr>
          <w:color w:val="221F1F"/>
        </w:rPr>
        <w:t>a</w:t>
      </w:r>
      <w:r>
        <w:rPr>
          <w:color w:val="221F1F"/>
        </w:rPr>
        <w:t>r</w:t>
      </w:r>
      <w:r>
        <w:rPr>
          <w:color w:val="221F1F"/>
        </w:rPr>
        <w:t>k</w:t>
      </w:r>
      <w:r>
        <w:rPr>
          <w:color w:val="221F1F"/>
        </w:rPr>
        <w:t>e</w:t>
      </w:r>
      <w:r>
        <w:rPr>
          <w:color w:val="221F1F"/>
        </w:rPr>
        <w:t>d</w:t>
      </w:r>
      <w:r>
        <w:rPr>
          <w:color w:val="221F1F"/>
        </w:rPr>
        <w:t>the</w:t>
      </w:r>
      <w:r>
        <w:rPr>
          <w:color w:val="221F1F"/>
        </w:rPr>
        <w:t>pot</w:t>
      </w:r>
      <w:r>
        <w:rPr>
          <w:color w:val="221F1F"/>
        </w:rPr>
        <w:t>e</w:t>
      </w:r>
      <w:r>
        <w:rPr>
          <w:color w:val="221F1F"/>
        </w:rPr>
        <w:t>nti</w:t>
      </w:r>
      <w:r>
        <w:rPr>
          <w:color w:val="221F1F"/>
        </w:rPr>
        <w:t>a</w:t>
      </w:r>
      <w:r>
        <w:rPr>
          <w:color w:val="221F1F"/>
        </w:rPr>
        <w:t>l</w:t>
      </w:r>
      <w:r>
        <w:rPr>
          <w:color w:val="221F1F"/>
        </w:rPr>
        <w:t>f</w:t>
      </w:r>
      <w:r>
        <w:rPr>
          <w:color w:val="221F1F"/>
        </w:rPr>
        <w:t>or</w:t>
      </w:r>
      <w:r>
        <w:rPr>
          <w:color w:val="221F1F"/>
        </w:rPr>
        <w:t>the</w:t>
      </w:r>
      <w:r>
        <w:rPr>
          <w:color w:val="221F1F"/>
        </w:rPr>
        <w:t>d</w:t>
      </w:r>
      <w:r>
        <w:rPr>
          <w:color w:val="221F1F"/>
        </w:rPr>
        <w:t>ec</w:t>
      </w:r>
      <w:r>
        <w:rPr>
          <w:color w:val="221F1F"/>
        </w:rPr>
        <w:t>e</w:t>
      </w:r>
      <w:r>
        <w:rPr>
          <w:color w:val="221F1F"/>
        </w:rPr>
        <w:t>nt</w:t>
      </w:r>
      <w:r>
        <w:rPr>
          <w:color w:val="221F1F"/>
        </w:rPr>
        <w:t>r</w:t>
      </w:r>
      <w:r>
        <w:rPr>
          <w:color w:val="221F1F"/>
        </w:rPr>
        <w:t>a</w:t>
      </w:r>
      <w:r>
        <w:rPr>
          <w:color w:val="221F1F"/>
        </w:rPr>
        <w:t>li</w:t>
      </w:r>
      <w:r>
        <w:rPr>
          <w:color w:val="221F1F"/>
        </w:rPr>
        <w:t>z</w:t>
      </w:r>
      <w:r>
        <w:rPr>
          <w:color w:val="221F1F"/>
        </w:rPr>
        <w:t>e</w:t>
      </w:r>
      <w:r>
        <w:rPr>
          <w:color w:val="221F1F"/>
        </w:rPr>
        <w:t xml:space="preserve">d </w:t>
      </w:r>
      <w:r>
        <w:rPr>
          <w:color w:val="221F1F"/>
        </w:rPr>
        <w:t>s</w:t>
      </w:r>
      <w:r>
        <w:rPr>
          <w:color w:val="221F1F"/>
        </w:rPr>
        <w:t>p</w:t>
      </w:r>
      <w:r>
        <w:rPr>
          <w:color w:val="221F1F"/>
        </w:rPr>
        <w:t>r</w:t>
      </w:r>
      <w:r>
        <w:rPr>
          <w:color w:val="221F1F"/>
        </w:rPr>
        <w:t>ea</w:t>
      </w:r>
      <w:r>
        <w:rPr>
          <w:color w:val="221F1F"/>
        </w:rPr>
        <w:t>d</w:t>
      </w:r>
      <w:r>
        <w:rPr>
          <w:color w:val="221F1F"/>
        </w:rPr>
        <w:t>of</w:t>
      </w:r>
      <w:r>
        <w:rPr>
          <w:color w:val="221F1F"/>
        </w:rPr>
        <w:t>in</w:t>
      </w:r>
      <w:r>
        <w:rPr>
          <w:color w:val="221F1F"/>
        </w:rPr>
        <w:t>f</w:t>
      </w:r>
      <w:r>
        <w:rPr>
          <w:color w:val="221F1F"/>
        </w:rPr>
        <w:t>o</w:t>
      </w:r>
      <w:r>
        <w:rPr>
          <w:color w:val="221F1F"/>
        </w:rPr>
        <w:t>r</w:t>
      </w:r>
      <w:r>
        <w:rPr>
          <w:color w:val="221F1F"/>
        </w:rPr>
        <w:t>m</w:t>
      </w:r>
      <w:r>
        <w:rPr>
          <w:color w:val="221F1F"/>
        </w:rPr>
        <w:t>a</w:t>
      </w:r>
      <w:r>
        <w:rPr>
          <w:color w:val="221F1F"/>
        </w:rPr>
        <w:t>tion</w:t>
      </w:r>
      <w:r>
        <w:rPr>
          <w:color w:val="221F1F"/>
        </w:rPr>
        <w:t>to</w:t>
      </w:r>
      <w:r>
        <w:rPr>
          <w:color w:val="221F1F"/>
        </w:rPr>
        <w:t>tho</w:t>
      </w:r>
      <w:r>
        <w:rPr>
          <w:color w:val="221F1F"/>
        </w:rPr>
        <w:t>s</w:t>
      </w:r>
      <w:r>
        <w:rPr>
          <w:color w:val="221F1F"/>
        </w:rPr>
        <w:t>e</w:t>
      </w:r>
      <w:r>
        <w:rPr>
          <w:color w:val="221F1F"/>
        </w:rPr>
        <w:t>of</w:t>
      </w:r>
      <w:r>
        <w:rPr>
          <w:color w:val="221F1F"/>
        </w:rPr>
        <w:t>h</w:t>
      </w:r>
      <w:r>
        <w:rPr>
          <w:color w:val="221F1F"/>
        </w:rPr>
        <w:t>i</w:t>
      </w:r>
      <w:r>
        <w:rPr>
          <w:color w:val="221F1F"/>
        </w:rPr>
        <w:t>gh</w:t>
      </w:r>
      <w:r>
        <w:rPr>
          <w:color w:val="221F1F"/>
        </w:rPr>
        <w:t>a</w:t>
      </w:r>
      <w:r>
        <w:rPr>
          <w:color w:val="221F1F"/>
        </w:rPr>
        <w:t>g</w:t>
      </w:r>
      <w:r>
        <w:rPr>
          <w:color w:val="221F1F"/>
        </w:rPr>
        <w:t>e</w:t>
      </w:r>
      <w:r>
        <w:rPr>
          <w:color w:val="221F1F"/>
        </w:rPr>
        <w:t>n</w:t>
      </w:r>
      <w:r>
        <w:rPr>
          <w:color w:val="221F1F"/>
        </w:rPr>
        <w:t>c</w:t>
      </w:r>
      <w:r>
        <w:rPr>
          <w:color w:val="221F1F"/>
        </w:rPr>
        <w:t>y.</w:t>
      </w:r>
      <w:r>
        <w:rPr>
          <w:color w:val="221F1F"/>
        </w:rPr>
        <w:t>T</w:t>
      </w:r>
      <w:r>
        <w:rPr>
          <w:color w:val="221F1F"/>
        </w:rPr>
        <w:t>h</w:t>
      </w:r>
      <w:r>
        <w:rPr>
          <w:color w:val="221F1F"/>
        </w:rPr>
        <w:t>e</w:t>
      </w:r>
      <w:r>
        <w:rPr>
          <w:color w:val="221F1F"/>
        </w:rPr>
        <w:t>r</w:t>
      </w:r>
      <w:r>
        <w:rPr>
          <w:color w:val="221F1F"/>
        </w:rPr>
        <w:t>e</w:t>
      </w:r>
      <w:r>
        <w:rPr>
          <w:color w:val="221F1F"/>
        </w:rPr>
        <w:t>i</w:t>
      </w:r>
      <w:r>
        <w:rPr>
          <w:color w:val="221F1F"/>
        </w:rPr>
        <w:t>s</w:t>
      </w:r>
      <w:r>
        <w:rPr>
          <w:color w:val="221F1F"/>
        </w:rPr>
        <w:t>s</w:t>
      </w:r>
      <w:r>
        <w:rPr>
          <w:color w:val="221F1F"/>
        </w:rPr>
        <w:t xml:space="preserve">till </w:t>
      </w:r>
      <w:r>
        <w:rPr>
          <w:color w:val="221F1F"/>
        </w:rPr>
        <w:t>ce</w:t>
      </w:r>
      <w:r>
        <w:rPr>
          <w:color w:val="221F1F"/>
        </w:rPr>
        <w:t>nt</w:t>
      </w:r>
      <w:r>
        <w:rPr>
          <w:color w:val="221F1F"/>
        </w:rPr>
        <w:t>r</w:t>
      </w:r>
      <w:r>
        <w:rPr>
          <w:color w:val="221F1F"/>
        </w:rPr>
        <w:t>a</w:t>
      </w:r>
      <w:r>
        <w:rPr>
          <w:color w:val="221F1F"/>
        </w:rPr>
        <w:t>l</w:t>
      </w:r>
      <w:r>
        <w:rPr>
          <w:color w:val="221F1F"/>
        </w:rPr>
        <w:t>i</w:t>
      </w:r>
      <w:r>
        <w:rPr>
          <w:color w:val="221F1F"/>
        </w:rPr>
        <w:t>z</w:t>
      </w:r>
      <w:r>
        <w:rPr>
          <w:color w:val="221F1F"/>
        </w:rPr>
        <w:t>a</w:t>
      </w:r>
      <w:r>
        <w:rPr>
          <w:color w:val="221F1F"/>
        </w:rPr>
        <w:t>tion</w:t>
      </w:r>
      <w:r>
        <w:rPr>
          <w:color w:val="221F1F"/>
        </w:rPr>
        <w:t>in</w:t>
      </w:r>
      <w:r>
        <w:rPr>
          <w:color w:val="221F1F"/>
        </w:rPr>
        <w:t>the</w:t>
      </w:r>
      <w:r>
        <w:rPr>
          <w:color w:val="221F1F"/>
        </w:rPr>
        <w:t>m</w:t>
      </w:r>
      <w:r>
        <w:rPr>
          <w:color w:val="221F1F"/>
        </w:rPr>
        <w:t>e</w:t>
      </w:r>
      <w:r>
        <w:rPr>
          <w:color w:val="221F1F"/>
        </w:rPr>
        <w:t>di</w:t>
      </w:r>
      <w:r>
        <w:rPr>
          <w:color w:val="221F1F"/>
        </w:rPr>
        <w:t>a</w:t>
      </w:r>
      <w:r>
        <w:rPr>
          <w:color w:val="221F1F"/>
        </w:rPr>
        <w:t xml:space="preserve">,  </w:t>
      </w:r>
      <w:r>
        <w:rPr>
          <w:color w:val="221F1F"/>
        </w:rPr>
        <w:t>but</w:t>
      </w:r>
      <w:r>
        <w:rPr>
          <w:color w:val="221F1F"/>
        </w:rPr>
        <w:t>it</w:t>
      </w:r>
      <w:r>
        <w:rPr>
          <w:color w:val="221F1F"/>
        </w:rPr>
        <w:t>w</w:t>
      </w:r>
      <w:r>
        <w:rPr>
          <w:color w:val="221F1F"/>
        </w:rPr>
        <w:t>i</w:t>
      </w:r>
      <w:r>
        <w:rPr>
          <w:color w:val="221F1F"/>
        </w:rPr>
        <w:t>l</w:t>
      </w:r>
      <w:r>
        <w:rPr>
          <w:color w:val="221F1F"/>
        </w:rPr>
        <w:t>l</w:t>
      </w:r>
      <w:r>
        <w:rPr>
          <w:color w:val="221F1F"/>
        </w:rPr>
        <w:t>only</w:t>
      </w:r>
      <w:r>
        <w:rPr>
          <w:color w:val="221F1F"/>
        </w:rPr>
        <w:t>c</w:t>
      </w:r>
      <w:r>
        <w:rPr>
          <w:color w:val="221F1F"/>
        </w:rPr>
        <w:t>ontinue</w:t>
      </w:r>
      <w:r>
        <w:rPr>
          <w:color w:val="221F1F"/>
        </w:rPr>
        <w:t>to d</w:t>
      </w:r>
      <w:r>
        <w:rPr>
          <w:color w:val="221F1F"/>
        </w:rPr>
        <w:t>i</w:t>
      </w:r>
      <w:r>
        <w:rPr>
          <w:color w:val="221F1F"/>
        </w:rPr>
        <w:t>s</w:t>
      </w:r>
      <w:r>
        <w:rPr>
          <w:color w:val="221F1F"/>
        </w:rPr>
        <w:t>s</w:t>
      </w:r>
      <w:r>
        <w:rPr>
          <w:color w:val="221F1F"/>
        </w:rPr>
        <w:t>olve</w:t>
      </w:r>
      <w:r>
        <w:rPr>
          <w:color w:val="221F1F"/>
        </w:rPr>
        <w:t>a</w:t>
      </w:r>
      <w:r>
        <w:rPr>
          <w:color w:val="221F1F"/>
        </w:rPr>
        <w:t>s</w:t>
      </w:r>
      <w:r>
        <w:rPr>
          <w:color w:val="221F1F"/>
        </w:rPr>
        <w:t>mo</w:t>
      </w:r>
      <w:r>
        <w:rPr>
          <w:color w:val="221F1F"/>
        </w:rPr>
        <w:t>r</w:t>
      </w:r>
      <w:r>
        <w:rPr>
          <w:color w:val="221F1F"/>
        </w:rPr>
        <w:t>e</w:t>
      </w:r>
      <w:r>
        <w:rPr>
          <w:color w:val="221F1F"/>
        </w:rPr>
        <w:t>ind</w:t>
      </w:r>
      <w:r>
        <w:rPr>
          <w:color w:val="221F1F"/>
        </w:rPr>
        <w:t>i</w:t>
      </w:r>
      <w:r>
        <w:rPr>
          <w:color w:val="221F1F"/>
        </w:rPr>
        <w:t>vidu</w:t>
      </w:r>
      <w:r>
        <w:rPr>
          <w:color w:val="221F1F"/>
        </w:rPr>
        <w:t>a</w:t>
      </w:r>
      <w:r>
        <w:rPr>
          <w:color w:val="221F1F"/>
        </w:rPr>
        <w:t>l</w:t>
      </w:r>
      <w:r>
        <w:rPr>
          <w:color w:val="221F1F"/>
        </w:rPr>
        <w:t>s</w:t>
      </w:r>
      <w:r>
        <w:rPr>
          <w:color w:val="221F1F"/>
        </w:rPr>
        <w:t>c</w:t>
      </w:r>
      <w:r>
        <w:rPr>
          <w:color w:val="221F1F"/>
        </w:rPr>
        <w:t>r</w:t>
      </w:r>
      <w:r>
        <w:rPr>
          <w:color w:val="221F1F"/>
        </w:rPr>
        <w:t>ea</w:t>
      </w:r>
      <w:r>
        <w:rPr>
          <w:color w:val="221F1F"/>
        </w:rPr>
        <w:t>te</w:t>
      </w:r>
      <w:r>
        <w:rPr>
          <w:color w:val="221F1F"/>
        </w:rPr>
        <w:t>the</w:t>
      </w:r>
      <w:r>
        <w:rPr>
          <w:color w:val="221F1F"/>
        </w:rPr>
        <w:t>m</w:t>
      </w:r>
      <w:r>
        <w:rPr>
          <w:color w:val="221F1F"/>
        </w:rPr>
        <w:t>e</w:t>
      </w:r>
      <w:r>
        <w:rPr>
          <w:color w:val="221F1F"/>
        </w:rPr>
        <w:t>dia</w:t>
      </w:r>
      <w:r>
        <w:rPr>
          <w:color w:val="221F1F"/>
        </w:rPr>
        <w:t>th</w:t>
      </w:r>
      <w:r>
        <w:rPr>
          <w:color w:val="221F1F"/>
        </w:rPr>
        <w:t>e</w:t>
      </w:r>
      <w:r>
        <w:rPr>
          <w:color w:val="221F1F"/>
        </w:rPr>
        <w:t>y</w:t>
      </w:r>
      <w:r>
        <w:rPr>
          <w:color w:val="221F1F"/>
        </w:rPr>
        <w:t>w</w:t>
      </w:r>
      <w:r>
        <w:rPr>
          <w:color w:val="221F1F"/>
        </w:rPr>
        <w:t>a</w:t>
      </w:r>
      <w:r>
        <w:rPr>
          <w:color w:val="221F1F"/>
        </w:rPr>
        <w:t>nt</w:t>
      </w:r>
      <w:r>
        <w:rPr>
          <w:color w:val="221F1F"/>
        </w:rPr>
        <w:t xml:space="preserve">to </w:t>
      </w:r>
      <w:r>
        <w:rPr>
          <w:color w:val="221F1F"/>
        </w:rPr>
        <w:t>s</w:t>
      </w:r>
      <w:r>
        <w:rPr>
          <w:color w:val="221F1F"/>
        </w:rPr>
        <w:t>e</w:t>
      </w:r>
      <w:r>
        <w:rPr>
          <w:color w:val="221F1F"/>
        </w:rPr>
        <w:t>e</w:t>
      </w:r>
      <w:r>
        <w:rPr>
          <w:color w:val="221F1F"/>
        </w:rPr>
        <w:t>in</w:t>
      </w:r>
      <w:r>
        <w:rPr>
          <w:color w:val="221F1F"/>
        </w:rPr>
        <w:t>the</w:t>
      </w:r>
      <w:r>
        <w:rPr>
          <w:color w:val="221F1F"/>
        </w:rPr>
        <w:t>w</w:t>
      </w:r>
      <w:r>
        <w:rPr>
          <w:color w:val="221F1F"/>
        </w:rPr>
        <w:t>o</w:t>
      </w:r>
      <w:r>
        <w:rPr>
          <w:color w:val="221F1F"/>
        </w:rPr>
        <w:t>r</w:t>
      </w:r>
      <w:r>
        <w:rPr>
          <w:color w:val="221F1F"/>
        </w:rPr>
        <w:t>ld.</w:t>
      </w:r>
      <w:r>
        <w:rPr>
          <w:color w:val="221F1F"/>
        </w:rPr>
        <w:t>T</w:t>
      </w:r>
      <w:r>
        <w:rPr>
          <w:color w:val="221F1F"/>
        </w:rPr>
        <w:t>he</w:t>
      </w:r>
      <w:r>
        <w:rPr>
          <w:color w:val="221F1F"/>
        </w:rPr>
        <w:t>id</w:t>
      </w:r>
      <w:r>
        <w:rPr>
          <w:color w:val="221F1F"/>
        </w:rPr>
        <w:t>e</w:t>
      </w:r>
      <w:r>
        <w:rPr>
          <w:color w:val="221F1F"/>
        </w:rPr>
        <w:t>a</w:t>
      </w:r>
      <w:r>
        <w:rPr>
          <w:color w:val="221F1F"/>
        </w:rPr>
        <w:t>s</w:t>
      </w:r>
      <w:r>
        <w:rPr>
          <w:color w:val="221F1F"/>
        </w:rPr>
        <w:t>th</w:t>
      </w:r>
      <w:r>
        <w:rPr>
          <w:color w:val="221F1F"/>
        </w:rPr>
        <w:t>a</w:t>
      </w:r>
      <w:r>
        <w:rPr>
          <w:color w:val="221F1F"/>
        </w:rPr>
        <w:t>t</w:t>
      </w:r>
      <w:r>
        <w:rPr>
          <w:color w:val="221F1F"/>
        </w:rPr>
        <w:t>hold</w:t>
      </w:r>
      <w:r>
        <w:rPr>
          <w:color w:val="221F1F"/>
        </w:rPr>
        <w:t>the</w:t>
      </w:r>
      <w:r>
        <w:rPr>
          <w:color w:val="221F1F"/>
        </w:rPr>
        <w:t>m</w:t>
      </w:r>
      <w:r>
        <w:rPr>
          <w:color w:val="221F1F"/>
        </w:rPr>
        <w:t>o</w:t>
      </w:r>
      <w:r>
        <w:rPr>
          <w:color w:val="221F1F"/>
        </w:rPr>
        <w:t>s</w:t>
      </w:r>
      <w:r>
        <w:rPr>
          <w:color w:val="221F1F"/>
        </w:rPr>
        <w:t>t</w:t>
      </w:r>
      <w:r>
        <w:rPr>
          <w:color w:val="221F1F"/>
        </w:rPr>
        <w:t>m</w:t>
      </w:r>
      <w:r>
        <w:rPr>
          <w:color w:val="221F1F"/>
        </w:rPr>
        <w:t>e</w:t>
      </w:r>
      <w:r>
        <w:rPr>
          <w:color w:val="221F1F"/>
        </w:rPr>
        <w:t>nt</w:t>
      </w:r>
      <w:r>
        <w:rPr>
          <w:color w:val="221F1F"/>
        </w:rPr>
        <w:t>a</w:t>
      </w:r>
      <w:r>
        <w:rPr>
          <w:color w:val="221F1F"/>
        </w:rPr>
        <w:t>l</w:t>
      </w:r>
      <w:r>
        <w:rPr>
          <w:color w:val="221F1F"/>
        </w:rPr>
        <w:t>r</w:t>
      </w:r>
      <w:r>
        <w:rPr>
          <w:color w:val="221F1F"/>
        </w:rPr>
        <w:t>e</w:t>
      </w:r>
      <w:r>
        <w:rPr>
          <w:color w:val="221F1F"/>
        </w:rPr>
        <w:t>a</w:t>
      </w:r>
      <w:r>
        <w:rPr>
          <w:color w:val="221F1F"/>
        </w:rPr>
        <w:t xml:space="preserve">l </w:t>
      </w:r>
      <w:r>
        <w:rPr>
          <w:color w:val="221F1F"/>
        </w:rPr>
        <w:t>e</w:t>
      </w:r>
      <w:r>
        <w:rPr>
          <w:color w:val="221F1F"/>
        </w:rPr>
        <w:t>s</w:t>
      </w:r>
      <w:r>
        <w:rPr>
          <w:color w:val="221F1F"/>
        </w:rPr>
        <w:t>t</w:t>
      </w:r>
      <w:r>
        <w:rPr>
          <w:color w:val="221F1F"/>
        </w:rPr>
        <w:t>a</w:t>
      </w:r>
      <w:r>
        <w:rPr>
          <w:color w:val="221F1F"/>
        </w:rPr>
        <w:t>te</w:t>
      </w:r>
      <w:r>
        <w:rPr>
          <w:color w:val="221F1F"/>
        </w:rPr>
        <w:t>w</w:t>
      </w:r>
      <w:r>
        <w:rPr>
          <w:color w:val="221F1F"/>
        </w:rPr>
        <w:t>ill</w:t>
      </w:r>
      <w:r>
        <w:rPr>
          <w:color w:val="221F1F"/>
        </w:rPr>
        <w:t>d</w:t>
      </w:r>
      <w:r>
        <w:rPr>
          <w:color w:val="221F1F"/>
        </w:rPr>
        <w:t>e</w:t>
      </w:r>
      <w:r>
        <w:rPr>
          <w:color w:val="221F1F"/>
        </w:rPr>
        <w:t>t</w:t>
      </w:r>
      <w:r>
        <w:rPr>
          <w:color w:val="221F1F"/>
        </w:rPr>
        <w:t>e</w:t>
      </w:r>
      <w:r>
        <w:rPr>
          <w:color w:val="221F1F"/>
        </w:rPr>
        <w:t>r</w:t>
      </w:r>
      <w:r>
        <w:rPr>
          <w:color w:val="221F1F"/>
        </w:rPr>
        <w:t>mine</w:t>
      </w:r>
      <w:r>
        <w:rPr>
          <w:color w:val="221F1F"/>
        </w:rPr>
        <w:t>the</w:t>
      </w:r>
      <w:r>
        <w:rPr>
          <w:color w:val="221F1F"/>
        </w:rPr>
        <w:t>out</w:t>
      </w:r>
      <w:r>
        <w:rPr>
          <w:color w:val="221F1F"/>
        </w:rPr>
        <w:t>c</w:t>
      </w:r>
      <w:r>
        <w:rPr>
          <w:color w:val="221F1F"/>
        </w:rPr>
        <w:t>ome</w:t>
      </w:r>
      <w:r>
        <w:rPr>
          <w:color w:val="221F1F"/>
        </w:rPr>
        <w:t>of</w:t>
      </w:r>
      <w:r>
        <w:rPr>
          <w:color w:val="221F1F"/>
        </w:rPr>
        <w:t>hum</w:t>
      </w:r>
      <w:r>
        <w:rPr>
          <w:color w:val="221F1F"/>
        </w:rPr>
        <w:t>a</w:t>
      </w:r>
      <w:r>
        <w:rPr>
          <w:color w:val="221F1F"/>
        </w:rPr>
        <w:t>nity.</w:t>
      </w:r>
      <w:r>
        <w:rPr>
          <w:color w:val="221F1F"/>
        </w:rPr>
        <w:t>W</w:t>
      </w:r>
      <w:r>
        <w:rPr>
          <w:color w:val="221F1F"/>
        </w:rPr>
        <w:t>e</w:t>
      </w:r>
      <w:r>
        <w:rPr>
          <w:color w:val="221F1F"/>
        </w:rPr>
        <w:t>n</w:t>
      </w:r>
      <w:r>
        <w:rPr>
          <w:color w:val="221F1F"/>
        </w:rPr>
        <w:t>e</w:t>
      </w:r>
      <w:r>
        <w:rPr>
          <w:color w:val="221F1F"/>
        </w:rPr>
        <w:t>e</w:t>
      </w:r>
      <w:r>
        <w:rPr>
          <w:color w:val="221F1F"/>
        </w:rPr>
        <w:t xml:space="preserve">d </w:t>
      </w:r>
      <w:r>
        <w:rPr>
          <w:color w:val="221F1F"/>
        </w:rPr>
        <w:t>m</w:t>
      </w:r>
      <w:r>
        <w:rPr>
          <w:color w:val="221F1F"/>
        </w:rPr>
        <w:t>o</w:t>
      </w:r>
      <w:r>
        <w:rPr>
          <w:color w:val="221F1F"/>
        </w:rPr>
        <w:t>r</w:t>
      </w:r>
      <w:r>
        <w:rPr>
          <w:color w:val="221F1F"/>
        </w:rPr>
        <w:t>e</w:t>
      </w:r>
      <w:r>
        <w:rPr>
          <w:color w:val="221F1F"/>
        </w:rPr>
        <w:t>w</w:t>
      </w:r>
      <w:r>
        <w:rPr>
          <w:color w:val="221F1F"/>
        </w:rPr>
        <w:t>r</w:t>
      </w:r>
      <w:r>
        <w:rPr>
          <w:color w:val="221F1F"/>
        </w:rPr>
        <w:t>it</w:t>
      </w:r>
      <w:r>
        <w:rPr>
          <w:color w:val="221F1F"/>
        </w:rPr>
        <w:t>e</w:t>
      </w:r>
      <w:r>
        <w:rPr>
          <w:color w:val="221F1F"/>
        </w:rPr>
        <w:t>r</w:t>
      </w:r>
      <w:r>
        <w:rPr>
          <w:color w:val="221F1F"/>
        </w:rPr>
        <w:t>s</w:t>
      </w:r>
      <w:r>
        <w:rPr>
          <w:color w:val="221F1F"/>
        </w:rPr>
        <w:t xml:space="preserve">, </w:t>
      </w:r>
      <w:r>
        <w:rPr>
          <w:color w:val="221F1F"/>
        </w:rPr>
        <w:t>e</w:t>
      </w:r>
      <w:r>
        <w:rPr>
          <w:color w:val="221F1F"/>
        </w:rPr>
        <w:t>nt</w:t>
      </w:r>
      <w:r>
        <w:rPr>
          <w:color w:val="221F1F"/>
        </w:rPr>
        <w:t>r</w:t>
      </w:r>
      <w:r>
        <w:rPr>
          <w:color w:val="221F1F"/>
        </w:rPr>
        <w:t>e</w:t>
      </w:r>
      <w:r>
        <w:rPr>
          <w:color w:val="221F1F"/>
        </w:rPr>
        <w:t>p</w:t>
      </w:r>
      <w:r>
        <w:rPr>
          <w:color w:val="221F1F"/>
        </w:rPr>
        <w:t>r</w:t>
      </w:r>
      <w:r>
        <w:rPr>
          <w:color w:val="221F1F"/>
        </w:rPr>
        <w:t>e</w:t>
      </w:r>
      <w:r>
        <w:rPr>
          <w:color w:val="221F1F"/>
        </w:rPr>
        <w:t>n</w:t>
      </w:r>
      <w:r>
        <w:rPr>
          <w:color w:val="221F1F"/>
        </w:rPr>
        <w:t>e</w:t>
      </w:r>
      <w:r>
        <w:rPr>
          <w:color w:val="221F1F"/>
        </w:rPr>
        <w:t>u</w:t>
      </w:r>
      <w:r>
        <w:rPr>
          <w:color w:val="221F1F"/>
        </w:rPr>
        <w:t>r</w:t>
      </w:r>
      <w:r>
        <w:rPr>
          <w:color w:val="221F1F"/>
        </w:rPr>
        <w:t>s</w:t>
      </w:r>
      <w:r>
        <w:rPr>
          <w:color w:val="221F1F"/>
        </w:rPr>
        <w:t xml:space="preserve">, </w:t>
      </w:r>
      <w:r>
        <w:rPr>
          <w:color w:val="221F1F"/>
        </w:rPr>
        <w:t>a</w:t>
      </w:r>
      <w:r>
        <w:rPr>
          <w:color w:val="221F1F"/>
        </w:rPr>
        <w:t>nd</w:t>
      </w:r>
      <w:r>
        <w:rPr>
          <w:color w:val="221F1F"/>
        </w:rPr>
        <w:t>c</w:t>
      </w:r>
      <w:r>
        <w:rPr>
          <w:color w:val="221F1F"/>
        </w:rPr>
        <w:t>r</w:t>
      </w:r>
      <w:r>
        <w:rPr>
          <w:color w:val="221F1F"/>
        </w:rPr>
        <w:t>e</w:t>
      </w:r>
      <w:r>
        <w:rPr>
          <w:color w:val="221F1F"/>
        </w:rPr>
        <w:t>a</w:t>
      </w:r>
      <w:r>
        <w:rPr>
          <w:color w:val="221F1F"/>
        </w:rPr>
        <w:t>t</w:t>
      </w:r>
      <w:r>
        <w:rPr>
          <w:color w:val="221F1F"/>
        </w:rPr>
        <w:t>o</w:t>
      </w:r>
      <w:r>
        <w:rPr>
          <w:color w:val="221F1F"/>
        </w:rPr>
        <w:t>r</w:t>
      </w:r>
      <w:r>
        <w:rPr>
          <w:color w:val="221F1F"/>
        </w:rPr>
        <w:t xml:space="preserve">s </w:t>
      </w:r>
      <w:r>
        <w:rPr>
          <w:color w:val="221F1F"/>
        </w:rPr>
        <w:t>w</w:t>
      </w:r>
      <w:r>
        <w:rPr>
          <w:color w:val="221F1F"/>
        </w:rPr>
        <w:t>ho</w:t>
      </w:r>
      <w:r>
        <w:rPr>
          <w:color w:val="221F1F"/>
        </w:rPr>
        <w:t>d</w:t>
      </w:r>
      <w:r>
        <w:rPr>
          <w:color w:val="221F1F"/>
        </w:rPr>
        <w:t>e</w:t>
      </w:r>
      <w:r>
        <w:rPr>
          <w:color w:val="221F1F"/>
        </w:rPr>
        <w:t>v</w:t>
      </w:r>
      <w:r>
        <w:rPr>
          <w:color w:val="221F1F"/>
        </w:rPr>
        <w:t>e</w:t>
      </w:r>
      <w:r>
        <w:rPr>
          <w:color w:val="221F1F"/>
        </w:rPr>
        <w:t>lop</w:t>
      </w:r>
      <w:r>
        <w:rPr>
          <w:color w:val="221F1F"/>
        </w:rPr>
        <w:t>th</w:t>
      </w:r>
      <w:r>
        <w:rPr>
          <w:color w:val="221F1F"/>
        </w:rPr>
        <w:t>e</w:t>
      </w:r>
      <w:r>
        <w:rPr>
          <w:color w:val="221F1F"/>
        </w:rPr>
        <w:t>i</w:t>
      </w:r>
      <w:r>
        <w:rPr>
          <w:color w:val="221F1F"/>
        </w:rPr>
        <w:t>r</w:t>
      </w:r>
      <w:r>
        <w:rPr>
          <w:rFonts w:ascii="宋体" w:hAnsi="宋体"/>
          <w:color w:val="221F1F"/>
        </w:rPr>
        <w:t>。，，。。、</w:t>
      </w:r>
    </w:p>
    <w:p>
      <w:pPr>
        <w:pStyle w:val="a3"/>
        <w:jc w:val="both"/>
      </w:pPr>
      <w:r>
        <w:rPr>
          <w:color w:val="221F1F"/>
        </w:rPr>
        <w:t xml:space="preserve">minds to distribute valuable knowledge and products that impact the course of evolution. Most people don’t need more assignments. They need more powerful ideas that shape their worldview so they can think and earn for </w:t>
      </w:r>
      <w:r>
        <w:rPr>
          <w:color w:val="221F1F"/>
        </w:rPr>
        <w:t>themselves.</w:t>
      </w:r>
    </w:p>
    <w:p>
      <w:pPr>
        <w:pStyle w:val="a3"/>
      </w:pPr>
      <w:r>
        <w:rPr>
          <w:color w:val="221F1F"/>
        </w:rPr>
        <w:t>The world needs more creators. More synthesizers. More people who set their sights on a vision, develop themselves accordingly, solve problems along the way, and pass down their</w:t>
      </w:r>
      <w:r>
        <w:rPr>
          <w:color w:val="221F1F"/>
        </w:rPr>
        <w:t>knowledge</w:t>
      </w:r>
      <w:r>
        <w:rPr>
          <w:color w:val="221F1F"/>
        </w:rPr>
        <w:t>with</w:t>
      </w:r>
      <w:r>
        <w:rPr>
          <w:color w:val="221F1F"/>
        </w:rPr>
        <w:t>what</w:t>
      </w:r>
      <w:r>
        <w:rPr>
          <w:color w:val="221F1F"/>
        </w:rPr>
        <w:t>they</w:t>
      </w:r>
      <w:r>
        <w:rPr>
          <w:color w:val="221F1F"/>
        </w:rPr>
        <w:t>create</w:t>
      </w:r>
      <w:r>
        <w:rPr>
          <w:color w:val="221F1F"/>
        </w:rPr>
        <w:t>so</w:t>
      </w:r>
      <w:r>
        <w:rPr>
          <w:color w:val="221F1F"/>
        </w:rPr>
        <w:t>others</w:t>
      </w:r>
      <w:r>
        <w:rPr>
          <w:color w:val="221F1F"/>
        </w:rPr>
        <w:t>can</w:t>
      </w:r>
      <w:r>
        <w:rPr>
          <w:color w:val="221F1F"/>
        </w:rPr>
        <w:t>benefit. To</w:t>
      </w:r>
      <w:r>
        <w:rPr>
          <w:color w:val="221F1F"/>
        </w:rPr>
        <w:t>create</w:t>
      </w:r>
      <w:r>
        <w:rPr>
          <w:color w:val="221F1F"/>
        </w:rPr>
        <w:t>is</w:t>
      </w:r>
      <w:r>
        <w:rPr>
          <w:color w:val="221F1F"/>
        </w:rPr>
        <w:t>to</w:t>
      </w:r>
      <w:r>
        <w:rPr>
          <w:color w:val="221F1F"/>
        </w:rPr>
        <w:t>pass</w:t>
      </w:r>
      <w:r>
        <w:rPr>
          <w:color w:val="221F1F"/>
        </w:rPr>
        <w:t>down</w:t>
      </w:r>
      <w:r>
        <w:rPr>
          <w:color w:val="221F1F"/>
        </w:rPr>
        <w:t>knowledge.</w:t>
      </w:r>
      <w:r>
        <w:rPr>
          <w:color w:val="221F1F"/>
        </w:rPr>
        <w:t>To</w:t>
      </w:r>
      <w:r>
        <w:rPr>
          <w:color w:val="221F1F"/>
        </w:rPr>
        <w:t>pass</w:t>
      </w:r>
      <w:r>
        <w:rPr>
          <w:color w:val="221F1F"/>
        </w:rPr>
        <w:t>down</w:t>
      </w:r>
      <w:r>
        <w:rPr>
          <w:color w:val="221F1F"/>
        </w:rPr>
        <w:t>knowledge is</w:t>
      </w:r>
      <w:r>
        <w:rPr>
          <w:color w:val="221F1F"/>
        </w:rPr>
        <w:t>to contribute</w:t>
      </w:r>
      <w:r>
        <w:rPr>
          <w:color w:val="221F1F"/>
        </w:rPr>
        <w:t>to</w:t>
      </w:r>
      <w:r>
        <w:rPr>
          <w:color w:val="221F1F"/>
        </w:rPr>
        <w:t>the cumulative progress</w:t>
      </w:r>
      <w:r>
        <w:rPr>
          <w:color w:val="221F1F"/>
        </w:rPr>
        <w:t>of humanity. If we always had to start over from scratch, we wouldn’t be very developed as a species, and we probably wouldn’t</w:t>
      </w:r>
      <w:r>
        <w:rPr>
          <w:color w:val="221F1F"/>
        </w:rPr>
        <w:t>be</w:t>
      </w:r>
      <w:r>
        <w:rPr>
          <w:color w:val="221F1F"/>
        </w:rPr>
        <w:t>here</w:t>
      </w:r>
      <w:r>
        <w:rPr>
          <w:color w:val="221F1F"/>
        </w:rPr>
        <w:t>right</w:t>
      </w:r>
      <w:r>
        <w:rPr>
          <w:color w:val="221F1F"/>
        </w:rPr>
        <w:t>now.</w:t>
      </w:r>
      <w:r>
        <w:rPr>
          <w:color w:val="221F1F"/>
        </w:rPr>
        <w:t>Writing,</w:t>
      </w:r>
      <w:r>
        <w:rPr>
          <w:color w:val="221F1F"/>
        </w:rPr>
        <w:t>on</w:t>
      </w:r>
      <w:r>
        <w:rPr>
          <w:color w:val="221F1F"/>
        </w:rPr>
        <w:t>any</w:t>
      </w:r>
      <w:r>
        <w:rPr>
          <w:color w:val="221F1F"/>
        </w:rPr>
        <w:t>scale,</w:t>
      </w:r>
      <w:r>
        <w:rPr>
          <w:color w:val="221F1F"/>
        </w:rPr>
        <w:t>is</w:t>
      </w:r>
      <w:r>
        <w:rPr>
          <w:color w:val="221F1F"/>
        </w:rPr>
        <w:t>responsible for the world we live in today.</w:t>
      </w:r>
    </w:p>
    <w:p>
      <w:pPr>
        <w:pStyle w:val="a3"/>
        <w:jc w:val="both"/>
      </w:pPr>
      <w:r>
        <w:rPr>
          <w:color w:val="221F1F"/>
        </w:rPr>
        <w:t>Let me make this as clear as I can. In a world where most people are worried about what skills they should learn, start writing. The mark of a free individual is that they do many things throughout their life. This requires them to learn how to learn, how to think, and how to earn. Writing checks the</w:t>
      </w:r>
      <w:r>
        <w:rPr>
          <w:color w:val="221F1F"/>
        </w:rPr>
        <w:t>boxes</w:t>
      </w:r>
      <w:r>
        <w:rPr>
          <w:color w:val="221F1F"/>
        </w:rPr>
        <w:t>of all</w:t>
      </w:r>
      <w:r>
        <w:rPr>
          <w:color w:val="221F1F"/>
        </w:rPr>
        <w:t>three. Schools</w:t>
      </w:r>
      <w:r>
        <w:rPr>
          <w:color w:val="221F1F"/>
        </w:rPr>
        <w:t>and</w:t>
      </w:r>
      <w:r>
        <w:rPr>
          <w:color w:val="221F1F"/>
        </w:rPr>
        <w:t>jobs tell</w:t>
      </w:r>
      <w:r>
        <w:rPr>
          <w:color w:val="221F1F"/>
        </w:rPr>
        <w:t>us</w:t>
      </w:r>
      <w:r>
        <w:rPr>
          <w:color w:val="221F1F"/>
        </w:rPr>
        <w:t>what to learn, hinder our ability to think, and prepare us to earn within narrow boundaries. Writing is how you solidify understanding of your studies, mold your thoughts in physical form, and create something worth paying for.</w:t>
      </w:r>
    </w:p>
    <w:p>
      <w:pPr>
        <w:pStyle w:val="a3"/>
        <w:jc w:val="both"/>
      </w:pPr>
      <w:r>
        <w:rPr>
          <w:color w:val="221F1F"/>
        </w:rPr>
        <w:t>Writing is a meta-skill. If you strive for mastery, writing is a shortcut to future-proofing yourself because to write in a valuable way, you must write in public. When you write in public, you are exposed to feedback from which you error- correct to improve your writing. To improve your writing</w:t>
      </w:r>
      <w:r>
        <w:rPr>
          <w:color w:val="221F1F"/>
        </w:rPr>
        <w:t>is to improve your thinking, leaning, and earning. Through that error correction, you inadvertently learn psychology, marketing, sales, persuasion, human nature, and the topic being written about. Writing is how you engage in an interest-based education.</w:t>
      </w:r>
    </w:p>
    <w:p>
      <w:pPr>
        <w:pStyle w:val="a3"/>
        <w:jc w:val="both"/>
      </w:pPr>
      <w:r>
        <w:rPr>
          <w:color w:val="221F1F"/>
        </w:rPr>
        <w:t xml:space="preserve">Now that technical work and intelligence are on tap thanks to AI, what is left is taste, agency, coherence. </w:t>
      </w:r>
      <w:r>
        <w:rPr>
          <w:color w:val="221F1F"/>
        </w:rPr>
        <w:t>Humans</w:t>
      </w:r>
      <w:r>
        <w:rPr>
          <w:color w:val="221F1F"/>
        </w:rPr>
        <w:t>must</w:t>
      </w:r>
      <w:r>
        <w:rPr>
          <w:color w:val="221F1F"/>
        </w:rPr>
        <w:t>provide</w:t>
      </w:r>
      <w:r>
        <w:rPr>
          <w:color w:val="221F1F"/>
        </w:rPr>
        <w:t>the vision, experience, and</w:t>
      </w:r>
      <w:r>
        <w:rPr>
          <w:color w:val="221F1F"/>
        </w:rPr>
        <w:t>execution</w:t>
      </w:r>
      <w:r>
        <w:rPr>
          <w:color w:val="221F1F"/>
        </w:rPr>
        <w:t>to</w:t>
      </w:r>
      <w:r>
        <w:rPr>
          <w:color w:val="221F1F"/>
        </w:rPr>
        <w:t>bring their ideas to life. They must tell a story, and what better way to practice storytelling than by writing them in all shapes and forms?</w:t>
      </w:r>
    </w:p>
    <w:p>
      <w:pPr>
        <w:pStyle w:val="a3"/>
        <w:jc w:val="both"/>
      </w:pPr>
      <w:r>
        <w:rPr>
          <w:color w:val="221F1F"/>
        </w:rPr>
        <w:t>Writing is permissionless leverage. The front end of the internet is media. The backend of the internet is code. Writing is the foundation of impactful media. Posts, articles, video scripts, outlines, newsletters, and more all start with writing. With the advances in LLMs and artificial intelligence tools, code has begun to take the shape of natural language. Clear writing—paired with an understood goal—leads to clear code. Of course, this isn’t perfect at the time of this book, but it</w:t>
      </w:r>
    </w:p>
    <w:p>
      <w:pPr>
        <w:pStyle w:val="a3"/>
        <w:jc w:val="both"/>
      </w:pPr>
      <w:r>
        <w:rPr>
          <w:rFonts w:ascii="宋体" w:hAnsi="宋体"/>
          <w:color w:val="221F1F"/>
        </w:rPr>
        <w:t>。。。。、、、、</w:t>
      </w:r>
      <w:r>
        <w:rPr>
          <w:rFonts w:ascii="宋体" w:hAnsi="宋体"/>
          <w:color w:val="221F1F"/>
        </w:rPr>
        <w:t>。</w:t>
      </w:r>
      <w:r>
        <w:rPr>
          <w:rFonts w:ascii="宋体" w:hAnsi="宋体"/>
          <w:color w:val="221F1F"/>
        </w:rPr>
        <w:t>LL</w:t>
      </w:r>
      <w:r>
        <w:rPr>
          <w:rFonts w:ascii="宋体" w:hAnsi="宋体"/>
          <w:color w:val="221F1F"/>
        </w:rPr>
        <w:t>M</w:t>
      </w:r>
      <w:r>
        <w:rPr>
          <w:rFonts w:ascii="宋体" w:hAnsi="宋体"/>
          <w:color w:val="221F1F"/>
        </w:rPr>
        <w:t>，</w:t>
      </w:r>
      <w:r>
        <w:rPr>
          <w:rFonts w:ascii="宋体" w:hAnsi="宋体"/>
          <w:color w:val="221F1F"/>
        </w:rPr>
        <w:t>。</w:t>
      </w:r>
      <w:r>
        <w:rPr>
          <w:color w:val="221F1F"/>
        </w:rPr>
        <w:t>——</w:t>
      </w:r>
      <w:r>
        <w:rPr>
          <w:color w:val="221F1F"/>
        </w:rPr>
        <w:t>——</w:t>
      </w:r>
      <w:r>
        <w:rPr>
          <w:rFonts w:ascii="宋体" w:hAnsi="宋体"/>
          <w:color w:val="221F1F"/>
        </w:rPr>
        <w:t>。，，，</w:t>
      </w:r>
    </w:p>
    <w:p>
      <w:pPr>
        <w:pStyle w:val="a3"/>
        <w:jc w:val="both"/>
      </w:pPr>
      <w:r>
        <w:rPr>
          <w:color w:val="221F1F"/>
        </w:rPr>
        <w:t>may be shortly after. The point is that anything you create will</w:t>
      </w:r>
      <w:r>
        <w:rPr>
          <w:color w:val="221F1F"/>
        </w:rPr>
        <w:t>start</w:t>
      </w:r>
      <w:r>
        <w:rPr>
          <w:color w:val="221F1F"/>
        </w:rPr>
        <w:t>with and</w:t>
      </w:r>
      <w:r>
        <w:rPr>
          <w:color w:val="221F1F"/>
        </w:rPr>
        <w:t>potentially</w:t>
      </w:r>
      <w:r>
        <w:rPr>
          <w:color w:val="221F1F"/>
        </w:rPr>
        <w:t>end</w:t>
      </w:r>
      <w:r>
        <w:rPr>
          <w:color w:val="221F1F"/>
        </w:rPr>
        <w:t>with writing.</w:t>
      </w:r>
      <w:r>
        <w:rPr>
          <w:color w:val="221F1F"/>
        </w:rPr>
        <w:t>If</w:t>
      </w:r>
      <w:r>
        <w:rPr>
          <w:color w:val="221F1F"/>
        </w:rPr>
        <w:t>it</w:t>
      </w:r>
      <w:r>
        <w:rPr>
          <w:color w:val="221F1F"/>
        </w:rPr>
        <w:t xml:space="preserve">doesn’t end in writing, then it ends in the physical or digital manifestation of knowledge, which can probably be articulated and passed down with writing. In the future, the </w:t>
      </w:r>
      <w:r>
        <w:rPr>
          <w:color w:val="221F1F"/>
        </w:rPr>
        <w:t>cornerstone</w:t>
      </w:r>
      <w:r>
        <w:rPr>
          <w:color w:val="221F1F"/>
        </w:rPr>
        <w:t>habit</w:t>
      </w:r>
      <w:r>
        <w:rPr>
          <w:color w:val="221F1F"/>
        </w:rPr>
        <w:t>of</w:t>
      </w:r>
      <w:r>
        <w:rPr>
          <w:color w:val="221F1F"/>
        </w:rPr>
        <w:t>all</w:t>
      </w:r>
      <w:r>
        <w:rPr>
          <w:color w:val="221F1F"/>
        </w:rPr>
        <w:t>successful</w:t>
      </w:r>
      <w:r>
        <w:rPr>
          <w:color w:val="221F1F"/>
        </w:rPr>
        <w:t>work</w:t>
      </w:r>
      <w:r>
        <w:rPr>
          <w:color w:val="221F1F"/>
        </w:rPr>
        <w:t>will</w:t>
      </w:r>
      <w:r>
        <w:rPr>
          <w:color w:val="221F1F"/>
        </w:rPr>
        <w:t>be</w:t>
      </w:r>
      <w:r>
        <w:rPr>
          <w:color w:val="221F1F"/>
        </w:rPr>
        <w:t>writing.</w:t>
      </w:r>
      <w:r>
        <w:rPr>
          <w:color w:val="221F1F"/>
        </w:rPr>
        <w:t xml:space="preserve">What </w:t>
      </w:r>
      <w:r>
        <w:rPr>
          <w:color w:val="221F1F"/>
        </w:rPr>
        <w:t>we</w:t>
      </w:r>
      <w:r>
        <w:rPr>
          <w:color w:val="221F1F"/>
        </w:rPr>
        <w:t>consider</w:t>
      </w:r>
      <w:r>
        <w:rPr>
          <w:color w:val="221F1F"/>
        </w:rPr>
        <w:t>writing</w:t>
      </w:r>
      <w:r>
        <w:rPr>
          <w:color w:val="221F1F"/>
        </w:rPr>
        <w:t>today</w:t>
      </w:r>
      <w:r>
        <w:rPr>
          <w:color w:val="221F1F"/>
        </w:rPr>
        <w:t>may</w:t>
      </w:r>
      <w:r>
        <w:rPr>
          <w:color w:val="221F1F"/>
        </w:rPr>
        <w:t>change,</w:t>
      </w:r>
      <w:r>
        <w:rPr>
          <w:color w:val="221F1F"/>
        </w:rPr>
        <w:t>but</w:t>
      </w:r>
      <w:r>
        <w:rPr>
          <w:color w:val="221F1F"/>
        </w:rPr>
        <w:t>only</w:t>
      </w:r>
      <w:r>
        <w:rPr>
          <w:color w:val="221F1F"/>
        </w:rPr>
        <w:t>because</w:t>
      </w:r>
      <w:r>
        <w:rPr>
          <w:color w:val="221F1F"/>
        </w:rPr>
        <w:t>our language itself may change. We may speak with new concepts that breed efficiency of information, but writing itself</w:t>
      </w:r>
      <w:r>
        <w:rPr>
          <w:color w:val="221F1F"/>
        </w:rPr>
        <w:t>will</w:t>
      </w:r>
      <w:r>
        <w:rPr>
          <w:color w:val="221F1F"/>
        </w:rPr>
        <w:t>continue</w:t>
      </w:r>
      <w:r>
        <w:rPr>
          <w:color w:val="221F1F"/>
        </w:rPr>
        <w:t>to</w:t>
      </w:r>
      <w:r>
        <w:rPr>
          <w:color w:val="221F1F"/>
        </w:rPr>
        <w:t>persist</w:t>
      </w:r>
      <w:r>
        <w:rPr>
          <w:color w:val="221F1F"/>
        </w:rPr>
        <w:t>as</w:t>
      </w:r>
      <w:r>
        <w:rPr>
          <w:color w:val="221F1F"/>
        </w:rPr>
        <w:t>it</w:t>
      </w:r>
      <w:r>
        <w:rPr>
          <w:color w:val="221F1F"/>
        </w:rPr>
        <w:t>has.</w:t>
      </w:r>
    </w:p>
    <w:p>
      <w:pPr>
        <w:pStyle w:val="a3"/>
        <w:jc w:val="both"/>
      </w:pPr>
      <w:r>
        <w:rPr>
          <w:color w:val="221F1F"/>
        </w:rPr>
        <w:t>The</w:t>
      </w:r>
      <w:r>
        <w:rPr>
          <w:color w:val="221F1F"/>
        </w:rPr>
        <w:t>incredible</w:t>
      </w:r>
      <w:r>
        <w:rPr>
          <w:color w:val="221F1F"/>
        </w:rPr>
        <w:t>aspect</w:t>
      </w:r>
      <w:r>
        <w:rPr>
          <w:color w:val="221F1F"/>
        </w:rPr>
        <w:t>of</w:t>
      </w:r>
      <w:r>
        <w:rPr>
          <w:color w:val="221F1F"/>
        </w:rPr>
        <w:t>writing</w:t>
      </w:r>
      <w:r>
        <w:rPr>
          <w:color w:val="221F1F"/>
        </w:rPr>
        <w:t>is</w:t>
      </w:r>
      <w:r>
        <w:rPr>
          <w:color w:val="221F1F"/>
        </w:rPr>
        <w:t>its</w:t>
      </w:r>
      <w:r>
        <w:rPr>
          <w:color w:val="221F1F"/>
        </w:rPr>
        <w:t>accessibility.</w:t>
      </w:r>
      <w:r>
        <w:rPr>
          <w:color w:val="221F1F"/>
        </w:rPr>
        <w:t>You</w:t>
      </w:r>
      <w:r>
        <w:rPr>
          <w:color w:val="221F1F"/>
        </w:rPr>
        <w:t xml:space="preserve">already </w:t>
      </w:r>
      <w:r>
        <w:rPr>
          <w:color w:val="221F1F"/>
        </w:rPr>
        <w:t>write</w:t>
      </w:r>
      <w:r>
        <w:rPr>
          <w:color w:val="221F1F"/>
        </w:rPr>
        <w:t>every</w:t>
      </w:r>
      <w:r>
        <w:rPr>
          <w:color w:val="221F1F"/>
        </w:rPr>
        <w:t>day.</w:t>
      </w:r>
      <w:r>
        <w:rPr>
          <w:color w:val="221F1F"/>
        </w:rPr>
        <w:t>You</w:t>
      </w:r>
      <w:r>
        <w:rPr>
          <w:color w:val="221F1F"/>
        </w:rPr>
        <w:t>may</w:t>
      </w:r>
      <w:r>
        <w:rPr>
          <w:color w:val="221F1F"/>
        </w:rPr>
        <w:t>have</w:t>
      </w:r>
      <w:r>
        <w:rPr>
          <w:color w:val="221F1F"/>
        </w:rPr>
        <w:t>a</w:t>
      </w:r>
      <w:r>
        <w:rPr>
          <w:color w:val="221F1F"/>
        </w:rPr>
        <w:t>journal</w:t>
      </w:r>
      <w:r>
        <w:rPr>
          <w:color w:val="221F1F"/>
        </w:rPr>
        <w:t>for</w:t>
      </w:r>
      <w:r>
        <w:rPr>
          <w:color w:val="221F1F"/>
        </w:rPr>
        <w:t xml:space="preserve">your thoughts. </w:t>
      </w:r>
      <w:r>
        <w:rPr>
          <w:color w:val="221F1F"/>
        </w:rPr>
        <w:t>You</w:t>
      </w:r>
      <w:r>
        <w:rPr>
          <w:color w:val="221F1F"/>
        </w:rPr>
        <w:t>may</w:t>
      </w:r>
      <w:r>
        <w:rPr>
          <w:color w:val="221F1F"/>
        </w:rPr>
        <w:t>send</w:t>
      </w:r>
      <w:r>
        <w:rPr>
          <w:color w:val="221F1F"/>
        </w:rPr>
        <w:t>messages</w:t>
      </w:r>
      <w:r>
        <w:rPr>
          <w:color w:val="221F1F"/>
        </w:rPr>
        <w:t>to</w:t>
      </w:r>
      <w:r>
        <w:rPr>
          <w:color w:val="221F1F"/>
        </w:rPr>
        <w:t>your</w:t>
      </w:r>
      <w:r>
        <w:rPr>
          <w:color w:val="221F1F"/>
        </w:rPr>
        <w:t>friends</w:t>
      </w:r>
      <w:r>
        <w:rPr>
          <w:color w:val="221F1F"/>
        </w:rPr>
        <w:t>and</w:t>
      </w:r>
      <w:r>
        <w:rPr>
          <w:color w:val="221F1F"/>
        </w:rPr>
        <w:t>family.</w:t>
      </w:r>
      <w:r>
        <w:rPr>
          <w:color w:val="221F1F"/>
        </w:rPr>
        <w:t>You</w:t>
      </w:r>
      <w:r>
        <w:rPr>
          <w:color w:val="221F1F"/>
        </w:rPr>
        <w:t xml:space="preserve">may </w:t>
      </w:r>
      <w:r>
        <w:rPr>
          <w:color w:val="221F1F"/>
        </w:rPr>
        <w:t>send emails to your coworkers or boss. You don’t need an English degree to think, so you don’t need one to write. Understand that the only place to start is at the start. Rock bottom.</w:t>
      </w:r>
      <w:r>
        <w:rPr>
          <w:color w:val="221F1F"/>
        </w:rPr>
        <w:t>Absolute</w:t>
      </w:r>
      <w:r>
        <w:rPr>
          <w:color w:val="221F1F"/>
        </w:rPr>
        <w:t>zero.</w:t>
      </w:r>
      <w:r>
        <w:rPr>
          <w:color w:val="221F1F"/>
        </w:rPr>
        <w:t>This</w:t>
      </w:r>
      <w:r>
        <w:rPr>
          <w:color w:val="221F1F"/>
        </w:rPr>
        <w:t>should</w:t>
      </w:r>
      <w:r>
        <w:rPr>
          <w:color w:val="221F1F"/>
        </w:rPr>
        <w:t>be</w:t>
      </w:r>
      <w:r>
        <w:rPr>
          <w:color w:val="221F1F"/>
        </w:rPr>
        <w:t>liberating.</w:t>
      </w:r>
      <w:r>
        <w:rPr>
          <w:color w:val="221F1F"/>
        </w:rPr>
        <w:t>You</w:t>
      </w:r>
      <w:r>
        <w:rPr>
          <w:color w:val="221F1F"/>
        </w:rPr>
        <w:t>get</w:t>
      </w:r>
      <w:r>
        <w:rPr>
          <w:color w:val="221F1F"/>
        </w:rPr>
        <w:t>to</w:t>
      </w:r>
    </w:p>
    <w:p>
      <w:pPr>
        <w:pStyle w:val="a3"/>
        <w:jc w:val="both"/>
      </w:pPr>
      <w:r>
        <w:rPr>
          <w:color w:val="221F1F"/>
        </w:rPr>
        <w:t>make</w:t>
      </w:r>
      <w:r>
        <w:rPr>
          <w:color w:val="221F1F"/>
        </w:rPr>
        <w:t>a</w:t>
      </w:r>
      <w:r>
        <w:rPr>
          <w:color w:val="221F1F"/>
        </w:rPr>
        <w:t>fool</w:t>
      </w:r>
      <w:r>
        <w:rPr>
          <w:color w:val="221F1F"/>
        </w:rPr>
        <w:t>of</w:t>
      </w:r>
      <w:r>
        <w:rPr>
          <w:color w:val="221F1F"/>
        </w:rPr>
        <w:t>yourself</w:t>
      </w:r>
      <w:r>
        <w:rPr>
          <w:color w:val="221F1F"/>
        </w:rPr>
        <w:t>when</w:t>
      </w:r>
      <w:r>
        <w:rPr>
          <w:color w:val="221F1F"/>
        </w:rPr>
        <w:t>nobody</w:t>
      </w:r>
      <w:r>
        <w:rPr>
          <w:color w:val="221F1F"/>
        </w:rPr>
        <w:t>is</w:t>
      </w:r>
      <w:r>
        <w:rPr>
          <w:color w:val="221F1F"/>
        </w:rPr>
        <w:t>watching.</w:t>
      </w:r>
      <w:r>
        <w:rPr>
          <w:color w:val="221F1F"/>
        </w:rPr>
        <w:t>Writing</w:t>
      </w:r>
      <w:r>
        <w:rPr>
          <w:color w:val="221F1F"/>
        </w:rPr>
        <w:t>is only</w:t>
      </w:r>
      <w:r>
        <w:rPr>
          <w:color w:val="221F1F"/>
        </w:rPr>
        <w:t>daunting</w:t>
      </w:r>
      <w:r>
        <w:rPr>
          <w:color w:val="221F1F"/>
        </w:rPr>
        <w:t>if</w:t>
      </w:r>
      <w:r>
        <w:rPr>
          <w:color w:val="221F1F"/>
        </w:rPr>
        <w:t>you</w:t>
      </w:r>
      <w:r>
        <w:rPr>
          <w:color w:val="221F1F"/>
        </w:rPr>
        <w:t>are</w:t>
      </w:r>
      <w:r>
        <w:rPr>
          <w:color w:val="221F1F"/>
        </w:rPr>
        <w:t>projecting</w:t>
      </w:r>
      <w:r>
        <w:rPr>
          <w:color w:val="221F1F"/>
        </w:rPr>
        <w:t>too</w:t>
      </w:r>
      <w:r>
        <w:rPr>
          <w:color w:val="221F1F"/>
        </w:rPr>
        <w:t>far</w:t>
      </w:r>
      <w:r>
        <w:rPr>
          <w:color w:val="221F1F"/>
        </w:rPr>
        <w:t>into</w:t>
      </w:r>
      <w:r>
        <w:rPr>
          <w:color w:val="221F1F"/>
        </w:rPr>
        <w:t>the</w:t>
      </w:r>
      <w:r>
        <w:rPr>
          <w:color w:val="221F1F"/>
        </w:rPr>
        <w:t xml:space="preserve">unknown. </w:t>
      </w:r>
      <w:r>
        <w:rPr>
          <w:color w:val="221F1F"/>
        </w:rPr>
        <w:t>Writing</w:t>
      </w:r>
      <w:r>
        <w:rPr>
          <w:color w:val="221F1F"/>
        </w:rPr>
        <w:t>becomes</w:t>
      </w:r>
      <w:r>
        <w:rPr>
          <w:color w:val="221F1F"/>
        </w:rPr>
        <w:t>less</w:t>
      </w:r>
      <w:r>
        <w:rPr>
          <w:color w:val="221F1F"/>
        </w:rPr>
        <w:t>daunting</w:t>
      </w:r>
      <w:r>
        <w:rPr>
          <w:color w:val="221F1F"/>
        </w:rPr>
        <w:t>when</w:t>
      </w:r>
      <w:r>
        <w:rPr>
          <w:color w:val="221F1F"/>
        </w:rPr>
        <w:t>you</w:t>
      </w:r>
      <w:r>
        <w:rPr>
          <w:color w:val="221F1F"/>
        </w:rPr>
        <w:t>view</w:t>
      </w:r>
      <w:r>
        <w:rPr>
          <w:color w:val="221F1F"/>
        </w:rPr>
        <w:t>it</w:t>
      </w:r>
      <w:r>
        <w:rPr>
          <w:color w:val="221F1F"/>
        </w:rPr>
        <w:t>as</w:t>
      </w:r>
      <w:r>
        <w:rPr>
          <w:color w:val="221F1F"/>
        </w:rPr>
        <w:t>a</w:t>
      </w:r>
      <w:r>
        <w:rPr>
          <w:color w:val="221F1F"/>
        </w:rPr>
        <w:t>tool</w:t>
      </w:r>
      <w:r>
        <w:rPr>
          <w:color w:val="221F1F"/>
        </w:rPr>
        <w:t>to create</w:t>
      </w:r>
      <w:r>
        <w:rPr>
          <w:color w:val="221F1F"/>
        </w:rPr>
        <w:t>a</w:t>
      </w:r>
      <w:r>
        <w:rPr>
          <w:color w:val="221F1F"/>
        </w:rPr>
        <w:t>future</w:t>
      </w:r>
      <w:r>
        <w:rPr>
          <w:color w:val="221F1F"/>
        </w:rPr>
        <w:t>you</w:t>
      </w:r>
      <w:r>
        <w:rPr>
          <w:color w:val="221F1F"/>
        </w:rPr>
        <w:t>do</w:t>
      </w:r>
      <w:r>
        <w:rPr>
          <w:color w:val="221F1F"/>
        </w:rPr>
        <w:t>have</w:t>
      </w:r>
      <w:r>
        <w:rPr>
          <w:color w:val="221F1F"/>
        </w:rPr>
        <w:t>control</w:t>
      </w:r>
      <w:r>
        <w:rPr>
          <w:color w:val="221F1F"/>
        </w:rPr>
        <w:t>over.</w:t>
      </w:r>
    </w:p>
    <w:p>
      <w:pPr>
        <w:pStyle w:val="a3"/>
        <w:jc w:val="both"/>
      </w:pPr>
      <w:r>
        <w:rPr>
          <w:color w:val="221F1F"/>
        </w:rPr>
        <w:t>Writers are DJs with ideas. When I write, I do not attempt to write it all at once. I start with an outline. I jot out thoughts,</w:t>
      </w:r>
      <w:r>
        <w:rPr>
          <w:color w:val="221F1F"/>
        </w:rPr>
        <w:t>topics,</w:t>
      </w:r>
      <w:r>
        <w:rPr>
          <w:color w:val="221F1F"/>
        </w:rPr>
        <w:t>sections,</w:t>
      </w:r>
      <w:r>
        <w:rPr>
          <w:color w:val="221F1F"/>
        </w:rPr>
        <w:t>and</w:t>
      </w:r>
      <w:r>
        <w:rPr>
          <w:color w:val="221F1F"/>
        </w:rPr>
        <w:t>key</w:t>
      </w:r>
      <w:r>
        <w:rPr>
          <w:color w:val="221F1F"/>
        </w:rPr>
        <w:t>points.</w:t>
      </w:r>
      <w:r>
        <w:rPr>
          <w:color w:val="221F1F"/>
        </w:rPr>
        <w:t>Then,</w:t>
      </w:r>
      <w:r>
        <w:rPr>
          <w:color w:val="221F1F"/>
        </w:rPr>
        <w:t>I</w:t>
      </w:r>
      <w:r>
        <w:rPr>
          <w:color w:val="221F1F"/>
        </w:rPr>
        <w:t>let</w:t>
      </w:r>
      <w:r>
        <w:rPr>
          <w:color w:val="221F1F"/>
        </w:rPr>
        <w:t>it</w:t>
      </w:r>
      <w:r>
        <w:rPr>
          <w:color w:val="221F1F"/>
        </w:rPr>
        <w:t>sit.</w:t>
      </w:r>
      <w:r>
        <w:rPr>
          <w:color w:val="221F1F"/>
        </w:rPr>
        <w:t>I allow that</w:t>
      </w:r>
    </w:p>
    <w:p>
      <w:pPr>
        <w:pStyle w:val="a3"/>
        <w:jc w:val="both"/>
      </w:pPr>
      <w:r>
        <w:rPr>
          <w:rFonts w:ascii="宋体" w:hAnsi="宋体"/>
          <w:color w:val="221F1F"/>
        </w:rPr>
        <w:t>D</w:t>
      </w:r>
      <w:r>
        <w:rPr>
          <w:rFonts w:ascii="宋体" w:hAnsi="宋体"/>
          <w:color w:val="221F1F"/>
        </w:rPr>
        <w:t>J</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t>
      </w:r>
    </w:p>
    <w:p>
      <w:pPr>
        <w:pStyle w:val="a3"/>
        <w:jc w:val="both"/>
      </w:pPr>
      <w:r>
        <w:rPr>
          <w:color w:val="221F1F"/>
        </w:rPr>
        <w:t>outline to frame how I perceive the world. When you have an outline, you have a structure from which your mind can think. From there, I let ideas stick out to me when I read, watch, or listen to information I am curious about. Then, piece by piece, I add to my writing—like brush strokes of ideas—and refine it until it is almost complete. This is where most people let their writing collect dust on their metaphorical bookshelf. This is where I publish no matter how</w:t>
      </w:r>
      <w:r>
        <w:rPr>
          <w:color w:val="221F1F"/>
        </w:rPr>
        <w:t>I</w:t>
      </w:r>
      <w:r>
        <w:rPr>
          <w:color w:val="221F1F"/>
        </w:rPr>
        <w:t>feel</w:t>
      </w:r>
      <w:r>
        <w:rPr>
          <w:color w:val="221F1F"/>
        </w:rPr>
        <w:t>about</w:t>
      </w:r>
      <w:r>
        <w:rPr>
          <w:color w:val="221F1F"/>
        </w:rPr>
        <w:t>the</w:t>
      </w:r>
      <w:r>
        <w:rPr>
          <w:color w:val="221F1F"/>
        </w:rPr>
        <w:t>writing</w:t>
      </w:r>
      <w:r>
        <w:rPr>
          <w:color w:val="221F1F"/>
        </w:rPr>
        <w:t>because</w:t>
      </w:r>
      <w:r>
        <w:rPr>
          <w:color w:val="221F1F"/>
        </w:rPr>
        <w:t>I</w:t>
      </w:r>
      <w:r>
        <w:rPr>
          <w:color w:val="221F1F"/>
        </w:rPr>
        <w:t>know</w:t>
      </w:r>
      <w:r>
        <w:rPr>
          <w:color w:val="221F1F"/>
        </w:rPr>
        <w:t>it</w:t>
      </w:r>
      <w:r>
        <w:rPr>
          <w:color w:val="221F1F"/>
        </w:rPr>
        <w:t>is</w:t>
      </w:r>
      <w:r>
        <w:rPr>
          <w:color w:val="221F1F"/>
        </w:rPr>
        <w:t>not</w:t>
      </w:r>
      <w:r>
        <w:rPr>
          <w:color w:val="221F1F"/>
        </w:rPr>
        <w:t>optional for</w:t>
      </w:r>
      <w:r>
        <w:rPr>
          <w:color w:val="221F1F"/>
        </w:rPr>
        <w:t>the</w:t>
      </w:r>
      <w:r>
        <w:rPr>
          <w:color w:val="221F1F"/>
        </w:rPr>
        <w:t>ideal</w:t>
      </w:r>
      <w:r>
        <w:rPr>
          <w:color w:val="221F1F"/>
        </w:rPr>
        <w:t>future</w:t>
      </w:r>
      <w:r>
        <w:rPr>
          <w:color w:val="221F1F"/>
        </w:rPr>
        <w:t>I</w:t>
      </w:r>
      <w:r>
        <w:rPr>
          <w:color w:val="221F1F"/>
        </w:rPr>
        <w:t>want</w:t>
      </w:r>
      <w:r>
        <w:rPr>
          <w:color w:val="221F1F"/>
        </w:rPr>
        <w:t>to</w:t>
      </w:r>
      <w:r>
        <w:rPr>
          <w:color w:val="221F1F"/>
        </w:rPr>
        <w:t>sustain.</w:t>
      </w:r>
      <w:r>
        <w:rPr>
          <w:color w:val="221F1F"/>
        </w:rPr>
        <w:t>People</w:t>
      </w:r>
      <w:r>
        <w:rPr>
          <w:color w:val="221F1F"/>
        </w:rPr>
        <w:t>don’t</w:t>
      </w:r>
      <w:r>
        <w:rPr>
          <w:color w:val="221F1F"/>
        </w:rPr>
        <w:t>care</w:t>
      </w:r>
      <w:r>
        <w:rPr>
          <w:color w:val="221F1F"/>
        </w:rPr>
        <w:t>about the words; they care about how the words make them feel. Perfection is for the unsuccessful. Writing is how you explore</w:t>
      </w:r>
      <w:r>
        <w:rPr>
          <w:color w:val="221F1F"/>
        </w:rPr>
        <w:t>idea space</w:t>
      </w:r>
      <w:r>
        <w:rPr>
          <w:color w:val="221F1F"/>
        </w:rPr>
        <w:t>when</w:t>
      </w:r>
      <w:r>
        <w:rPr>
          <w:color w:val="221F1F"/>
        </w:rPr>
        <w:t>pure thinking</w:t>
      </w:r>
      <w:r>
        <w:rPr>
          <w:color w:val="221F1F"/>
        </w:rPr>
        <w:t>falls</w:t>
      </w:r>
      <w:r>
        <w:rPr>
          <w:color w:val="221F1F"/>
        </w:rPr>
        <w:t>flat.</w:t>
      </w:r>
      <w:r>
        <w:rPr>
          <w:color w:val="221F1F"/>
        </w:rPr>
        <w:t>To</w:t>
      </w:r>
      <w:r>
        <w:rPr>
          <w:color w:val="221F1F"/>
        </w:rPr>
        <w:t>write is to store ideas in a way that allows your mind to discover new ones.</w:t>
      </w:r>
    </w:p>
    <w:p>
      <w:pPr>
        <w:pStyle w:val="a3"/>
        <w:jc w:val="both"/>
      </w:pPr>
      <w:r>
        <w:rPr>
          <w:color w:val="221F1F"/>
        </w:rPr>
        <w:t>Start small. Use the value creation framework in the previous</w:t>
      </w:r>
      <w:r>
        <w:rPr>
          <w:color w:val="221F1F"/>
        </w:rPr>
        <w:t>chapter</w:t>
      </w:r>
      <w:r>
        <w:rPr>
          <w:color w:val="221F1F"/>
        </w:rPr>
        <w:t>to</w:t>
      </w:r>
      <w:r>
        <w:rPr>
          <w:color w:val="221F1F"/>
        </w:rPr>
        <w:t>ideate media like a</w:t>
      </w:r>
      <w:r>
        <w:rPr>
          <w:color w:val="221F1F"/>
        </w:rPr>
        <w:t>post or</w:t>
      </w:r>
      <w:r>
        <w:rPr>
          <w:color w:val="221F1F"/>
        </w:rPr>
        <w:t>article,</w:t>
      </w:r>
      <w:r>
        <w:rPr>
          <w:color w:val="221F1F"/>
        </w:rPr>
        <w:t>or</w:t>
      </w:r>
      <w:r>
        <w:rPr>
          <w:color w:val="221F1F"/>
        </w:rPr>
        <w:t>to ideate</w:t>
      </w:r>
      <w:r>
        <w:rPr>
          <w:color w:val="221F1F"/>
        </w:rPr>
        <w:t>a</w:t>
      </w:r>
      <w:r>
        <w:rPr>
          <w:color w:val="221F1F"/>
        </w:rPr>
        <w:t>product</w:t>
      </w:r>
      <w:r>
        <w:rPr>
          <w:color w:val="221F1F"/>
        </w:rPr>
        <w:t>like</w:t>
      </w:r>
      <w:r>
        <w:rPr>
          <w:color w:val="221F1F"/>
        </w:rPr>
        <w:t>a</w:t>
      </w:r>
      <w:r>
        <w:rPr>
          <w:color w:val="221F1F"/>
        </w:rPr>
        <w:t>short</w:t>
      </w:r>
      <w:r>
        <w:rPr>
          <w:color w:val="221F1F"/>
        </w:rPr>
        <w:t>book,</w:t>
      </w:r>
      <w:r>
        <w:rPr>
          <w:color w:val="221F1F"/>
        </w:rPr>
        <w:t>software,</w:t>
      </w:r>
      <w:r>
        <w:rPr>
          <w:color w:val="221F1F"/>
        </w:rPr>
        <w:t>or</w:t>
      </w:r>
      <w:r>
        <w:rPr>
          <w:color w:val="221F1F"/>
        </w:rPr>
        <w:t>gadget.</w:t>
      </w:r>
      <w:r>
        <w:rPr>
          <w:color w:val="221F1F"/>
        </w:rPr>
        <w:t>Yes, even products that aren’t writing are best created through writing. Of course, you can also choose to write without a destination</w:t>
      </w:r>
      <w:r>
        <w:rPr>
          <w:color w:val="221F1F"/>
        </w:rPr>
        <w:t>and</w:t>
      </w:r>
      <w:r>
        <w:rPr>
          <w:color w:val="221F1F"/>
        </w:rPr>
        <w:t>see</w:t>
      </w:r>
      <w:r>
        <w:rPr>
          <w:color w:val="221F1F"/>
        </w:rPr>
        <w:t>where</w:t>
      </w:r>
      <w:r>
        <w:rPr>
          <w:color w:val="221F1F"/>
        </w:rPr>
        <w:t>you</w:t>
      </w:r>
      <w:r>
        <w:rPr>
          <w:color w:val="221F1F"/>
        </w:rPr>
        <w:t>end</w:t>
      </w:r>
      <w:r>
        <w:rPr>
          <w:color w:val="221F1F"/>
        </w:rPr>
        <w:t>up</w:t>
      </w:r>
      <w:r>
        <w:rPr>
          <w:color w:val="221F1F"/>
        </w:rPr>
        <w:t>in</w:t>
      </w:r>
      <w:r>
        <w:rPr>
          <w:color w:val="221F1F"/>
        </w:rPr>
        <w:t>the</w:t>
      </w:r>
      <w:r>
        <w:rPr>
          <w:color w:val="221F1F"/>
        </w:rPr>
        <w:t>unknown.</w:t>
      </w:r>
      <w:r>
        <w:rPr>
          <w:color w:val="221F1F"/>
        </w:rPr>
        <w:t>Pick a topic. Outline the problem, goal, process between them, pain points of potential readers, and benefits of achieving the goal. Structure it into a coherent line of reasoning to persuade a specific individual.</w:t>
      </w:r>
    </w:p>
    <w:p>
      <w:pPr>
        <w:pStyle w:val="a3"/>
      </w:pPr>
      <w:r>
        <w:rPr>
          <w:color w:val="221F1F"/>
        </w:rPr>
        <w:t>If</w:t>
      </w:r>
      <w:r>
        <w:rPr>
          <w:color w:val="221F1F"/>
        </w:rPr>
        <w:t>you</w:t>
      </w:r>
      <w:r>
        <w:rPr>
          <w:color w:val="221F1F"/>
        </w:rPr>
        <w:t>can,</w:t>
      </w:r>
      <w:r>
        <w:rPr>
          <w:color w:val="221F1F"/>
        </w:rPr>
        <w:t>write</w:t>
      </w:r>
      <w:r>
        <w:rPr>
          <w:color w:val="221F1F"/>
        </w:rPr>
        <w:t>every</w:t>
      </w:r>
      <w:r>
        <w:rPr>
          <w:color w:val="221F1F"/>
        </w:rPr>
        <w:t>morning</w:t>
      </w:r>
      <w:r>
        <w:rPr>
          <w:color w:val="221F1F"/>
        </w:rPr>
        <w:t>with</w:t>
      </w:r>
      <w:r>
        <w:rPr>
          <w:color w:val="221F1F"/>
        </w:rPr>
        <w:t>your</w:t>
      </w:r>
      <w:r>
        <w:rPr>
          <w:color w:val="221F1F"/>
        </w:rPr>
        <w:t>ideal</w:t>
      </w:r>
      <w:r>
        <w:rPr>
          <w:color w:val="221F1F"/>
        </w:rPr>
        <w:t>future</w:t>
      </w:r>
      <w:r>
        <w:rPr>
          <w:color w:val="221F1F"/>
        </w:rPr>
        <w:t>in</w:t>
      </w:r>
      <w:r>
        <w:rPr>
          <w:color w:val="221F1F"/>
        </w:rPr>
        <w:t xml:space="preserve">mind. </w:t>
      </w:r>
      <w:r>
        <w:rPr>
          <w:color w:val="221F1F"/>
        </w:rPr>
        <w:t>It will change your life.</w:t>
      </w:r>
    </w:p>
    <w:p>
      <w:pPr>
        <w:pStyle w:val="1"/>
      </w:pPr>
      <w:r>
        <w:rPr/>
        <w:t>Self-</w:t>
      </w:r>
      <w:r>
        <w:rPr/>
        <w:t>Monetization</w:t>
      </w:r>
    </w:p>
    <w:p>
      <w:pPr>
        <w:pStyle w:val="a3"/>
      </w:pPr>
      <w:r>
        <w:rPr>
          <w:color w:val="221F1F"/>
        </w:rPr>
        <w:t>The</w:t>
      </w:r>
      <w:r>
        <w:rPr>
          <w:color w:val="221F1F"/>
        </w:rPr>
        <w:t>only</w:t>
      </w:r>
      <w:r>
        <w:rPr>
          <w:color w:val="221F1F"/>
        </w:rPr>
        <w:t>way</w:t>
      </w:r>
      <w:r>
        <w:rPr>
          <w:color w:val="221F1F"/>
        </w:rPr>
        <w:t>to</w:t>
      </w:r>
      <w:r>
        <w:rPr>
          <w:color w:val="221F1F"/>
        </w:rPr>
        <w:t>control</w:t>
      </w:r>
      <w:r>
        <w:rPr>
          <w:color w:val="221F1F"/>
        </w:rPr>
        <w:t>your</w:t>
      </w:r>
      <w:r>
        <w:rPr>
          <w:color w:val="221F1F"/>
        </w:rPr>
        <w:t>income,</w:t>
      </w:r>
      <w:r>
        <w:rPr>
          <w:color w:val="221F1F"/>
        </w:rPr>
        <w:t>and</w:t>
      </w:r>
      <w:r>
        <w:rPr>
          <w:color w:val="221F1F"/>
        </w:rPr>
        <w:t>therefore</w:t>
      </w:r>
      <w:r>
        <w:rPr>
          <w:color w:val="221F1F"/>
        </w:rPr>
        <w:t>your</w:t>
      </w:r>
      <w:r>
        <w:rPr>
          <w:color w:val="221F1F"/>
        </w:rPr>
        <w:t>life, in</w:t>
      </w:r>
      <w:r>
        <w:rPr>
          <w:color w:val="221F1F"/>
        </w:rPr>
        <w:t>today’s society, is</w:t>
      </w:r>
      <w:r>
        <w:rPr>
          <w:color w:val="221F1F"/>
        </w:rPr>
        <w:t>to</w:t>
      </w:r>
      <w:r>
        <w:rPr>
          <w:color w:val="221F1F"/>
        </w:rPr>
        <w:t>create</w:t>
      </w:r>
      <w:r>
        <w:rPr>
          <w:color w:val="221F1F"/>
        </w:rPr>
        <w:t>a product. For</w:t>
      </w:r>
      <w:r>
        <w:rPr>
          <w:color w:val="221F1F"/>
        </w:rPr>
        <w:t>the</w:t>
      </w:r>
      <w:r>
        <w:rPr>
          <w:color w:val="221F1F"/>
        </w:rPr>
        <w:t>sake</w:t>
      </w:r>
      <w:r>
        <w:rPr>
          <w:color w:val="221F1F"/>
        </w:rPr>
        <w:t>of</w:t>
      </w:r>
      <w:r>
        <w:rPr>
          <w:color w:val="221F1F"/>
        </w:rPr>
        <w:t>this book,</w:t>
      </w:r>
      <w:r>
        <w:rPr>
          <w:color w:val="221F1F"/>
        </w:rPr>
        <w:t>I</w:t>
      </w:r>
      <w:r>
        <w:rPr>
          <w:color w:val="221F1F"/>
        </w:rPr>
        <w:t>use</w:t>
      </w:r>
      <w:r>
        <w:rPr>
          <w:color w:val="221F1F"/>
        </w:rPr>
        <w:t>the</w:t>
      </w:r>
      <w:r>
        <w:rPr>
          <w:color w:val="221F1F"/>
        </w:rPr>
        <w:t>term</w:t>
      </w:r>
      <w:r>
        <w:rPr>
          <w:color w:val="221F1F"/>
        </w:rPr>
        <w:t>“product”</w:t>
      </w:r>
      <w:r>
        <w:rPr>
          <w:color w:val="221F1F"/>
        </w:rPr>
        <w:t>to</w:t>
      </w:r>
      <w:r>
        <w:rPr>
          <w:color w:val="221F1F"/>
        </w:rPr>
        <w:t>represent</w:t>
      </w:r>
      <w:r>
        <w:rPr>
          <w:color w:val="221F1F"/>
        </w:rPr>
        <w:t>anything</w:t>
      </w:r>
      <w:r>
        <w:rPr>
          <w:color w:val="221F1F"/>
        </w:rPr>
        <w:t>that</w:t>
      </w:r>
      <w:r>
        <w:rPr>
          <w:color w:val="221F1F"/>
        </w:rPr>
        <w:t>is</w:t>
      </w:r>
      <w:r>
        <w:rPr>
          <w:color w:val="221F1F"/>
        </w:rPr>
        <w:t>a creation that you plan to give to someone in exchange for something, be it a few dollars or whatever form of money may</w:t>
      </w:r>
      <w:r>
        <w:rPr>
          <w:color w:val="221F1F"/>
        </w:rPr>
        <w:t>emerge.</w:t>
      </w:r>
      <w:r>
        <w:rPr>
          <w:color w:val="221F1F"/>
        </w:rPr>
        <w:t>For</w:t>
      </w:r>
      <w:r>
        <w:rPr>
          <w:color w:val="221F1F"/>
        </w:rPr>
        <w:t>most</w:t>
      </w:r>
      <w:r>
        <w:rPr>
          <w:color w:val="221F1F"/>
        </w:rPr>
        <w:t>people,</w:t>
      </w:r>
      <w:r>
        <w:rPr>
          <w:color w:val="221F1F"/>
        </w:rPr>
        <w:t>and</w:t>
      </w:r>
      <w:r>
        <w:rPr>
          <w:color w:val="221F1F"/>
        </w:rPr>
        <w:t>as</w:t>
      </w:r>
      <w:r>
        <w:rPr>
          <w:color w:val="221F1F"/>
        </w:rPr>
        <w:t>a</w:t>
      </w:r>
      <w:r>
        <w:rPr>
          <w:color w:val="221F1F"/>
        </w:rPr>
        <w:t>recurring</w:t>
      </w:r>
      <w:r>
        <w:rPr>
          <w:color w:val="221F1F"/>
        </w:rPr>
        <w:t>theme, their</w:t>
      </w:r>
      <w:r>
        <w:rPr>
          <w:color w:val="221F1F"/>
        </w:rPr>
        <w:t>entire</w:t>
      </w:r>
      <w:r>
        <w:rPr>
          <w:color w:val="221F1F"/>
        </w:rPr>
        <w:t>life</w:t>
      </w:r>
      <w:r>
        <w:rPr>
          <w:color w:val="221F1F"/>
        </w:rPr>
        <w:t>has</w:t>
      </w:r>
      <w:r>
        <w:rPr>
          <w:color w:val="221F1F"/>
        </w:rPr>
        <w:t>been</w:t>
      </w:r>
      <w:r>
        <w:rPr>
          <w:color w:val="221F1F"/>
        </w:rPr>
        <w:t>spent</w:t>
      </w:r>
      <w:r>
        <w:rPr>
          <w:color w:val="221F1F"/>
        </w:rPr>
        <w:t>building</w:t>
      </w:r>
      <w:r>
        <w:rPr>
          <w:color w:val="221F1F"/>
        </w:rPr>
        <w:t>everyone</w:t>
      </w:r>
      <w:r>
        <w:rPr>
          <w:color w:val="221F1F"/>
        </w:rPr>
        <w:t>else’s dreams at the expense of their own. This seems to be one common</w:t>
      </w:r>
      <w:r>
        <w:rPr>
          <w:color w:val="221F1F"/>
        </w:rPr>
        <w:t>self-deception:</w:t>
      </w:r>
      <w:r>
        <w:rPr>
          <w:color w:val="221F1F"/>
        </w:rPr>
        <w:t>You</w:t>
      </w:r>
      <w:r>
        <w:rPr>
          <w:color w:val="221F1F"/>
        </w:rPr>
        <w:t>believe</w:t>
      </w:r>
      <w:r>
        <w:rPr>
          <w:color w:val="221F1F"/>
        </w:rPr>
        <w:t>selling</w:t>
      </w:r>
      <w:r>
        <w:rPr>
          <w:color w:val="221F1F"/>
        </w:rPr>
        <w:t>a</w:t>
      </w:r>
      <w:r>
        <w:rPr>
          <w:color w:val="221F1F"/>
        </w:rPr>
        <w:t>product</w:t>
      </w:r>
      <w:r>
        <w:rPr>
          <w:color w:val="221F1F"/>
        </w:rPr>
        <w:t>is unethical or evil, but if you don’t create a product, you will work</w:t>
      </w:r>
      <w:r>
        <w:rPr>
          <w:color w:val="221F1F"/>
        </w:rPr>
        <w:t>for</w:t>
      </w:r>
      <w:r>
        <w:rPr>
          <w:color w:val="221F1F"/>
        </w:rPr>
        <w:t>someone</w:t>
      </w:r>
      <w:r>
        <w:rPr>
          <w:color w:val="221F1F"/>
        </w:rPr>
        <w:t>who</w:t>
      </w:r>
      <w:r>
        <w:rPr>
          <w:color w:val="221F1F"/>
        </w:rPr>
        <w:t>does,</w:t>
      </w:r>
      <w:r>
        <w:rPr>
          <w:color w:val="221F1F"/>
        </w:rPr>
        <w:t>or</w:t>
      </w:r>
      <w:r>
        <w:rPr>
          <w:color w:val="221F1F"/>
        </w:rPr>
        <w:t>you</w:t>
      </w:r>
      <w:r>
        <w:rPr>
          <w:color w:val="221F1F"/>
        </w:rPr>
        <w:t>will</w:t>
      </w:r>
      <w:r>
        <w:rPr>
          <w:color w:val="221F1F"/>
        </w:rPr>
        <w:t>become</w:t>
      </w:r>
      <w:r>
        <w:rPr>
          <w:color w:val="221F1F"/>
        </w:rPr>
        <w:t>the</w:t>
      </w:r>
      <w:r>
        <w:rPr>
          <w:color w:val="221F1F"/>
        </w:rPr>
        <w:t>product of that which funds your lifestyle—the government writing</w:t>
      </w:r>
      <w:r>
        <w:rPr>
          <w:color w:val="221F1F"/>
        </w:rPr>
        <w:t>universal</w:t>
      </w:r>
      <w:r>
        <w:rPr>
          <w:color w:val="221F1F"/>
        </w:rPr>
        <w:t>basic</w:t>
      </w:r>
      <w:r>
        <w:rPr>
          <w:color w:val="221F1F"/>
        </w:rPr>
        <w:t>income</w:t>
      </w:r>
      <w:r>
        <w:rPr>
          <w:color w:val="221F1F"/>
        </w:rPr>
        <w:t>checks</w:t>
      </w:r>
      <w:r>
        <w:rPr>
          <w:color w:val="221F1F"/>
        </w:rPr>
        <w:t>is</w:t>
      </w:r>
      <w:r>
        <w:rPr>
          <w:color w:val="221F1F"/>
        </w:rPr>
        <w:t>one</w:t>
      </w:r>
      <w:r>
        <w:rPr>
          <w:color w:val="221F1F"/>
        </w:rPr>
        <w:t>potential example.</w:t>
      </w:r>
      <w:r>
        <w:rPr>
          <w:color w:val="221F1F"/>
        </w:rPr>
        <w:t>The</w:t>
      </w:r>
      <w:r>
        <w:rPr>
          <w:color w:val="221F1F"/>
        </w:rPr>
        <w:t>average</w:t>
      </w:r>
      <w:r>
        <w:rPr>
          <w:color w:val="221F1F"/>
        </w:rPr>
        <w:t>person</w:t>
      </w:r>
      <w:r>
        <w:rPr>
          <w:color w:val="221F1F"/>
        </w:rPr>
        <w:t>doesn’t</w:t>
      </w:r>
      <w:r>
        <w:rPr>
          <w:color w:val="221F1F"/>
        </w:rPr>
        <w:t>have</w:t>
      </w:r>
      <w:r>
        <w:rPr>
          <w:color w:val="221F1F"/>
        </w:rPr>
        <w:t>any</w:t>
      </w:r>
      <w:r>
        <w:rPr>
          <w:color w:val="221F1F"/>
        </w:rPr>
        <w:t>other</w:t>
      </w:r>
      <w:r>
        <w:rPr>
          <w:color w:val="221F1F"/>
        </w:rPr>
        <w:t>options.</w:t>
      </w:r>
    </w:p>
    <w:p>
      <w:pPr>
        <w:pStyle w:val="a3"/>
        <w:jc w:val="both"/>
      </w:pPr>
      <w:r>
        <w:rPr>
          <w:color w:val="221F1F"/>
        </w:rPr>
        <w:t>I’ll</w:t>
      </w:r>
      <w:r>
        <w:rPr>
          <w:color w:val="221F1F"/>
        </w:rPr>
        <w:t>leave</w:t>
      </w:r>
      <w:r>
        <w:rPr>
          <w:color w:val="221F1F"/>
        </w:rPr>
        <w:t>it</w:t>
      </w:r>
      <w:r>
        <w:rPr>
          <w:color w:val="221F1F"/>
        </w:rPr>
        <w:t>up</w:t>
      </w:r>
      <w:r>
        <w:rPr>
          <w:color w:val="221F1F"/>
        </w:rPr>
        <w:t>to</w:t>
      </w:r>
      <w:r>
        <w:rPr>
          <w:color w:val="221F1F"/>
        </w:rPr>
        <w:t>you</w:t>
      </w:r>
      <w:r>
        <w:rPr>
          <w:color w:val="221F1F"/>
        </w:rPr>
        <w:t>which</w:t>
      </w:r>
      <w:r>
        <w:rPr>
          <w:color w:val="221F1F"/>
        </w:rPr>
        <w:t>is</w:t>
      </w:r>
      <w:r>
        <w:rPr>
          <w:color w:val="221F1F"/>
        </w:rPr>
        <w:t>the</w:t>
      </w:r>
      <w:r>
        <w:rPr>
          <w:color w:val="221F1F"/>
        </w:rPr>
        <w:t>lesser</w:t>
      </w:r>
    </w:p>
    <w:p>
      <w:pPr>
        <w:pStyle w:val="a3"/>
        <w:jc w:val="both"/>
      </w:pPr>
      <w:r>
        <w:rPr>
          <w:color w:val="221F1F"/>
        </w:rPr>
        <w:t>of</w:t>
      </w:r>
      <w:r>
        <w:rPr>
          <w:color w:val="221F1F"/>
        </w:rPr>
        <w:t>three evils,</w:t>
      </w:r>
      <w:r>
        <w:rPr>
          <w:color w:val="221F1F"/>
        </w:rPr>
        <w:t>and if</w:t>
      </w:r>
      <w:r>
        <w:rPr>
          <w:color w:val="221F1F"/>
        </w:rPr>
        <w:t>you really</w:t>
      </w:r>
      <w:r>
        <w:rPr>
          <w:color w:val="221F1F"/>
        </w:rPr>
        <w:t>want to</w:t>
      </w:r>
      <w:r>
        <w:rPr>
          <w:color w:val="221F1F"/>
        </w:rPr>
        <w:t>reject</w:t>
      </w:r>
      <w:r>
        <w:rPr>
          <w:color w:val="221F1F"/>
        </w:rPr>
        <w:t>them</w:t>
      </w:r>
      <w:r>
        <w:rPr>
          <w:color w:val="221F1F"/>
        </w:rPr>
        <w:t>in</w:t>
      </w:r>
      <w:r>
        <w:rPr>
          <w:color w:val="221F1F"/>
        </w:rPr>
        <w:t>hopes</w:t>
      </w:r>
    </w:p>
    <w:p>
      <w:pPr>
        <w:pStyle w:val="a3"/>
        <w:jc w:val="both"/>
      </w:pPr>
      <w:r>
        <w:rPr>
          <w:color w:val="221F1F"/>
        </w:rPr>
        <w:t>that</w:t>
      </w:r>
      <w:r>
        <w:rPr>
          <w:color w:val="221F1F"/>
        </w:rPr>
        <w:t>you</w:t>
      </w:r>
      <w:r>
        <w:rPr>
          <w:color w:val="221F1F"/>
        </w:rPr>
        <w:t>find</w:t>
      </w:r>
      <w:r>
        <w:rPr>
          <w:color w:val="221F1F"/>
        </w:rPr>
        <w:t>a</w:t>
      </w:r>
      <w:r>
        <w:rPr>
          <w:color w:val="221F1F"/>
        </w:rPr>
        <w:t>better</w:t>
      </w:r>
      <w:r>
        <w:rPr>
          <w:color w:val="221F1F"/>
        </w:rPr>
        <w:t>way</w:t>
      </w:r>
      <w:r>
        <w:rPr>
          <w:color w:val="221F1F"/>
        </w:rPr>
        <w:t>to</w:t>
      </w:r>
      <w:r>
        <w:rPr>
          <w:color w:val="221F1F"/>
        </w:rPr>
        <w:t>contribute</w:t>
      </w:r>
      <w:r>
        <w:rPr>
          <w:color w:val="221F1F"/>
        </w:rPr>
        <w:t>to</w:t>
      </w:r>
      <w:r>
        <w:rPr>
          <w:color w:val="221F1F"/>
        </w:rPr>
        <w:t>the</w:t>
      </w:r>
      <w:r>
        <w:rPr>
          <w:color w:val="221F1F"/>
        </w:rPr>
        <w:t>world.</w:t>
      </w:r>
    </w:p>
    <w:p>
      <w:pPr>
        <w:pStyle w:val="a3"/>
        <w:jc w:val="both"/>
      </w:pPr>
      <w:r>
        <w:rPr>
          <w:color w:val="221F1F"/>
        </w:rPr>
        <w:t>When you venture into entrepreneurship, the first three words you’ll learn to</w:t>
      </w:r>
      <w:r>
        <w:rPr>
          <w:color w:val="221F1F"/>
        </w:rPr>
        <w:t>hate are these:</w:t>
      </w:r>
      <w:r>
        <w:rPr>
          <w:color w:val="221F1F"/>
        </w:rPr>
        <w:t>“Choose</w:t>
      </w:r>
      <w:r>
        <w:rPr>
          <w:color w:val="221F1F"/>
        </w:rPr>
        <w:t>a niche.”</w:t>
      </w:r>
      <w:r>
        <w:rPr>
          <w:color w:val="221F1F"/>
        </w:rPr>
        <w:t>For the unaware, a niche is a specific market that is best illustrated by the phrase, “If you target everybody, you target nobody.” The purpose of a niche like “bioenergetic nutrition for those with low thyroid function” is to narrow your focus on understanding the individual whose big problem you plan to solve. When you get specific on who you can help the most, you lay the groundwork for a valuable product. Now, there isn’t a problem with a niche. In fact, it’s a necessary aspect of doing business. The problem comes with choosing a niche . . . as if it’s something external that must be found.</w:t>
      </w:r>
    </w:p>
    <w:p>
      <w:pPr>
        <w:pStyle w:val="a3"/>
        <w:jc w:val="both"/>
      </w:pPr>
      <w:r>
        <w:rPr>
          <w:color w:val="221F1F"/>
        </w:rPr>
        <w:t>When you choose a niche, you end up like most beginner entrepreneurs scratching their heads and begging to go</w:t>
      </w:r>
      <w:r>
        <w:rPr>
          <w:color w:val="221F1F"/>
        </w:rPr>
        <w:t>back to their life of poisoned comfort. You either stick it out long enough to make a decent chunk of change, or you realize that choosing a niche and a life of fulfillment mix like oil and water. You end up working with people you don’t care about on projects you don’t care about doing work</w:t>
      </w:r>
      <w:r>
        <w:rPr>
          <w:color w:val="221F1F"/>
        </w:rPr>
        <w:t>you</w:t>
      </w:r>
      <w:r>
        <w:rPr>
          <w:color w:val="221F1F"/>
        </w:rPr>
        <w:t>don’t</w:t>
      </w:r>
      <w:r>
        <w:rPr>
          <w:color w:val="221F1F"/>
        </w:rPr>
        <w:t>care</w:t>
      </w:r>
      <w:r>
        <w:rPr>
          <w:color w:val="221F1F"/>
        </w:rPr>
        <w:t>about.</w:t>
      </w:r>
      <w:r>
        <w:rPr>
          <w:color w:val="221F1F"/>
        </w:rPr>
        <w:t>You</w:t>
      </w:r>
      <w:r>
        <w:rPr>
          <w:color w:val="221F1F"/>
        </w:rPr>
        <w:t>escaped</w:t>
      </w:r>
      <w:r>
        <w:rPr>
          <w:color w:val="221F1F"/>
        </w:rPr>
        <w:t>narrow, repetitive, and assigned work just to end up in the same exact spot with a few more luxuries that can’t patch up the hole in your soul.</w:t>
      </w:r>
    </w:p>
    <w:p>
      <w:pPr>
        <w:pStyle w:val="a3"/>
        <w:jc w:val="both"/>
      </w:pPr>
      <w:r>
        <w:rPr>
          <w:color w:val="221F1F"/>
        </w:rPr>
        <w:t>There are a few more issues with this approach. First, you don’t have experience with a niche you choose, and most entrepreneurs fail because they try to solve a problem they haven’t experienced. And since you will probably never experience</w:t>
      </w:r>
      <w:r>
        <w:rPr>
          <w:color w:val="221F1F"/>
        </w:rPr>
        <w:t>that</w:t>
      </w:r>
      <w:r>
        <w:rPr>
          <w:color w:val="221F1F"/>
        </w:rPr>
        <w:t>problem</w:t>
      </w:r>
      <w:r>
        <w:rPr>
          <w:color w:val="221F1F"/>
        </w:rPr>
        <w:t>outside</w:t>
      </w:r>
      <w:r>
        <w:rPr>
          <w:color w:val="221F1F"/>
        </w:rPr>
        <w:t>of theory, you</w:t>
      </w:r>
      <w:r>
        <w:rPr>
          <w:color w:val="221F1F"/>
        </w:rPr>
        <w:t>are</w:t>
      </w:r>
      <w:r>
        <w:rPr>
          <w:color w:val="221F1F"/>
        </w:rPr>
        <w:t>working by proxy. You are studying the map, not the territory. It</w:t>
      </w:r>
      <w:r>
        <w:rPr>
          <w:color w:val="221F1F"/>
        </w:rPr>
        <w:t>can work, and plenty of people have found success with this method, but I am here to help guide you toward a life of deep purpose. Second, it prioritizes finding, not attracting or becoming. You learn a skill for someone else. You take on projects you do not create. You</w:t>
      </w:r>
      <w:r>
        <w:rPr>
          <w:color w:val="221F1F"/>
        </w:rPr>
        <w:t>chose the first problem to solve</w:t>
      </w:r>
      <w:r>
        <w:rPr>
          <w:color w:val="221F1F"/>
        </w:rPr>
        <w:t>but have</w:t>
      </w:r>
      <w:r>
        <w:rPr>
          <w:color w:val="221F1F"/>
        </w:rPr>
        <w:t>no control over</w:t>
      </w:r>
      <w:r>
        <w:rPr>
          <w:color w:val="221F1F"/>
        </w:rPr>
        <w:t>the next hundred that spring up.</w:t>
      </w:r>
    </w:p>
    <w:p>
      <w:pPr>
        <w:pStyle w:val="a3"/>
        <w:jc w:val="both"/>
      </w:pPr>
      <w:r>
        <w:rPr>
          <w:color w:val="221F1F"/>
        </w:rPr>
        <w:t>What seems to be the biggest problem with choosing a niche</w:t>
      </w:r>
      <w:r>
        <w:rPr>
          <w:color w:val="221F1F"/>
        </w:rPr>
        <w:t>is</w:t>
      </w:r>
      <w:r>
        <w:rPr>
          <w:color w:val="221F1F"/>
        </w:rPr>
        <w:t>that</w:t>
      </w:r>
      <w:r>
        <w:rPr>
          <w:color w:val="221F1F"/>
        </w:rPr>
        <w:t>it</w:t>
      </w:r>
      <w:r>
        <w:rPr>
          <w:color w:val="221F1F"/>
        </w:rPr>
        <w:t>is</w:t>
      </w:r>
      <w:r>
        <w:rPr>
          <w:color w:val="221F1F"/>
        </w:rPr>
        <w:t>static.</w:t>
      </w:r>
      <w:r>
        <w:rPr>
          <w:color w:val="221F1F"/>
        </w:rPr>
        <w:t>You</w:t>
      </w:r>
      <w:r>
        <w:rPr>
          <w:color w:val="221F1F"/>
        </w:rPr>
        <w:t>box</w:t>
      </w:r>
      <w:r>
        <w:rPr>
          <w:color w:val="221F1F"/>
        </w:rPr>
        <w:t>yourself</w:t>
      </w:r>
      <w:r>
        <w:rPr>
          <w:color w:val="221F1F"/>
        </w:rPr>
        <w:t>into</w:t>
      </w:r>
      <w:r>
        <w:rPr>
          <w:color w:val="221F1F"/>
        </w:rPr>
        <w:t>a</w:t>
      </w:r>
      <w:r>
        <w:rPr>
          <w:color w:val="221F1F"/>
        </w:rPr>
        <w:t>little</w:t>
      </w:r>
    </w:p>
    <w:p>
      <w:pPr>
        <w:pStyle w:val="a3"/>
        <w:jc w:val="both"/>
      </w:pPr>
      <w:r>
        <w:rPr>
          <w:color w:val="221F1F"/>
        </w:rPr>
        <w:t>bubble</w:t>
      </w:r>
      <w:r>
        <w:rPr>
          <w:color w:val="221F1F"/>
        </w:rPr>
        <w:t>of</w:t>
      </w:r>
      <w:r>
        <w:rPr>
          <w:color w:val="221F1F"/>
        </w:rPr>
        <w:t>thought</w:t>
      </w:r>
      <w:r>
        <w:rPr>
          <w:color w:val="221F1F"/>
        </w:rPr>
        <w:t>s</w:t>
      </w:r>
      <w:r>
        <w:rPr>
          <w:color w:val="221F1F"/>
        </w:rPr>
        <w:t xml:space="preserve">. </w:t>
      </w:r>
      <w:r>
        <w:rPr>
          <w:color w:val="221F1F"/>
        </w:rPr>
        <w:t>Simil</w:t>
      </w:r>
      <w:r>
        <w:rPr>
          <w:color w:val="221F1F"/>
        </w:rPr>
        <w:t>a</w:t>
      </w:r>
      <w:r>
        <w:rPr>
          <w:color w:val="221F1F"/>
        </w:rPr>
        <w:t>r</w:t>
      </w:r>
      <w:r>
        <w:rPr>
          <w:color w:val="221F1F"/>
        </w:rPr>
        <w:t>to</w:t>
      </w:r>
      <w:r>
        <w:rPr>
          <w:color w:val="221F1F"/>
        </w:rPr>
        <w:t>t</w:t>
      </w:r>
      <w:r>
        <w:rPr>
          <w:color w:val="221F1F"/>
        </w:rPr>
        <w:t>he</w:t>
      </w:r>
      <w:r>
        <w:rPr>
          <w:color w:val="221F1F"/>
        </w:rPr>
        <w:t>pu</w:t>
      </w:r>
      <w:r>
        <w:rPr>
          <w:color w:val="221F1F"/>
        </w:rPr>
        <w:t>r</w:t>
      </w:r>
      <w:r>
        <w:rPr>
          <w:color w:val="221F1F"/>
        </w:rPr>
        <w:t>s</w:t>
      </w:r>
      <w:r>
        <w:rPr>
          <w:color w:val="221F1F"/>
        </w:rPr>
        <w:t>uit</w:t>
      </w:r>
      <w:r>
        <w:rPr>
          <w:color w:val="221F1F"/>
        </w:rPr>
        <w:t>of</w:t>
      </w:r>
      <w:r>
        <w:rPr>
          <w:color w:val="221F1F"/>
        </w:rPr>
        <w:t>p</w:t>
      </w:r>
      <w:r>
        <w:rPr>
          <w:color w:val="221F1F"/>
        </w:rPr>
        <w:t>r</w:t>
      </w:r>
      <w:r>
        <w:rPr>
          <w:color w:val="221F1F"/>
        </w:rPr>
        <w:t>e</w:t>
      </w:r>
      <w:r>
        <w:rPr>
          <w:color w:val="221F1F"/>
        </w:rPr>
        <w:t>s</w:t>
      </w:r>
      <w:r>
        <w:rPr>
          <w:color w:val="221F1F"/>
        </w:rPr>
        <w:t>tige</w:t>
      </w:r>
      <w:r>
        <w:rPr>
          <w:color w:val="221F1F"/>
        </w:rPr>
        <w:t>t</w:t>
      </w:r>
      <w:r>
        <w:rPr>
          <w:color w:val="221F1F"/>
        </w:rPr>
        <w:t>h</w:t>
      </w:r>
      <w:r>
        <w:rPr>
          <w:color w:val="221F1F"/>
        </w:rPr>
        <w:t>a</w:t>
      </w:r>
      <w:r>
        <w:rPr>
          <w:color w:val="221F1F"/>
        </w:rPr>
        <w:t xml:space="preserve">t </w:t>
      </w:r>
      <w:r>
        <w:rPr>
          <w:color w:val="221F1F"/>
        </w:rPr>
        <w:t>c</w:t>
      </w:r>
      <w:r>
        <w:rPr>
          <w:color w:val="221F1F"/>
        </w:rPr>
        <w:t>om</w:t>
      </w:r>
      <w:r>
        <w:rPr>
          <w:color w:val="221F1F"/>
        </w:rPr>
        <w:t>e</w:t>
      </w:r>
      <w:r>
        <w:rPr>
          <w:color w:val="221F1F"/>
        </w:rPr>
        <w:t>s</w:t>
      </w:r>
      <w:r>
        <w:rPr>
          <w:color w:val="221F1F"/>
        </w:rPr>
        <w:t>f</w:t>
      </w:r>
      <w:r>
        <w:rPr>
          <w:color w:val="221F1F"/>
        </w:rPr>
        <w:t>r</w:t>
      </w:r>
      <w:r>
        <w:rPr>
          <w:color w:val="221F1F"/>
        </w:rPr>
        <w:t>om</w:t>
      </w:r>
      <w:r>
        <w:rPr>
          <w:color w:val="221F1F"/>
        </w:rPr>
        <w:t>f</w:t>
      </w:r>
      <w:r>
        <w:rPr>
          <w:color w:val="221F1F"/>
        </w:rPr>
        <w:t>o</w:t>
      </w:r>
      <w:r>
        <w:rPr>
          <w:color w:val="221F1F"/>
        </w:rPr>
        <w:t>c</w:t>
      </w:r>
      <w:r>
        <w:rPr>
          <w:color w:val="221F1F"/>
        </w:rPr>
        <w:t>u</w:t>
      </w:r>
      <w:r>
        <w:rPr>
          <w:color w:val="221F1F"/>
        </w:rPr>
        <w:t>s</w:t>
      </w:r>
      <w:r>
        <w:rPr>
          <w:color w:val="221F1F"/>
        </w:rPr>
        <w:t>ing</w:t>
      </w:r>
      <w:r>
        <w:rPr>
          <w:color w:val="221F1F"/>
        </w:rPr>
        <w:t>on</w:t>
      </w:r>
      <w:r>
        <w:rPr>
          <w:color w:val="221F1F"/>
        </w:rPr>
        <w:t>one</w:t>
      </w:r>
      <w:r>
        <w:rPr>
          <w:color w:val="221F1F"/>
        </w:rPr>
        <w:t>a</w:t>
      </w:r>
      <w:r>
        <w:rPr>
          <w:color w:val="221F1F"/>
        </w:rPr>
        <w:t>r</w:t>
      </w:r>
      <w:r>
        <w:rPr>
          <w:color w:val="221F1F"/>
        </w:rPr>
        <w:t>e</w:t>
      </w:r>
      <w:r>
        <w:rPr>
          <w:color w:val="221F1F"/>
        </w:rPr>
        <w:t>a</w:t>
      </w:r>
      <w:r>
        <w:rPr>
          <w:color w:val="221F1F"/>
        </w:rPr>
        <w:t>of</w:t>
      </w:r>
      <w:r>
        <w:rPr>
          <w:color w:val="221F1F"/>
        </w:rPr>
        <w:t>s</w:t>
      </w:r>
      <w:r>
        <w:rPr>
          <w:color w:val="221F1F"/>
        </w:rPr>
        <w:t>tudy</w:t>
      </w:r>
      <w:r>
        <w:rPr>
          <w:color w:val="221F1F"/>
        </w:rPr>
        <w:t>l</w:t>
      </w:r>
      <w:r>
        <w:rPr>
          <w:color w:val="221F1F"/>
        </w:rPr>
        <w:t>ike</w:t>
      </w:r>
      <w:r>
        <w:rPr>
          <w:color w:val="221F1F"/>
        </w:rPr>
        <w:t>a</w:t>
      </w:r>
      <w:r>
        <w:rPr>
          <w:color w:val="221F1F"/>
        </w:rPr>
        <w:t>c</w:t>
      </w:r>
      <w:r>
        <w:rPr>
          <w:color w:val="221F1F"/>
        </w:rPr>
        <w:t>oll</w:t>
      </w:r>
      <w:r>
        <w:rPr>
          <w:color w:val="221F1F"/>
        </w:rPr>
        <w:t>e</w:t>
      </w:r>
      <w:r>
        <w:rPr>
          <w:color w:val="221F1F"/>
        </w:rPr>
        <w:t>ge d</w:t>
      </w:r>
      <w:r>
        <w:rPr>
          <w:color w:val="221F1F"/>
        </w:rPr>
        <w:t>e</w:t>
      </w:r>
      <w:r>
        <w:rPr>
          <w:color w:val="221F1F"/>
        </w:rPr>
        <w:t>g</w:t>
      </w:r>
      <w:r>
        <w:rPr>
          <w:color w:val="221F1F"/>
        </w:rPr>
        <w:t>r</w:t>
      </w:r>
      <w:r>
        <w:rPr>
          <w:color w:val="221F1F"/>
        </w:rPr>
        <w:t>e</w:t>
      </w:r>
      <w:r>
        <w:rPr>
          <w:color w:val="221F1F"/>
        </w:rPr>
        <w:t>e</w:t>
      </w:r>
      <w:r>
        <w:rPr>
          <w:color w:val="221F1F"/>
        </w:rPr>
        <w:t xml:space="preserve">, </w:t>
      </w:r>
      <w:r>
        <w:rPr>
          <w:color w:val="221F1F"/>
        </w:rPr>
        <w:t>this</w:t>
      </w:r>
      <w:r>
        <w:rPr>
          <w:color w:val="221F1F"/>
        </w:rPr>
        <w:t>c</w:t>
      </w:r>
      <w:r>
        <w:rPr>
          <w:color w:val="221F1F"/>
        </w:rPr>
        <w:t>r</w:t>
      </w:r>
      <w:r>
        <w:rPr>
          <w:color w:val="221F1F"/>
        </w:rPr>
        <w:t>ea</w:t>
      </w:r>
      <w:r>
        <w:rPr>
          <w:color w:val="221F1F"/>
        </w:rPr>
        <w:t>t</w:t>
      </w:r>
      <w:r>
        <w:rPr>
          <w:color w:val="221F1F"/>
        </w:rPr>
        <w:t>e</w:t>
      </w:r>
      <w:r>
        <w:rPr>
          <w:color w:val="221F1F"/>
        </w:rPr>
        <w:t>s</w:t>
      </w:r>
      <w:r>
        <w:rPr>
          <w:color w:val="221F1F"/>
        </w:rPr>
        <w:t>a</w:t>
      </w:r>
      <w:r>
        <w:rPr>
          <w:color w:val="221F1F"/>
        </w:rPr>
        <w:t>s</w:t>
      </w:r>
      <w:r>
        <w:rPr>
          <w:color w:val="221F1F"/>
        </w:rPr>
        <w:t>tup</w:t>
      </w:r>
      <w:r>
        <w:rPr>
          <w:color w:val="221F1F"/>
        </w:rPr>
        <w:t>e</w:t>
      </w:r>
      <w:r>
        <w:rPr>
          <w:color w:val="221F1F"/>
        </w:rPr>
        <w:t>f</w:t>
      </w:r>
      <w:r>
        <w:rPr>
          <w:color w:val="221F1F"/>
        </w:rPr>
        <w:t>ying</w:t>
      </w:r>
      <w:r>
        <w:rPr>
          <w:color w:val="221F1F"/>
        </w:rPr>
        <w:t>c</w:t>
      </w:r>
      <w:r>
        <w:rPr>
          <w:color w:val="221F1F"/>
        </w:rPr>
        <w:t>on</w:t>
      </w:r>
      <w:r>
        <w:rPr>
          <w:color w:val="221F1F"/>
        </w:rPr>
        <w:t>f</w:t>
      </w:r>
      <w:r>
        <w:rPr>
          <w:color w:val="221F1F"/>
        </w:rPr>
        <w:t>o</w:t>
      </w:r>
      <w:r>
        <w:rPr>
          <w:color w:val="221F1F"/>
        </w:rPr>
        <w:t>r</w:t>
      </w:r>
      <w:r>
        <w:rPr>
          <w:color w:val="221F1F"/>
        </w:rPr>
        <w:t>mity</w:t>
      </w:r>
      <w:r>
        <w:rPr>
          <w:color w:val="221F1F"/>
        </w:rPr>
        <w:t>th</w:t>
      </w:r>
      <w:r>
        <w:rPr>
          <w:color w:val="221F1F"/>
        </w:rPr>
        <w:t>a</w:t>
      </w:r>
      <w:r>
        <w:rPr>
          <w:color w:val="221F1F"/>
        </w:rPr>
        <w:t>t</w:t>
      </w:r>
      <w:r>
        <w:rPr>
          <w:color w:val="221F1F"/>
        </w:rPr>
        <w:t>h</w:t>
      </w:r>
      <w:r>
        <w:rPr>
          <w:color w:val="221F1F"/>
        </w:rPr>
        <w:t>a</w:t>
      </w:r>
      <w:r>
        <w:rPr>
          <w:color w:val="221F1F"/>
        </w:rPr>
        <w:t>s</w:t>
      </w:r>
      <w:r>
        <w:rPr>
          <w:color w:val="221F1F"/>
        </w:rPr>
        <w:t>high pot</w:t>
      </w:r>
      <w:r>
        <w:rPr>
          <w:color w:val="221F1F"/>
        </w:rPr>
        <w:t>e</w:t>
      </w:r>
      <w:r>
        <w:rPr>
          <w:color w:val="221F1F"/>
        </w:rPr>
        <w:t>nti</w:t>
      </w:r>
      <w:r>
        <w:rPr>
          <w:color w:val="221F1F"/>
        </w:rPr>
        <w:t>a</w:t>
      </w:r>
      <w:r>
        <w:rPr>
          <w:color w:val="221F1F"/>
        </w:rPr>
        <w:t>l</w:t>
      </w:r>
      <w:r>
        <w:rPr>
          <w:color w:val="221F1F"/>
        </w:rPr>
        <w:t>f</w:t>
      </w:r>
      <w:r>
        <w:rPr>
          <w:color w:val="221F1F"/>
        </w:rPr>
        <w:t>or</w:t>
      </w:r>
      <w:r>
        <w:rPr>
          <w:color w:val="221F1F"/>
        </w:rPr>
        <w:t>r</w:t>
      </w:r>
      <w:r>
        <w:rPr>
          <w:color w:val="221F1F"/>
        </w:rPr>
        <w:t>e</w:t>
      </w:r>
      <w:r>
        <w:rPr>
          <w:color w:val="221F1F"/>
        </w:rPr>
        <w:t>pl</w:t>
      </w:r>
      <w:r>
        <w:rPr>
          <w:color w:val="221F1F"/>
        </w:rPr>
        <w:t>a</w:t>
      </w:r>
      <w:r>
        <w:rPr>
          <w:color w:val="221F1F"/>
        </w:rPr>
        <w:t>c</w:t>
      </w:r>
      <w:r>
        <w:rPr>
          <w:color w:val="221F1F"/>
        </w:rPr>
        <w:t>e</w:t>
      </w:r>
      <w:r>
        <w:rPr>
          <w:color w:val="221F1F"/>
        </w:rPr>
        <w:t>m</w:t>
      </w:r>
      <w:r>
        <w:rPr>
          <w:color w:val="221F1F"/>
        </w:rPr>
        <w:t>e</w:t>
      </w:r>
      <w:r>
        <w:rPr>
          <w:color w:val="221F1F"/>
        </w:rPr>
        <w:t>nt.</w:t>
      </w:r>
      <w:r>
        <w:rPr>
          <w:color w:val="221F1F"/>
        </w:rPr>
        <w:t>Y</w:t>
      </w:r>
      <w:r>
        <w:rPr>
          <w:color w:val="221F1F"/>
        </w:rPr>
        <w:t>ou</w:t>
      </w:r>
      <w:r>
        <w:rPr>
          <w:color w:val="221F1F"/>
        </w:rPr>
        <w:t>c</w:t>
      </w:r>
      <w:r>
        <w:rPr>
          <w:color w:val="221F1F"/>
        </w:rPr>
        <w:t>a</w:t>
      </w:r>
      <w:r>
        <w:rPr>
          <w:color w:val="221F1F"/>
        </w:rPr>
        <w:t>n</w:t>
      </w:r>
      <w:r>
        <w:rPr>
          <w:color w:val="221F1F"/>
        </w:rPr>
        <w:t>only</w:t>
      </w:r>
      <w:r>
        <w:rPr>
          <w:color w:val="221F1F"/>
        </w:rPr>
        <w:t>l</w:t>
      </w:r>
      <w:r>
        <w:rPr>
          <w:color w:val="221F1F"/>
        </w:rPr>
        <w:t>e</w:t>
      </w:r>
      <w:r>
        <w:rPr>
          <w:color w:val="221F1F"/>
        </w:rPr>
        <w:t>a</w:t>
      </w:r>
      <w:r>
        <w:rPr>
          <w:color w:val="221F1F"/>
        </w:rPr>
        <w:t>r</w:t>
      </w:r>
      <w:r>
        <w:rPr>
          <w:color w:val="221F1F"/>
        </w:rPr>
        <w:t>n</w:t>
      </w:r>
      <w:r>
        <w:rPr>
          <w:color w:val="221F1F"/>
        </w:rPr>
        <w:t>s</w:t>
      </w:r>
      <w:r>
        <w:rPr>
          <w:color w:val="221F1F"/>
        </w:rPr>
        <w:t>o</w:t>
      </w:r>
      <w:r>
        <w:rPr>
          <w:color w:val="221F1F"/>
        </w:rPr>
        <w:t>mu</w:t>
      </w:r>
      <w:r>
        <w:rPr>
          <w:color w:val="221F1F"/>
        </w:rPr>
        <w:t>c</w:t>
      </w:r>
      <w:r>
        <w:rPr>
          <w:color w:val="221F1F"/>
        </w:rPr>
        <w:t xml:space="preserve">h </w:t>
      </w:r>
      <w:r>
        <w:rPr>
          <w:color w:val="221F1F"/>
        </w:rPr>
        <w:t>w</w:t>
      </w:r>
      <w:r>
        <w:rPr>
          <w:color w:val="221F1F"/>
        </w:rPr>
        <w:t>ithin</w:t>
      </w:r>
      <w:r>
        <w:rPr>
          <w:color w:val="221F1F"/>
        </w:rPr>
        <w:t>a</w:t>
      </w:r>
      <w:r>
        <w:rPr>
          <w:color w:val="221F1F"/>
        </w:rPr>
        <w:t>box.</w:t>
      </w:r>
      <w:r>
        <w:rPr>
          <w:color w:val="221F1F"/>
        </w:rPr>
        <w:t>T</w:t>
      </w:r>
      <w:r>
        <w:rPr>
          <w:color w:val="221F1F"/>
        </w:rPr>
        <w:t>he</w:t>
      </w:r>
      <w:r>
        <w:rPr>
          <w:color w:val="221F1F"/>
        </w:rPr>
        <w:t>b</w:t>
      </w:r>
      <w:r>
        <w:rPr>
          <w:color w:val="221F1F"/>
        </w:rPr>
        <w:t>ea</w:t>
      </w:r>
      <w:r>
        <w:rPr>
          <w:color w:val="221F1F"/>
        </w:rPr>
        <w:t>uty</w:t>
      </w:r>
      <w:r>
        <w:rPr>
          <w:color w:val="221F1F"/>
        </w:rPr>
        <w:t>of</w:t>
      </w:r>
      <w:r>
        <w:rPr>
          <w:color w:val="221F1F"/>
        </w:rPr>
        <w:t>b</w:t>
      </w:r>
      <w:r>
        <w:rPr>
          <w:color w:val="221F1F"/>
        </w:rPr>
        <w:t>e</w:t>
      </w:r>
      <w:r>
        <w:rPr>
          <w:color w:val="221F1F"/>
        </w:rPr>
        <w:t>c</w:t>
      </w:r>
      <w:r>
        <w:rPr>
          <w:color w:val="221F1F"/>
        </w:rPr>
        <w:t>om</w:t>
      </w:r>
      <w:r>
        <w:rPr>
          <w:color w:val="221F1F"/>
        </w:rPr>
        <w:t>i</w:t>
      </w:r>
      <w:r>
        <w:rPr>
          <w:color w:val="221F1F"/>
        </w:rPr>
        <w:t>ng</w:t>
      </w:r>
      <w:r>
        <w:rPr>
          <w:color w:val="221F1F"/>
        </w:rPr>
        <w:t>t</w:t>
      </w:r>
      <w:r>
        <w:rPr>
          <w:color w:val="221F1F"/>
        </w:rPr>
        <w:t>he</w:t>
      </w:r>
      <w:r>
        <w:rPr>
          <w:color w:val="221F1F"/>
        </w:rPr>
        <w:t>ni</w:t>
      </w:r>
      <w:r>
        <w:rPr>
          <w:color w:val="221F1F"/>
        </w:rPr>
        <w:t>c</w:t>
      </w:r>
      <w:r>
        <w:rPr>
          <w:color w:val="221F1F"/>
        </w:rPr>
        <w:t>he</w:t>
      </w:r>
      <w:r>
        <w:rPr>
          <w:color w:val="221F1F"/>
        </w:rPr>
        <w:t>is</w:t>
      </w:r>
      <w:r>
        <w:rPr>
          <w:color w:val="221F1F"/>
        </w:rPr>
        <w:t>th</w:t>
      </w:r>
      <w:r>
        <w:rPr>
          <w:color w:val="221F1F"/>
        </w:rPr>
        <w:t>a</w:t>
      </w:r>
      <w:r>
        <w:rPr>
          <w:color w:val="221F1F"/>
        </w:rPr>
        <w:t>t</w:t>
      </w:r>
      <w:r>
        <w:rPr>
          <w:color w:val="221F1F"/>
        </w:rPr>
        <w:t xml:space="preserve">it </w:t>
      </w:r>
      <w:r>
        <w:rPr>
          <w:color w:val="221F1F"/>
        </w:rPr>
        <w:t>e</w:t>
      </w:r>
      <w:r>
        <w:rPr>
          <w:color w:val="221F1F"/>
        </w:rPr>
        <w:t>volv</w:t>
      </w:r>
      <w:r>
        <w:rPr>
          <w:color w:val="221F1F"/>
        </w:rPr>
        <w:t>e</w:t>
      </w:r>
      <w:r>
        <w:rPr>
          <w:color w:val="221F1F"/>
        </w:rPr>
        <w:t>s</w:t>
      </w:r>
      <w:r>
        <w:rPr>
          <w:color w:val="221F1F"/>
        </w:rPr>
        <w:t>a</w:t>
      </w:r>
      <w:r>
        <w:rPr>
          <w:color w:val="221F1F"/>
        </w:rPr>
        <w:t>s</w:t>
      </w:r>
      <w:r>
        <w:rPr>
          <w:color w:val="221F1F"/>
        </w:rPr>
        <w:t>you</w:t>
      </w:r>
      <w:r>
        <w:rPr>
          <w:color w:val="221F1F"/>
        </w:rPr>
        <w:t>do.</w:t>
      </w:r>
      <w:r>
        <w:rPr>
          <w:color w:val="221F1F"/>
        </w:rPr>
        <w:t>Y</w:t>
      </w:r>
      <w:r>
        <w:rPr>
          <w:color w:val="221F1F"/>
        </w:rPr>
        <w:t>our</w:t>
      </w:r>
      <w:r>
        <w:rPr>
          <w:color w:val="221F1F"/>
        </w:rPr>
        <w:t>ni</w:t>
      </w:r>
      <w:r>
        <w:rPr>
          <w:color w:val="221F1F"/>
        </w:rPr>
        <w:t>c</w:t>
      </w:r>
      <w:r>
        <w:rPr>
          <w:color w:val="221F1F"/>
        </w:rPr>
        <w:t>he</w:t>
      </w:r>
      <w:r>
        <w:rPr>
          <w:color w:val="221F1F"/>
        </w:rPr>
        <w:t>i</w:t>
      </w:r>
      <w:r>
        <w:rPr>
          <w:color w:val="221F1F"/>
        </w:rPr>
        <w:t>s</w:t>
      </w:r>
      <w:r>
        <w:rPr>
          <w:color w:val="221F1F"/>
        </w:rPr>
        <w:t>n</w:t>
      </w:r>
      <w:r>
        <w:rPr>
          <w:color w:val="221F1F"/>
        </w:rPr>
        <w:t>’</w:t>
      </w:r>
      <w:r>
        <w:rPr>
          <w:color w:val="221F1F"/>
        </w:rPr>
        <w:t>t</w:t>
      </w:r>
      <w:r>
        <w:rPr>
          <w:color w:val="221F1F"/>
        </w:rPr>
        <w:t>a</w:t>
      </w:r>
      <w:r>
        <w:rPr>
          <w:color w:val="221F1F"/>
        </w:rPr>
        <w:t>s</w:t>
      </w:r>
      <w:r>
        <w:rPr>
          <w:color w:val="221F1F"/>
        </w:rPr>
        <w:t>t</w:t>
      </w:r>
      <w:r>
        <w:rPr>
          <w:color w:val="221F1F"/>
        </w:rPr>
        <w:t>a</w:t>
      </w:r>
      <w:r>
        <w:rPr>
          <w:color w:val="221F1F"/>
        </w:rPr>
        <w:t>tic</w:t>
      </w:r>
      <w:r>
        <w:rPr>
          <w:color w:val="221F1F"/>
        </w:rPr>
        <w:t>t</w:t>
      </w:r>
      <w:r>
        <w:rPr>
          <w:color w:val="221F1F"/>
        </w:rPr>
        <w:t>a</w:t>
      </w:r>
      <w:r>
        <w:rPr>
          <w:color w:val="221F1F"/>
        </w:rPr>
        <w:t>r</w:t>
      </w:r>
      <w:r>
        <w:rPr>
          <w:color w:val="221F1F"/>
        </w:rPr>
        <w:t>g</w:t>
      </w:r>
      <w:r>
        <w:rPr>
          <w:color w:val="221F1F"/>
        </w:rPr>
        <w:t>e</w:t>
      </w:r>
      <w:r>
        <w:rPr>
          <w:color w:val="221F1F"/>
        </w:rPr>
        <w:t>t—it</w:t>
      </w:r>
      <w:r>
        <w:rPr>
          <w:color w:val="221F1F"/>
        </w:rPr>
        <w:t>’</w:t>
      </w:r>
      <w:r>
        <w:rPr>
          <w:color w:val="221F1F"/>
        </w:rPr>
        <w:t>s</w:t>
      </w:r>
      <w:r>
        <w:rPr>
          <w:color w:val="221F1F"/>
        </w:rPr>
        <w:t>a living,</w:t>
      </w:r>
      <w:r>
        <w:rPr>
          <w:color w:val="221F1F"/>
        </w:rPr>
        <w:t>b</w:t>
      </w:r>
      <w:r>
        <w:rPr>
          <w:color w:val="221F1F"/>
        </w:rPr>
        <w:t>r</w:t>
      </w:r>
      <w:r>
        <w:rPr>
          <w:color w:val="221F1F"/>
        </w:rPr>
        <w:t>e</w:t>
      </w:r>
      <w:r>
        <w:rPr>
          <w:color w:val="221F1F"/>
        </w:rPr>
        <w:t>a</w:t>
      </w:r>
      <w:r>
        <w:rPr>
          <w:color w:val="221F1F"/>
        </w:rPr>
        <w:t>thing</w:t>
      </w:r>
      <w:r>
        <w:rPr>
          <w:color w:val="221F1F"/>
        </w:rPr>
        <w:t>e</w:t>
      </w:r>
      <w:r>
        <w:rPr>
          <w:color w:val="221F1F"/>
        </w:rPr>
        <w:t>xt</w:t>
      </w:r>
      <w:r>
        <w:rPr>
          <w:color w:val="221F1F"/>
        </w:rPr>
        <w:t>e</w:t>
      </w:r>
      <w:r>
        <w:rPr>
          <w:color w:val="221F1F"/>
        </w:rPr>
        <w:t>n</w:t>
      </w:r>
      <w:r>
        <w:rPr>
          <w:color w:val="221F1F"/>
        </w:rPr>
        <w:t>s</w:t>
      </w:r>
      <w:r>
        <w:rPr>
          <w:color w:val="221F1F"/>
        </w:rPr>
        <w:t>ion</w:t>
      </w:r>
      <w:r>
        <w:rPr>
          <w:color w:val="221F1F"/>
        </w:rPr>
        <w:t>of</w:t>
      </w:r>
      <w:r>
        <w:rPr>
          <w:color w:val="221F1F"/>
        </w:rPr>
        <w:t>your</w:t>
      </w:r>
      <w:r>
        <w:rPr>
          <w:color w:val="221F1F"/>
        </w:rPr>
        <w:t>p</w:t>
      </w:r>
      <w:r>
        <w:rPr>
          <w:color w:val="221F1F"/>
        </w:rPr>
        <w:t>e</w:t>
      </w:r>
      <w:r>
        <w:rPr>
          <w:color w:val="221F1F"/>
        </w:rPr>
        <w:t>r</w:t>
      </w:r>
      <w:r>
        <w:rPr>
          <w:color w:val="221F1F"/>
        </w:rPr>
        <w:t>s</w:t>
      </w:r>
      <w:r>
        <w:rPr>
          <w:color w:val="221F1F"/>
        </w:rPr>
        <w:t>on</w:t>
      </w:r>
      <w:r>
        <w:rPr>
          <w:color w:val="221F1F"/>
        </w:rPr>
        <w:t>a</w:t>
      </w:r>
      <w:r>
        <w:rPr>
          <w:color w:val="221F1F"/>
        </w:rPr>
        <w:t>l</w:t>
      </w:r>
      <w:r>
        <w:rPr>
          <w:color w:val="221F1F"/>
        </w:rPr>
        <w:t>d</w:t>
      </w:r>
      <w:r>
        <w:rPr>
          <w:color w:val="221F1F"/>
        </w:rPr>
        <w:t>e</w:t>
      </w:r>
      <w:r>
        <w:rPr>
          <w:color w:val="221F1F"/>
        </w:rPr>
        <w:t>v</w:t>
      </w:r>
      <w:r>
        <w:rPr>
          <w:color w:val="221F1F"/>
        </w:rPr>
        <w:t>e</w:t>
      </w:r>
      <w:r>
        <w:rPr>
          <w:color w:val="221F1F"/>
        </w:rPr>
        <w:t>lopm</w:t>
      </w:r>
      <w:r>
        <w:rPr>
          <w:color w:val="221F1F"/>
        </w:rPr>
        <w:t>e</w:t>
      </w:r>
      <w:r>
        <w:rPr>
          <w:color w:val="221F1F"/>
        </w:rPr>
        <w:t xml:space="preserve">nt. </w:t>
      </w:r>
      <w:r>
        <w:rPr>
          <w:color w:val="221F1F"/>
        </w:rPr>
        <w:t>A</w:t>
      </w:r>
      <w:r>
        <w:rPr>
          <w:color w:val="221F1F"/>
        </w:rPr>
        <w:t>s</w:t>
      </w:r>
      <w:r>
        <w:rPr>
          <w:color w:val="221F1F"/>
        </w:rPr>
        <w:t>you</w:t>
      </w:r>
      <w:r>
        <w:rPr>
          <w:color w:val="221F1F"/>
        </w:rPr>
        <w:t>s</w:t>
      </w:r>
      <w:r>
        <w:rPr>
          <w:color w:val="221F1F"/>
        </w:rPr>
        <w:t>olve</w:t>
      </w:r>
      <w:r>
        <w:rPr>
          <w:color w:val="221F1F"/>
        </w:rPr>
        <w:t>n</w:t>
      </w:r>
      <w:r>
        <w:rPr>
          <w:color w:val="221F1F"/>
        </w:rPr>
        <w:t>e</w:t>
      </w:r>
      <w:r>
        <w:rPr>
          <w:color w:val="221F1F"/>
        </w:rPr>
        <w:t>w</w:t>
      </w:r>
      <w:r>
        <w:rPr>
          <w:color w:val="221F1F"/>
        </w:rPr>
        <w:t>p</w:t>
      </w:r>
      <w:r>
        <w:rPr>
          <w:color w:val="221F1F"/>
        </w:rPr>
        <w:t>r</w:t>
      </w:r>
      <w:r>
        <w:rPr>
          <w:color w:val="221F1F"/>
        </w:rPr>
        <w:t>obl</w:t>
      </w:r>
      <w:r>
        <w:rPr>
          <w:color w:val="221F1F"/>
        </w:rPr>
        <w:t>e</w:t>
      </w:r>
      <w:r>
        <w:rPr>
          <w:color w:val="221F1F"/>
        </w:rPr>
        <w:t>m</w:t>
      </w:r>
      <w:r>
        <w:rPr>
          <w:color w:val="221F1F"/>
        </w:rPr>
        <w:t>s</w:t>
      </w:r>
      <w:r>
        <w:rPr>
          <w:color w:val="221F1F"/>
        </w:rPr>
        <w:t xml:space="preserve">,  </w:t>
      </w:r>
      <w:r>
        <w:rPr>
          <w:color w:val="221F1F"/>
        </w:rPr>
        <w:t>di</w:t>
      </w:r>
      <w:r>
        <w:rPr>
          <w:color w:val="221F1F"/>
        </w:rPr>
        <w:t>s</w:t>
      </w:r>
      <w:r>
        <w:rPr>
          <w:color w:val="221F1F"/>
        </w:rPr>
        <w:t>c</w:t>
      </w:r>
      <w:r>
        <w:rPr>
          <w:color w:val="221F1F"/>
        </w:rPr>
        <w:t>ov</w:t>
      </w:r>
      <w:r>
        <w:rPr>
          <w:color w:val="221F1F"/>
        </w:rPr>
        <w:t>e</w:t>
      </w:r>
      <w:r>
        <w:rPr>
          <w:color w:val="221F1F"/>
        </w:rPr>
        <w:t>r</w:t>
      </w:r>
      <w:r>
        <w:rPr>
          <w:color w:val="221F1F"/>
        </w:rPr>
        <w:t>n</w:t>
      </w:r>
      <w:r>
        <w:rPr>
          <w:color w:val="221F1F"/>
        </w:rPr>
        <w:t>e</w:t>
      </w:r>
      <w:r>
        <w:rPr>
          <w:color w:val="221F1F"/>
        </w:rPr>
        <w:t>w</w:t>
      </w:r>
      <w:r>
        <w:rPr>
          <w:color w:val="221F1F"/>
        </w:rPr>
        <w:t>int</w:t>
      </w:r>
      <w:r>
        <w:rPr>
          <w:color w:val="221F1F"/>
        </w:rPr>
        <w:t>e</w:t>
      </w:r>
      <w:r>
        <w:rPr>
          <w:color w:val="221F1F"/>
        </w:rPr>
        <w:t>r</w:t>
      </w:r>
      <w:r>
        <w:rPr>
          <w:color w:val="221F1F"/>
        </w:rPr>
        <w:t>e</w:t>
      </w:r>
      <w:r>
        <w:rPr>
          <w:color w:val="221F1F"/>
        </w:rPr>
        <w:t>s</w:t>
      </w:r>
      <w:r>
        <w:rPr>
          <w:color w:val="221F1F"/>
        </w:rPr>
        <w:t>t</w:t>
      </w:r>
      <w:r>
        <w:rPr>
          <w:color w:val="221F1F"/>
        </w:rPr>
        <w:t>s</w:t>
      </w:r>
      <w:r>
        <w:rPr>
          <w:color w:val="221F1F"/>
        </w:rPr>
        <w:t xml:space="preserve">,  </w:t>
      </w:r>
      <w:r>
        <w:rPr>
          <w:color w:val="221F1F"/>
        </w:rPr>
        <w:t>a</w:t>
      </w:r>
      <w:r>
        <w:rPr>
          <w:color w:val="221F1F"/>
        </w:rPr>
        <w:t xml:space="preserve">nd </w:t>
      </w:r>
      <w:r>
        <w:rPr>
          <w:color w:val="221F1F"/>
        </w:rPr>
        <w:t>c</w:t>
      </w:r>
      <w:r>
        <w:rPr>
          <w:color w:val="221F1F"/>
        </w:rPr>
        <w:t>r</w:t>
      </w:r>
      <w:r>
        <w:rPr>
          <w:color w:val="221F1F"/>
        </w:rPr>
        <w:t>e</w:t>
      </w:r>
      <w:r>
        <w:rPr>
          <w:color w:val="221F1F"/>
        </w:rPr>
        <w:t>a</w:t>
      </w:r>
      <w:r>
        <w:rPr>
          <w:color w:val="221F1F"/>
        </w:rPr>
        <w:t>t</w:t>
      </w:r>
      <w:r>
        <w:rPr>
          <w:color w:val="221F1F"/>
        </w:rPr>
        <w:t>e</w:t>
      </w:r>
      <w:r>
        <w:rPr>
          <w:color w:val="221F1F"/>
        </w:rPr>
        <w:t>n</w:t>
      </w:r>
      <w:r>
        <w:rPr>
          <w:color w:val="221F1F"/>
        </w:rPr>
        <w:t>e</w:t>
      </w:r>
      <w:r>
        <w:rPr>
          <w:color w:val="221F1F"/>
        </w:rPr>
        <w:t>w</w:t>
      </w:r>
      <w:r>
        <w:rPr>
          <w:color w:val="221F1F"/>
        </w:rPr>
        <w:t>kno</w:t>
      </w:r>
      <w:r>
        <w:rPr>
          <w:color w:val="221F1F"/>
        </w:rPr>
        <w:t>w</w:t>
      </w:r>
      <w:r>
        <w:rPr>
          <w:color w:val="221F1F"/>
        </w:rPr>
        <w:t>l</w:t>
      </w:r>
      <w:r>
        <w:rPr>
          <w:color w:val="221F1F"/>
        </w:rPr>
        <w:t>e</w:t>
      </w:r>
      <w:r>
        <w:rPr>
          <w:color w:val="221F1F"/>
        </w:rPr>
        <w:t>dg</w:t>
      </w:r>
      <w:r>
        <w:rPr>
          <w:color w:val="221F1F"/>
        </w:rPr>
        <w:t>e</w:t>
      </w:r>
      <w:r>
        <w:rPr>
          <w:color w:val="221F1F"/>
        </w:rPr>
        <w:t xml:space="preserve">, </w:t>
      </w:r>
      <w:r>
        <w:rPr>
          <w:color w:val="221F1F"/>
        </w:rPr>
        <w:t>your</w:t>
      </w:r>
      <w:r>
        <w:rPr>
          <w:color w:val="221F1F"/>
        </w:rPr>
        <w:t>bu</w:t>
      </w:r>
      <w:r>
        <w:rPr>
          <w:color w:val="221F1F"/>
        </w:rPr>
        <w:t>s</w:t>
      </w:r>
      <w:r>
        <w:rPr>
          <w:color w:val="221F1F"/>
        </w:rPr>
        <w:t>in</w:t>
      </w:r>
      <w:r>
        <w:rPr>
          <w:color w:val="221F1F"/>
        </w:rPr>
        <w:t>e</w:t>
      </w:r>
      <w:r>
        <w:rPr>
          <w:color w:val="221F1F"/>
        </w:rPr>
        <w:t>s</w:t>
      </w:r>
      <w:r>
        <w:rPr>
          <w:color w:val="221F1F"/>
        </w:rPr>
        <w:t>s</w:t>
      </w:r>
      <w:r>
        <w:rPr>
          <w:color w:val="221F1F"/>
        </w:rPr>
        <w:t>n</w:t>
      </w:r>
      <w:r>
        <w:rPr>
          <w:color w:val="221F1F"/>
        </w:rPr>
        <w:t>a</w:t>
      </w:r>
      <w:r>
        <w:rPr>
          <w:color w:val="221F1F"/>
        </w:rPr>
        <w:t>tu</w:t>
      </w:r>
      <w:r>
        <w:rPr>
          <w:color w:val="221F1F"/>
        </w:rPr>
        <w:t>r</w:t>
      </w:r>
      <w:r>
        <w:rPr>
          <w:color w:val="221F1F"/>
        </w:rPr>
        <w:t>a</w:t>
      </w:r>
      <w:r>
        <w:rPr>
          <w:color w:val="221F1F"/>
        </w:rPr>
        <w:t>lly</w:t>
      </w:r>
      <w:r>
        <w:rPr>
          <w:color w:val="221F1F"/>
        </w:rPr>
        <w:t>e</w:t>
      </w:r>
      <w:r>
        <w:rPr>
          <w:color w:val="221F1F"/>
        </w:rPr>
        <w:t>xp</w:t>
      </w:r>
      <w:r>
        <w:rPr>
          <w:color w:val="221F1F"/>
        </w:rPr>
        <w:t>a</w:t>
      </w:r>
      <w:r>
        <w:rPr>
          <w:color w:val="221F1F"/>
        </w:rPr>
        <w:t>nds</w:t>
      </w:r>
      <w:r>
        <w:rPr>
          <w:color w:val="221F1F"/>
        </w:rPr>
        <w:t xml:space="preserve">to </w:t>
      </w:r>
      <w:r>
        <w:rPr>
          <w:color w:val="221F1F"/>
        </w:rPr>
        <w:t>e</w:t>
      </w:r>
      <w:r>
        <w:rPr>
          <w:color w:val="221F1F"/>
        </w:rPr>
        <w:t>n</w:t>
      </w:r>
      <w:r>
        <w:rPr>
          <w:color w:val="221F1F"/>
        </w:rPr>
        <w:t>c</w:t>
      </w:r>
      <w:r>
        <w:rPr>
          <w:color w:val="221F1F"/>
        </w:rPr>
        <w:t>omp</w:t>
      </w:r>
      <w:r>
        <w:rPr>
          <w:color w:val="221F1F"/>
        </w:rPr>
        <w:t>a</w:t>
      </w:r>
      <w:r>
        <w:rPr>
          <w:color w:val="221F1F"/>
        </w:rPr>
        <w:t>s</w:t>
      </w:r>
      <w:r>
        <w:rPr>
          <w:color w:val="221F1F"/>
        </w:rPr>
        <w:t>s th</w:t>
      </w:r>
      <w:r>
        <w:rPr>
          <w:color w:val="221F1F"/>
        </w:rPr>
        <w:t>e</w:t>
      </w:r>
      <w:r>
        <w:rPr>
          <w:color w:val="221F1F"/>
        </w:rPr>
        <w:t>s</w:t>
      </w:r>
      <w:r>
        <w:rPr>
          <w:color w:val="221F1F"/>
        </w:rPr>
        <w:t>e</w:t>
      </w:r>
      <w:r>
        <w:rPr>
          <w:color w:val="221F1F"/>
        </w:rPr>
        <w:t>a</w:t>
      </w:r>
      <w:r>
        <w:rPr>
          <w:color w:val="221F1F"/>
        </w:rPr>
        <w:t>r</w:t>
      </w:r>
      <w:r>
        <w:rPr>
          <w:color w:val="221F1F"/>
        </w:rPr>
        <w:t>e</w:t>
      </w:r>
      <w:r>
        <w:rPr>
          <w:color w:val="221F1F"/>
        </w:rPr>
        <w:t>a</w:t>
      </w:r>
      <w:r>
        <w:rPr>
          <w:color w:val="221F1F"/>
        </w:rPr>
        <w:t>s</w:t>
      </w:r>
      <w:r>
        <w:rPr>
          <w:color w:val="221F1F"/>
        </w:rPr>
        <w:t xml:space="preserve">. </w:t>
      </w:r>
      <w:r>
        <w:rPr>
          <w:color w:val="221F1F"/>
        </w:rPr>
        <w:t>C</w:t>
      </w:r>
      <w:r>
        <w:rPr>
          <w:color w:val="221F1F"/>
        </w:rPr>
        <w:t>hoo</w:t>
      </w:r>
      <w:r>
        <w:rPr>
          <w:color w:val="221F1F"/>
        </w:rPr>
        <w:t>s</w:t>
      </w:r>
      <w:r>
        <w:rPr>
          <w:color w:val="221F1F"/>
        </w:rPr>
        <w:t>ing</w:t>
      </w:r>
      <w:r>
        <w:rPr>
          <w:color w:val="221F1F"/>
        </w:rPr>
        <w:t>a</w:t>
      </w:r>
      <w:r>
        <w:rPr>
          <w:color w:val="221F1F"/>
        </w:rPr>
        <w:t>ni</w:t>
      </w:r>
      <w:r>
        <w:rPr>
          <w:color w:val="221F1F"/>
        </w:rPr>
        <w:t>c</w:t>
      </w:r>
      <w:r>
        <w:rPr>
          <w:color w:val="221F1F"/>
        </w:rPr>
        <w:t>he</w:t>
      </w:r>
      <w:r>
        <w:rPr>
          <w:color w:val="221F1F"/>
        </w:rPr>
        <w:t xml:space="preserve">is </w:t>
      </w:r>
      <w:r>
        <w:rPr>
          <w:color w:val="221F1F"/>
        </w:rPr>
        <w:t>f</w:t>
      </w:r>
      <w:r>
        <w:rPr>
          <w:color w:val="221F1F"/>
        </w:rPr>
        <w:t>or</w:t>
      </w:r>
      <w:r>
        <w:rPr>
          <w:color w:val="221F1F"/>
        </w:rPr>
        <w:t>s</w:t>
      </w:r>
      <w:r>
        <w:rPr>
          <w:color w:val="221F1F"/>
        </w:rPr>
        <w:t>p</w:t>
      </w:r>
      <w:r>
        <w:rPr>
          <w:color w:val="221F1F"/>
        </w:rPr>
        <w:t>ec</w:t>
      </w:r>
      <w:r>
        <w:rPr>
          <w:color w:val="221F1F"/>
        </w:rPr>
        <w:t>i</w:t>
      </w:r>
      <w:r>
        <w:rPr>
          <w:color w:val="221F1F"/>
        </w:rPr>
        <w:t>a</w:t>
      </w:r>
      <w:r>
        <w:rPr>
          <w:color w:val="221F1F"/>
        </w:rPr>
        <w:t>li</w:t>
      </w:r>
      <w:r>
        <w:rPr>
          <w:color w:val="221F1F"/>
        </w:rPr>
        <w:t>s</w:t>
      </w:r>
      <w:r>
        <w:rPr>
          <w:color w:val="221F1F"/>
        </w:rPr>
        <w:t>t</w:t>
      </w:r>
      <w:r>
        <w:rPr>
          <w:color w:val="221F1F"/>
        </w:rPr>
        <w:t>s</w:t>
      </w:r>
      <w:r>
        <w:rPr>
          <w:color w:val="221F1F"/>
        </w:rPr>
        <w:t>.</w:t>
      </w:r>
      <w:r>
        <w:rPr>
          <w:rFonts w:ascii="宋体" w:hAnsi="宋体"/>
          <w:color w:val="221F1F"/>
        </w:rPr>
        <w:t>。。，，。。，。</w:t>
      </w:r>
    </w:p>
    <w:p>
      <w:pPr>
        <w:pStyle w:val="a3"/>
        <w:jc w:val="both"/>
      </w:pPr>
      <w:r>
        <w:rPr>
          <w:color w:val="221F1F"/>
        </w:rPr>
        <w:t>Let me make this simple for you: You are the niche. Most people spend their lives searching for their niche, never realizing they’re standing in it. They fail to practice self- awareness,</w:t>
      </w:r>
      <w:r>
        <w:rPr>
          <w:color w:val="221F1F"/>
        </w:rPr>
        <w:t>the</w:t>
      </w:r>
      <w:r>
        <w:rPr>
          <w:color w:val="221F1F"/>
        </w:rPr>
        <w:t>greatest</w:t>
      </w:r>
      <w:r>
        <w:rPr>
          <w:color w:val="221F1F"/>
        </w:rPr>
        <w:t>business,</w:t>
      </w:r>
      <w:r>
        <w:rPr>
          <w:color w:val="221F1F"/>
        </w:rPr>
        <w:t>marketing,</w:t>
      </w:r>
      <w:r>
        <w:rPr>
          <w:color w:val="221F1F"/>
        </w:rPr>
        <w:t>and sales skill. You already purchase products that improve your life. You already get hooked in by marketing that doesn’t feel like marketing. You already consume information that piques your interest. But what you may not realize is that you can reverse engineer this entire process, study it’s parts, and recreate it with you as the central pillar that makes every aspect of it unique.</w:t>
      </w:r>
    </w:p>
    <w:p>
      <w:pPr>
        <w:pStyle w:val="a3"/>
        <w:jc w:val="both"/>
      </w:pPr>
      <w:r>
        <w:rPr>
          <w:color w:val="221F1F"/>
        </w:rPr>
        <w:t>When</w:t>
      </w:r>
      <w:r>
        <w:rPr>
          <w:color w:val="221F1F"/>
        </w:rPr>
        <w:t>you</w:t>
      </w:r>
      <w:r>
        <w:rPr>
          <w:color w:val="221F1F"/>
        </w:rPr>
        <w:t>are</w:t>
      </w:r>
      <w:r>
        <w:rPr>
          <w:color w:val="221F1F"/>
        </w:rPr>
        <w:t>the</w:t>
      </w:r>
      <w:r>
        <w:rPr>
          <w:color w:val="221F1F"/>
        </w:rPr>
        <w:t>niche,</w:t>
      </w:r>
      <w:r>
        <w:rPr>
          <w:color w:val="221F1F"/>
        </w:rPr>
        <w:t>you</w:t>
      </w:r>
      <w:r>
        <w:rPr>
          <w:color w:val="221F1F"/>
        </w:rPr>
        <w:t>don’t</w:t>
      </w:r>
      <w:r>
        <w:rPr>
          <w:color w:val="221F1F"/>
        </w:rPr>
        <w:t>need</w:t>
      </w:r>
      <w:r>
        <w:rPr>
          <w:color w:val="221F1F"/>
        </w:rPr>
        <w:t>to</w:t>
      </w:r>
      <w:r>
        <w:rPr>
          <w:color w:val="221F1F"/>
        </w:rPr>
        <w:t>obsess</w:t>
      </w:r>
      <w:r>
        <w:rPr>
          <w:color w:val="221F1F"/>
        </w:rPr>
        <w:t>over</w:t>
      </w:r>
      <w:r>
        <w:rPr>
          <w:color w:val="221F1F"/>
        </w:rPr>
        <w:t>new market</w:t>
      </w:r>
      <w:r>
        <w:rPr>
          <w:color w:val="221F1F"/>
        </w:rPr>
        <w:t>opportunities.</w:t>
      </w:r>
      <w:r>
        <w:rPr>
          <w:color w:val="221F1F"/>
        </w:rPr>
        <w:t>However,</w:t>
      </w:r>
      <w:r>
        <w:rPr>
          <w:color w:val="221F1F"/>
        </w:rPr>
        <w:t>you</w:t>
      </w:r>
      <w:r>
        <w:rPr>
          <w:color w:val="221F1F"/>
        </w:rPr>
        <w:t>do</w:t>
      </w:r>
      <w:r>
        <w:rPr>
          <w:color w:val="221F1F"/>
        </w:rPr>
        <w:t>need</w:t>
      </w:r>
      <w:r>
        <w:rPr>
          <w:color w:val="221F1F"/>
        </w:rPr>
        <w:t>to</w:t>
      </w:r>
      <w:r>
        <w:rPr>
          <w:color w:val="221F1F"/>
        </w:rPr>
        <w:t>obsess over solving your own problems. If you were to solve your own problems and sell the solution, you would kill two birds with one stone: Self-improvement and other-improvement.</w:t>
      </w:r>
    </w:p>
    <w:p>
      <w:pPr>
        <w:pStyle w:val="a3"/>
        <w:jc w:val="both"/>
      </w:pPr>
      <w:r>
        <w:rPr>
          <w:color w:val="221F1F"/>
        </w:rPr>
        <w:t>Purpose and profit. No amount of complaining or excuse- making</w:t>
      </w:r>
      <w:r>
        <w:rPr>
          <w:color w:val="221F1F"/>
        </w:rPr>
        <w:t>will</w:t>
      </w:r>
      <w:r>
        <w:rPr>
          <w:color w:val="221F1F"/>
        </w:rPr>
        <w:t>change</w:t>
      </w:r>
      <w:r>
        <w:rPr>
          <w:color w:val="221F1F"/>
        </w:rPr>
        <w:t>the</w:t>
      </w:r>
      <w:r>
        <w:rPr>
          <w:color w:val="221F1F"/>
        </w:rPr>
        <w:t>fact</w:t>
      </w:r>
      <w:r>
        <w:rPr>
          <w:color w:val="221F1F"/>
        </w:rPr>
        <w:t>that</w:t>
      </w:r>
      <w:r>
        <w:rPr>
          <w:color w:val="221F1F"/>
        </w:rPr>
        <w:t>if</w:t>
      </w:r>
      <w:r>
        <w:rPr>
          <w:color w:val="221F1F"/>
        </w:rPr>
        <w:t>everyone</w:t>
      </w:r>
      <w:r>
        <w:rPr>
          <w:color w:val="221F1F"/>
        </w:rPr>
        <w:t>were</w:t>
      </w:r>
      <w:r>
        <w:rPr>
          <w:color w:val="221F1F"/>
        </w:rPr>
        <w:t>to</w:t>
      </w:r>
      <w:r>
        <w:rPr>
          <w:color w:val="221F1F"/>
        </w:rPr>
        <w:t>do</w:t>
      </w:r>
      <w:r>
        <w:rPr>
          <w:color w:val="221F1F"/>
        </w:rPr>
        <w:t>that over and over again (solving problems and creating solutions), engaging in the process of error correction to reverse entropy, everyone would have something unique and real with high potential value. Your identity is distinct from every other person on this planet in some way. When you relinquish that power by “choosing a niche,” you open up room for competition. Conformity is a finite game. Authenticity is an infinite game.</w:t>
      </w:r>
    </w:p>
    <w:p>
      <w:pPr>
        <w:pStyle w:val="a3"/>
        <w:jc w:val="both"/>
      </w:pPr>
      <w:r>
        <w:rPr>
          <w:color w:val="221F1F"/>
        </w:rPr>
        <w:t>The</w:t>
      </w:r>
      <w:r>
        <w:rPr>
          <w:color w:val="221F1F"/>
        </w:rPr>
        <w:t>thing</w:t>
      </w:r>
      <w:r>
        <w:rPr>
          <w:color w:val="221F1F"/>
        </w:rPr>
        <w:t>is, starting</w:t>
      </w:r>
      <w:r>
        <w:rPr>
          <w:color w:val="221F1F"/>
        </w:rPr>
        <w:t>a</w:t>
      </w:r>
      <w:r>
        <w:rPr>
          <w:color w:val="221F1F"/>
        </w:rPr>
        <w:t>business costs a</w:t>
      </w:r>
      <w:r>
        <w:rPr>
          <w:color w:val="221F1F"/>
        </w:rPr>
        <w:t>lot</w:t>
      </w:r>
      <w:r>
        <w:rPr>
          <w:color w:val="221F1F"/>
        </w:rPr>
        <w:t>of money,</w:t>
      </w:r>
      <w:r>
        <w:rPr>
          <w:color w:val="221F1F"/>
        </w:rPr>
        <w:t>right? You need capital and a warehouse and a marketing budget and an LLC and all of these other things, right? Wrong. Remember, the way you get in front of other people is through media. The most accessible way to do that, at least right now, is on the internet, with writing as the</w:t>
      </w:r>
      <w:r>
        <w:rPr>
          <w:color w:val="221F1F"/>
        </w:rPr>
        <w:t>overarching skill that shapes everything else you do. That</w:t>
      </w:r>
      <w:r>
        <w:rPr>
          <w:color w:val="221F1F"/>
        </w:rPr>
        <w:t xml:space="preserve">is an incredible starting point for almost everyone. The internet and writing are a meta path. If everyone does it, there is no increase in saturation and competition because they are a vessel for any type of information, interest, or </w:t>
      </w:r>
      <w:r>
        <w:rPr>
          <w:color w:val="221F1F"/>
        </w:rPr>
        <w:t>skill.</w:t>
      </w:r>
    </w:p>
    <w:p>
      <w:pPr>
        <w:pStyle w:val="a3"/>
        <w:jc w:val="both"/>
      </w:pPr>
      <w:r>
        <w:rPr>
          <w:color w:val="221F1F"/>
        </w:rPr>
        <w:t xml:space="preserve">Individuals in search for their life’s work are realizing the power </w:t>
      </w:r>
      <w:r>
        <w:rPr>
          <w:color w:val="221F1F"/>
        </w:rPr>
        <w:t>of this path. They are becoming one-person media companies. After</w:t>
      </w:r>
      <w:r>
        <w:rPr>
          <w:color w:val="221F1F"/>
        </w:rPr>
        <w:t>they</w:t>
      </w:r>
      <w:r>
        <w:rPr>
          <w:color w:val="221F1F"/>
        </w:rPr>
        <w:t>build</w:t>
      </w:r>
      <w:r>
        <w:rPr>
          <w:color w:val="221F1F"/>
        </w:rPr>
        <w:t>an</w:t>
      </w:r>
      <w:r>
        <w:rPr>
          <w:color w:val="221F1F"/>
        </w:rPr>
        <w:t>audience—no</w:t>
      </w:r>
      <w:r>
        <w:rPr>
          <w:color w:val="221F1F"/>
        </w:rPr>
        <w:t>matter</w:t>
      </w:r>
      <w:r>
        <w:rPr>
          <w:color w:val="221F1F"/>
        </w:rPr>
        <w:t>what</w:t>
      </w:r>
      <w:r>
        <w:rPr>
          <w:color w:val="221F1F"/>
        </w:rPr>
        <w:t>size—that</w:t>
      </w:r>
      <w:r>
        <w:rPr>
          <w:color w:val="221F1F"/>
        </w:rPr>
        <w:t xml:space="preserve">trusts </w:t>
      </w:r>
      <w:r>
        <w:rPr>
          <w:color w:val="221F1F"/>
        </w:rPr>
        <w:t>and</w:t>
      </w:r>
      <w:r>
        <w:rPr>
          <w:color w:val="221F1F"/>
        </w:rPr>
        <w:t>supports</w:t>
      </w:r>
      <w:r>
        <w:rPr>
          <w:color w:val="221F1F"/>
        </w:rPr>
        <w:t>them</w:t>
      </w:r>
      <w:r>
        <w:rPr>
          <w:color w:val="221F1F"/>
        </w:rPr>
        <w:t>enough</w:t>
      </w:r>
      <w:r>
        <w:rPr>
          <w:color w:val="221F1F"/>
        </w:rPr>
        <w:t>to</w:t>
      </w:r>
      <w:r>
        <w:rPr>
          <w:color w:val="221F1F"/>
        </w:rPr>
        <w:t>sustain</w:t>
      </w:r>
      <w:r>
        <w:rPr>
          <w:color w:val="221F1F"/>
        </w:rPr>
        <w:t>work</w:t>
      </w:r>
      <w:r>
        <w:rPr>
          <w:color w:val="221F1F"/>
        </w:rPr>
        <w:t>they</w:t>
      </w:r>
      <w:r>
        <w:rPr>
          <w:color w:val="221F1F"/>
        </w:rPr>
        <w:t>enjoy,</w:t>
      </w:r>
      <w:r>
        <w:rPr>
          <w:color w:val="221F1F"/>
        </w:rPr>
        <w:t>they</w:t>
      </w:r>
      <w:r>
        <w:rPr>
          <w:color w:val="221F1F"/>
        </w:rPr>
        <w:t>have</w:t>
      </w:r>
    </w:p>
    <w:p>
      <w:pPr>
        <w:pStyle w:val="a3"/>
        <w:jc w:val="both"/>
      </w:pPr>
      <w:r>
        <w:rPr>
          <w:color w:val="221F1F"/>
        </w:rPr>
        <w:t>two</w:t>
      </w:r>
      <w:r>
        <w:rPr>
          <w:color w:val="221F1F"/>
        </w:rPr>
        <w:t>options.</w:t>
      </w:r>
    </w:p>
    <w:p>
      <w:pPr>
        <w:pStyle w:val="a3"/>
        <w:jc w:val="both"/>
      </w:pPr>
      <w:r>
        <w:rPr>
          <w:color w:val="221F1F"/>
        </w:rPr>
        <w:t>First, they can be like Justin Welsh. Before his one-person business reaching $8 million in revenue at 92% margins, he worked as an executive at two billion-dollar healthcare companies.</w:t>
      </w:r>
      <w:r>
        <w:rPr>
          <w:color w:val="221F1F"/>
        </w:rPr>
        <w:t>High</w:t>
      </w:r>
      <w:r>
        <w:rPr>
          <w:color w:val="221F1F"/>
        </w:rPr>
        <w:t>pressure.</w:t>
      </w:r>
      <w:r>
        <w:rPr>
          <w:color w:val="221F1F"/>
        </w:rPr>
        <w:t>Little</w:t>
      </w:r>
      <w:r>
        <w:rPr>
          <w:color w:val="221F1F"/>
        </w:rPr>
        <w:t>time.</w:t>
      </w:r>
      <w:r>
        <w:rPr>
          <w:color w:val="221F1F"/>
        </w:rPr>
        <w:t>Big</w:t>
      </w:r>
      <w:r>
        <w:rPr>
          <w:color w:val="221F1F"/>
        </w:rPr>
        <w:t>payday.</w:t>
      </w:r>
      <w:r>
        <w:rPr>
          <w:color w:val="221F1F"/>
        </w:rPr>
        <w:t>He</w:t>
      </w:r>
      <w:r>
        <w:rPr>
          <w:color w:val="221F1F"/>
        </w:rPr>
        <w:t>was making good money, but his personal life took a backseat. Eventually, he reached his breaking point. When Justin realized</w:t>
      </w:r>
      <w:r>
        <w:rPr>
          <w:color w:val="221F1F"/>
        </w:rPr>
        <w:t>that</w:t>
      </w:r>
      <w:r>
        <w:rPr>
          <w:color w:val="221F1F"/>
        </w:rPr>
        <w:t>he</w:t>
      </w:r>
      <w:r>
        <w:rPr>
          <w:color w:val="221F1F"/>
        </w:rPr>
        <w:t>had</w:t>
      </w:r>
      <w:r>
        <w:rPr>
          <w:color w:val="221F1F"/>
        </w:rPr>
        <w:t>a few</w:t>
      </w:r>
      <w:r>
        <w:rPr>
          <w:color w:val="221F1F"/>
        </w:rPr>
        <w:t>skills</w:t>
      </w:r>
      <w:r>
        <w:rPr>
          <w:color w:val="221F1F"/>
        </w:rPr>
        <w:t>that</w:t>
      </w:r>
      <w:r>
        <w:rPr>
          <w:color w:val="221F1F"/>
        </w:rPr>
        <w:t>more</w:t>
      </w:r>
      <w:r>
        <w:rPr>
          <w:color w:val="221F1F"/>
        </w:rPr>
        <w:t>people—not</w:t>
      </w:r>
      <w:r>
        <w:rPr>
          <w:color w:val="221F1F"/>
        </w:rPr>
        <w:t xml:space="preserve">just his employers—could benefit from, he started building his </w:t>
      </w:r>
      <w:r>
        <w:rPr>
          <w:color w:val="221F1F"/>
        </w:rPr>
        <w:t>own</w:t>
      </w:r>
    </w:p>
    <w:p>
      <w:pPr>
        <w:pStyle w:val="a3"/>
        <w:jc w:val="both"/>
      </w:pPr>
      <w:r>
        <w:rPr>
          <w:rFonts w:ascii="宋体" w:hAnsi="宋体"/>
          <w:color w:val="221F1F"/>
        </w:rPr>
        <w:t>，</w:t>
      </w:r>
      <w:r>
        <w:rPr>
          <w:color w:val="221F1F"/>
        </w:rPr>
        <w:t>·</w:t>
      </w:r>
      <w:r>
        <w:rPr>
          <w:rFonts w:ascii="宋体" w:hAnsi="宋体"/>
          <w:color w:val="221F1F"/>
        </w:rPr>
        <w:t>。 92</w:t>
      </w:r>
      <w:r>
        <w:rPr>
          <w:rFonts w:ascii="宋体" w:hAnsi="宋体"/>
          <w:color w:val="221F1F"/>
        </w:rPr>
        <w:t>%</w:t>
      </w:r>
      <w:r>
        <w:rPr>
          <w:rFonts w:ascii="宋体" w:hAnsi="宋体"/>
          <w:color w:val="221F1F"/>
        </w:rPr>
        <w:t>80</w:t>
      </w:r>
      <w:r>
        <w:rPr>
          <w:rFonts w:ascii="宋体" w:hAnsi="宋体"/>
          <w:color w:val="221F1F"/>
        </w:rPr>
        <w:t>0</w:t>
      </w:r>
      <w:r>
        <w:rPr>
          <w:rFonts w:ascii="宋体" w:hAnsi="宋体"/>
          <w:color w:val="221F1F"/>
        </w:rPr>
        <w:t>，。。。。，。，。</w:t>
      </w:r>
      <w:r>
        <w:rPr>
          <w:color w:val="221F1F"/>
        </w:rPr>
        <w:t>——</w:t>
      </w:r>
      <w:r>
        <w:rPr>
          <w:color w:val="221F1F"/>
        </w:rPr>
        <w:t>——</w:t>
      </w:r>
      <w:r>
        <w:rPr>
          <w:rFonts w:ascii="宋体" w:hAnsi="宋体"/>
          <w:color w:val="221F1F"/>
        </w:rPr>
        <w:t>，</w:t>
      </w:r>
    </w:p>
    <w:p>
      <w:pPr>
        <w:pStyle w:val="a3"/>
        <w:jc w:val="both"/>
      </w:pPr>
      <w:r>
        <w:rPr>
          <w:color w:val="221F1F"/>
        </w:rPr>
        <w:t>thing on</w:t>
      </w:r>
      <w:r>
        <w:rPr>
          <w:color w:val="221F1F"/>
        </w:rPr>
        <w:t>the</w:t>
      </w:r>
      <w:r>
        <w:rPr>
          <w:color w:val="221F1F"/>
        </w:rPr>
        <w:t>side.</w:t>
      </w:r>
    </w:p>
    <w:p>
      <w:pPr>
        <w:pStyle w:val="a3"/>
        <w:jc w:val="both"/>
      </w:pPr>
      <w:r>
        <w:rPr>
          <w:color w:val="221F1F"/>
        </w:rPr>
        <w:t>Justin’s progression</w:t>
      </w:r>
      <w:r>
        <w:rPr>
          <w:color w:val="221F1F"/>
        </w:rPr>
        <w:t>went</w:t>
      </w:r>
      <w:r>
        <w:rPr>
          <w:color w:val="221F1F"/>
        </w:rPr>
        <w:t>like this. First, he</w:t>
      </w:r>
      <w:r>
        <w:rPr>
          <w:color w:val="221F1F"/>
        </w:rPr>
        <w:t>did not</w:t>
      </w:r>
      <w:r>
        <w:rPr>
          <w:color w:val="221F1F"/>
        </w:rPr>
        <w:t>quit his job outright. He saw the opportunity the internet presented and started sharing his knowledge through writing. His skills, his opinions, and most importantly, his story—the thing that makes his skills desirable to those who relate. In fact, that’s still all he does to this day. He writes. He has seen immense success without the need for more time- consuming skills like video filming and editing. By following the principles of value creation, he started attracting an audience of thousands of people.</w:t>
      </w:r>
    </w:p>
    <w:p>
      <w:pPr>
        <w:pStyle w:val="a3"/>
        <w:jc w:val="both"/>
      </w:pPr>
      <w:r>
        <w:rPr>
          <w:color w:val="221F1F"/>
        </w:rPr>
        <w:t>Given enough time and error correction, Justin created high-margin media-based products. The first was business consulting. Since he had marketing and sales knowledge, he</w:t>
      </w:r>
      <w:r>
        <w:rPr>
          <w:color w:val="221F1F"/>
        </w:rPr>
        <w:t>decided</w:t>
      </w:r>
      <w:r>
        <w:rPr>
          <w:color w:val="221F1F"/>
        </w:rPr>
        <w:t>to</w:t>
      </w:r>
      <w:r>
        <w:rPr>
          <w:color w:val="221F1F"/>
        </w:rPr>
        <w:t>work</w:t>
      </w:r>
      <w:r>
        <w:rPr>
          <w:color w:val="221F1F"/>
        </w:rPr>
        <w:t>one-on-one</w:t>
      </w:r>
      <w:r>
        <w:rPr>
          <w:color w:val="221F1F"/>
        </w:rPr>
        <w:t>virtually</w:t>
      </w:r>
      <w:r>
        <w:rPr>
          <w:color w:val="221F1F"/>
        </w:rPr>
        <w:t>with</w:t>
      </w:r>
      <w:r>
        <w:rPr>
          <w:color w:val="221F1F"/>
        </w:rPr>
        <w:t>small</w:t>
      </w:r>
    </w:p>
    <w:p>
      <w:pPr>
        <w:pStyle w:val="a3"/>
        <w:jc w:val="both"/>
      </w:pPr>
      <w:r>
        <w:rPr>
          <w:color w:val="221F1F"/>
        </w:rPr>
        <w:t>businesses and solopreneurs who could use his expertise. And since he had an audience of people to tap into, this wasn’t</w:t>
      </w:r>
      <w:r>
        <w:rPr>
          <w:color w:val="221F1F"/>
        </w:rPr>
        <w:t>the</w:t>
      </w:r>
      <w:r>
        <w:rPr>
          <w:color w:val="221F1F"/>
        </w:rPr>
        <w:t>most difficult</w:t>
      </w:r>
      <w:r>
        <w:rPr>
          <w:color w:val="221F1F"/>
        </w:rPr>
        <w:t>thing</w:t>
      </w:r>
      <w:r>
        <w:rPr>
          <w:color w:val="221F1F"/>
        </w:rPr>
        <w:t>in</w:t>
      </w:r>
      <w:r>
        <w:rPr>
          <w:color w:val="221F1F"/>
        </w:rPr>
        <w:t>the</w:t>
      </w:r>
      <w:r>
        <w:rPr>
          <w:color w:val="221F1F"/>
        </w:rPr>
        <w:t>world</w:t>
      </w:r>
      <w:r>
        <w:rPr>
          <w:color w:val="221F1F"/>
        </w:rPr>
        <w:t>to</w:t>
      </w:r>
      <w:r>
        <w:rPr>
          <w:color w:val="221F1F"/>
        </w:rPr>
        <w:t>pull</w:t>
      </w:r>
      <w:r>
        <w:rPr>
          <w:color w:val="221F1F"/>
        </w:rPr>
        <w:t>off. This consulting offer allowed him to charge more, work with fewer people, and</w:t>
      </w:r>
      <w:r>
        <w:rPr>
          <w:color w:val="221F1F"/>
        </w:rPr>
        <w:t>earn</w:t>
      </w:r>
      <w:r>
        <w:rPr>
          <w:color w:val="221F1F"/>
        </w:rPr>
        <w:t>enough</w:t>
      </w:r>
      <w:r>
        <w:rPr>
          <w:color w:val="221F1F"/>
        </w:rPr>
        <w:t>to</w:t>
      </w:r>
      <w:r>
        <w:rPr>
          <w:color w:val="221F1F"/>
        </w:rPr>
        <w:t>leave</w:t>
      </w:r>
      <w:r>
        <w:rPr>
          <w:color w:val="221F1F"/>
        </w:rPr>
        <w:t>his</w:t>
      </w:r>
      <w:r>
        <w:rPr>
          <w:color w:val="221F1F"/>
        </w:rPr>
        <w:t>career</w:t>
      </w:r>
      <w:r>
        <w:rPr>
          <w:color w:val="221F1F"/>
        </w:rPr>
        <w:t>behind</w:t>
      </w:r>
      <w:r>
        <w:rPr>
          <w:color w:val="221F1F"/>
        </w:rPr>
        <w:t>in the</w:t>
      </w:r>
      <w:r>
        <w:rPr>
          <w:color w:val="221F1F"/>
        </w:rPr>
        <w:t>pursuit</w:t>
      </w:r>
      <w:r>
        <w:rPr>
          <w:color w:val="221F1F"/>
        </w:rPr>
        <w:t>of</w:t>
      </w:r>
      <w:r>
        <w:rPr>
          <w:color w:val="221F1F"/>
        </w:rPr>
        <w:t>his</w:t>
      </w:r>
      <w:r>
        <w:rPr>
          <w:color w:val="221F1F"/>
        </w:rPr>
        <w:t>calling.</w:t>
      </w:r>
      <w:r>
        <w:rPr>
          <w:color w:val="221F1F"/>
        </w:rPr>
        <w:t>As</w:t>
      </w:r>
      <w:r>
        <w:rPr>
          <w:color w:val="221F1F"/>
        </w:rPr>
        <w:t>his</w:t>
      </w:r>
      <w:r>
        <w:rPr>
          <w:color w:val="221F1F"/>
        </w:rPr>
        <w:t>audience</w:t>
      </w:r>
      <w:r>
        <w:rPr>
          <w:color w:val="221F1F"/>
        </w:rPr>
        <w:t>grew,</w:t>
      </w:r>
      <w:r>
        <w:rPr>
          <w:color w:val="221F1F"/>
        </w:rPr>
        <w:t>he</w:t>
      </w:r>
      <w:r>
        <w:rPr>
          <w:color w:val="221F1F"/>
        </w:rPr>
        <w:t>knew</w:t>
      </w:r>
      <w:r>
        <w:rPr>
          <w:color w:val="221F1F"/>
        </w:rPr>
        <w:t>he could help more people, so he took the systems he had helped others with and packaged them up in the form of a self-paced course. This leveraged approach allowed him to take full control of his lifestyle.</w:t>
      </w:r>
    </w:p>
    <w:p>
      <w:pPr>
        <w:pStyle w:val="a3"/>
        <w:jc w:val="both"/>
      </w:pPr>
      <w:r>
        <w:rPr>
          <w:color w:val="221F1F"/>
        </w:rPr>
        <w:t>Justin built a business around his life, not a life around his business. His family and well-being come first. His public writing does the rest, attracting people to the value he has available to anyone who is the right fit. The point with Justin’s path is this: You can build a one-person business, make more than enough money to live a good life, and focus on the things that matter most to you without the outdated business bloat of the past.</w:t>
      </w:r>
    </w:p>
    <w:p>
      <w:pPr>
        <w:pStyle w:val="a3"/>
        <w:jc w:val="both"/>
      </w:pPr>
      <w:r>
        <w:rPr>
          <w:color w:val="221F1F"/>
        </w:rPr>
        <w:t>I was in</w:t>
      </w:r>
      <w:r>
        <w:rPr>
          <w:color w:val="221F1F"/>
        </w:rPr>
        <w:t>the same situation for a few years, but</w:t>
      </w:r>
      <w:r>
        <w:rPr>
          <w:color w:val="221F1F"/>
        </w:rPr>
        <w:t>I decided to pursue more. I’m young, so why not push myself a bit? At the age of sixteen, I’d observed society enough to realize that the conventional path—school, job, and retirement— wasn’t for me. As I became interested in psychology and philosophy, I realized that the default path could not possibly lead to a good life. So, I started experimenting. I scoured the internet for education on how to earn a living doing what I wanted to do. I had always wanted to do something creative, and I could see in plain site that public</w:t>
      </w:r>
    </w:p>
    <w:p>
      <w:pPr>
        <w:pStyle w:val="a3"/>
        <w:jc w:val="both"/>
      </w:pPr>
      <w:r>
        <w:rPr>
          <w:color w:val="221F1F"/>
        </w:rPr>
        <w:t>figures on the internet were doing just that. I tried quite a few things. Photography, web design, physical minimalist wallets, and more. But it wasn’t that easy. I spent nearly five years—as a young person who could scrape by working part-time jobs—becoming good at one thing: Failure. I accepted my fate and got a job with one of the skills I had picked up, web design, but knew that wasn’t the end of the story.</w:t>
      </w:r>
    </w:p>
    <w:p>
      <w:pPr>
        <w:pStyle w:val="a3"/>
        <w:jc w:val="both"/>
      </w:pPr>
      <w:r>
        <w:rPr>
          <w:color w:val="221F1F"/>
        </w:rPr>
        <w:t>With persistence, those failures turned into clarity. I knew that</w:t>
      </w:r>
      <w:r>
        <w:rPr>
          <w:color w:val="221F1F"/>
        </w:rPr>
        <w:t>if even</w:t>
      </w:r>
      <w:r>
        <w:rPr>
          <w:color w:val="221F1F"/>
        </w:rPr>
        <w:t>one</w:t>
      </w:r>
      <w:r>
        <w:rPr>
          <w:color w:val="221F1F"/>
        </w:rPr>
        <w:t>person could</w:t>
      </w:r>
      <w:r>
        <w:rPr>
          <w:color w:val="221F1F"/>
        </w:rPr>
        <w:t>execute a</w:t>
      </w:r>
      <w:r>
        <w:rPr>
          <w:color w:val="221F1F"/>
        </w:rPr>
        <w:t>series of steps to</w:t>
      </w:r>
      <w:r>
        <w:rPr>
          <w:color w:val="221F1F"/>
        </w:rPr>
        <w:t>do what they enjoyed for work, I could too. It may take me much longer than them, because I needed time to piece together the psychological skill puzzle by exploring the unknown, but it was possible. While at my job, I procrastinated most of my</w:t>
      </w:r>
      <w:r>
        <w:rPr>
          <w:color w:val="221F1F"/>
        </w:rPr>
        <w:t>work in favor of working</w:t>
      </w:r>
      <w:r>
        <w:rPr>
          <w:color w:val="221F1F"/>
        </w:rPr>
        <w:t>on my own endeavors. It happened slowly. Family friends started to pay me for small websites. Using knowledge from both the job and my previous failures, my little websites turned into custom lead generation flows for service businesses. Within about</w:t>
      </w:r>
      <w:r>
        <w:rPr>
          <w:color w:val="221F1F"/>
        </w:rPr>
        <w:t xml:space="preserve">eight months, I was able to leave my new job </w:t>
      </w:r>
      <w:r>
        <w:rPr>
          <w:color w:val="221F1F"/>
        </w:rPr>
        <w:t>behind.</w:t>
      </w:r>
    </w:p>
    <w:p>
      <w:pPr>
        <w:pStyle w:val="a3"/>
        <w:jc w:val="both"/>
      </w:pPr>
      <w:r>
        <w:rPr>
          <w:color w:val="221F1F"/>
        </w:rPr>
        <w:t>But now I had a new problem. I was working for people I didn’t</w:t>
      </w:r>
      <w:r>
        <w:rPr>
          <w:color w:val="221F1F"/>
        </w:rPr>
        <w:t>care about</w:t>
      </w:r>
      <w:r>
        <w:rPr>
          <w:color w:val="221F1F"/>
        </w:rPr>
        <w:t>on projects I didn’t care</w:t>
      </w:r>
      <w:r>
        <w:rPr>
          <w:color w:val="221F1F"/>
        </w:rPr>
        <w:t xml:space="preserve">about. </w:t>
      </w:r>
      <w:r>
        <w:rPr>
          <w:color w:val="221F1F"/>
        </w:rPr>
        <w:t>I had</w:t>
      </w:r>
      <w:r>
        <w:rPr>
          <w:color w:val="221F1F"/>
        </w:rPr>
        <w:t>built myself straight into a new job. With that problem framing</w:t>
      </w:r>
    </w:p>
    <w:p>
      <w:pPr>
        <w:pStyle w:val="a3"/>
        <w:jc w:val="both"/>
      </w:pPr>
      <w:r>
        <w:rPr>
          <w:color w:val="221F1F"/>
        </w:rPr>
        <w:t>my perception, I began to</w:t>
      </w:r>
      <w:r>
        <w:rPr>
          <w:color w:val="221F1F"/>
        </w:rPr>
        <w:t>see the internet in a rediscovered light. People were sharing web design, self-improvement, spirituality, and psychology knowledge under their own names. I loved those topics. Why couldn’t I do the same? Even further, what was stopping nearly everyone with an internet connection— heading into a digital first future— from creating this “public resume” to attract opportunities that aligned with them as a person?</w:t>
      </w:r>
    </w:p>
    <w:p>
      <w:pPr>
        <w:pStyle w:val="a3"/>
        <w:jc w:val="both"/>
      </w:pPr>
      <w:r>
        <w:rPr>
          <w:color w:val="221F1F"/>
        </w:rPr>
        <w:t>As</w:t>
      </w:r>
      <w:r>
        <w:rPr>
          <w:color w:val="221F1F"/>
        </w:rPr>
        <w:t>the ideas</w:t>
      </w:r>
      <w:r>
        <w:rPr>
          <w:color w:val="221F1F"/>
        </w:rPr>
        <w:t>came together</w:t>
      </w:r>
      <w:r>
        <w:rPr>
          <w:color w:val="221F1F"/>
        </w:rPr>
        <w:t>in my</w:t>
      </w:r>
      <w:r>
        <w:rPr>
          <w:color w:val="221F1F"/>
        </w:rPr>
        <w:t>head,</w:t>
      </w:r>
      <w:r>
        <w:rPr>
          <w:color w:val="221F1F"/>
        </w:rPr>
        <w:t>I</w:t>
      </w:r>
      <w:r>
        <w:rPr>
          <w:color w:val="221F1F"/>
        </w:rPr>
        <w:t>started</w:t>
      </w:r>
      <w:r>
        <w:rPr>
          <w:color w:val="221F1F"/>
        </w:rPr>
        <w:t>writing</w:t>
      </w:r>
      <w:r>
        <w:rPr>
          <w:color w:val="221F1F"/>
        </w:rPr>
        <w:t xml:space="preserve"> free</w:t>
      </w:r>
    </w:p>
    <w:p>
      <w:pPr>
        <w:pStyle w:val="a3"/>
        <w:jc w:val="both"/>
      </w:pPr>
      <w:r>
        <w:rPr>
          <w:color w:val="221F1F"/>
        </w:rPr>
        <w:t>posts,</w:t>
      </w:r>
      <w:r>
        <w:rPr>
          <w:color w:val="221F1F"/>
        </w:rPr>
        <w:t>articles,</w:t>
      </w:r>
      <w:r>
        <w:rPr>
          <w:color w:val="221F1F"/>
        </w:rPr>
        <w:t>and newsletters.</w:t>
      </w:r>
      <w:r>
        <w:rPr>
          <w:color w:val="221F1F"/>
        </w:rPr>
        <w:t>Then</w:t>
      </w:r>
      <w:r>
        <w:rPr>
          <w:color w:val="221F1F"/>
        </w:rPr>
        <w:t>I</w:t>
      </w:r>
      <w:r>
        <w:rPr>
          <w:color w:val="221F1F"/>
        </w:rPr>
        <w:t>started</w:t>
      </w:r>
      <w:r>
        <w:rPr>
          <w:color w:val="221F1F"/>
        </w:rPr>
        <w:t>writing small digital books and guides around my interests. Then people started asking me questions, so I wrote them thoughtful replies. Then I created a paid community platform where I wrote weekly articles, made useful templates, and hosted live</w:t>
      </w:r>
      <w:r>
        <w:rPr>
          <w:color w:val="221F1F"/>
        </w:rPr>
        <w:t>calls.</w:t>
      </w:r>
      <w:r>
        <w:rPr>
          <w:color w:val="221F1F"/>
        </w:rPr>
        <w:t>It</w:t>
      </w:r>
      <w:r>
        <w:rPr>
          <w:color w:val="221F1F"/>
        </w:rPr>
        <w:t>was</w:t>
      </w:r>
      <w:r>
        <w:rPr>
          <w:color w:val="221F1F"/>
        </w:rPr>
        <w:t>eye opening</w:t>
      </w:r>
      <w:r>
        <w:rPr>
          <w:color w:val="221F1F"/>
        </w:rPr>
        <w:t>to</w:t>
      </w:r>
      <w:r>
        <w:rPr>
          <w:color w:val="221F1F"/>
        </w:rPr>
        <w:t>see</w:t>
      </w:r>
      <w:r>
        <w:rPr>
          <w:color w:val="221F1F"/>
        </w:rPr>
        <w:t>that</w:t>
      </w:r>
      <w:r>
        <w:rPr>
          <w:color w:val="221F1F"/>
        </w:rPr>
        <w:t>people—even</w:t>
      </w:r>
      <w:r>
        <w:rPr>
          <w:color w:val="221F1F"/>
        </w:rPr>
        <w:t>such a small group—wanted to listen to what I had to say, let alone pay for it. After all this time, I realized that I was writing so much that writing itself was the missing piece</w:t>
      </w:r>
      <w:r>
        <w:rPr>
          <w:color w:val="221F1F"/>
        </w:rPr>
        <w:t>all along. It was something that I, someone who despised English class in school, could publish in a place called the internet that could reach thousands to millions of people</w:t>
      </w:r>
      <w:r>
        <w:rPr>
          <w:color w:val="221F1F"/>
        </w:rPr>
        <w:t>per month.</w:t>
      </w:r>
    </w:p>
    <w:p>
      <w:pPr>
        <w:pStyle w:val="a3"/>
        <w:jc w:val="both"/>
      </w:pPr>
      <w:r>
        <w:rPr>
          <w:color w:val="221F1F"/>
        </w:rPr>
        <w:t>As I got better at writing, my one-person media company evolved</w:t>
      </w:r>
      <w:r>
        <w:rPr>
          <w:color w:val="221F1F"/>
        </w:rPr>
        <w:t>to</w:t>
      </w:r>
      <w:r>
        <w:rPr>
          <w:color w:val="221F1F"/>
        </w:rPr>
        <w:t>reflect</w:t>
      </w:r>
      <w:r>
        <w:rPr>
          <w:color w:val="221F1F"/>
        </w:rPr>
        <w:t>my</w:t>
      </w:r>
      <w:r>
        <w:rPr>
          <w:color w:val="221F1F"/>
        </w:rPr>
        <w:t>new</w:t>
      </w:r>
      <w:r>
        <w:rPr>
          <w:color w:val="221F1F"/>
        </w:rPr>
        <w:t>obsession:</w:t>
      </w:r>
      <w:r>
        <w:rPr>
          <w:color w:val="221F1F"/>
        </w:rPr>
        <w:t>writing.</w:t>
      </w:r>
      <w:r>
        <w:rPr>
          <w:color w:val="221F1F"/>
        </w:rPr>
        <w:t>I</w:t>
      </w:r>
      <w:r>
        <w:rPr>
          <w:color w:val="221F1F"/>
        </w:rPr>
        <w:t>loved</w:t>
      </w:r>
      <w:r>
        <w:rPr>
          <w:color w:val="221F1F"/>
        </w:rPr>
        <w:t>to</w:t>
      </w:r>
    </w:p>
    <w:p>
      <w:pPr>
        <w:pStyle w:val="a3"/>
        <w:jc w:val="both"/>
      </w:pPr>
      <w:r>
        <w:rPr>
          <w:color w:val="221F1F"/>
        </w:rPr>
        <w:t>teach it, and I had a unique way of utilizing the skill for more than just writing essays to</w:t>
      </w:r>
      <w:r>
        <w:rPr>
          <w:color w:val="221F1F"/>
        </w:rPr>
        <w:t>be graded</w:t>
      </w:r>
      <w:r>
        <w:rPr>
          <w:color w:val="221F1F"/>
        </w:rPr>
        <w:t>by a school. My audience and customers didn’t care about writing, they cared about how it helped them attract supporters to their skills, interests, and expertise. I weaved my personal philosophy</w:t>
      </w:r>
      <w:r>
        <w:rPr>
          <w:color w:val="221F1F"/>
        </w:rPr>
        <w:t>into</w:t>
      </w:r>
      <w:r>
        <w:rPr>
          <w:color w:val="221F1F"/>
        </w:rPr>
        <w:t>my</w:t>
      </w:r>
      <w:r>
        <w:rPr>
          <w:color w:val="221F1F"/>
        </w:rPr>
        <w:t>skill</w:t>
      </w:r>
      <w:r>
        <w:rPr>
          <w:color w:val="221F1F"/>
        </w:rPr>
        <w:t>set,</w:t>
      </w:r>
      <w:r>
        <w:rPr>
          <w:color w:val="221F1F"/>
        </w:rPr>
        <w:t>put</w:t>
      </w:r>
      <w:r>
        <w:rPr>
          <w:color w:val="221F1F"/>
        </w:rPr>
        <w:t>that</w:t>
      </w:r>
      <w:r>
        <w:rPr>
          <w:color w:val="221F1F"/>
        </w:rPr>
        <w:t>perspective</w:t>
      </w:r>
      <w:r>
        <w:rPr>
          <w:color w:val="221F1F"/>
        </w:rPr>
        <w:t>in</w:t>
      </w:r>
      <w:r>
        <w:rPr>
          <w:color w:val="221F1F"/>
        </w:rPr>
        <w:t>my</w:t>
      </w:r>
      <w:r>
        <w:rPr>
          <w:color w:val="221F1F"/>
        </w:rPr>
        <w:t>first book, The Art of Focus, and started to teach it to those in my audience who wanted to do the same, because that’s who you, and I, can help the most.</w:t>
      </w:r>
    </w:p>
    <w:p>
      <w:pPr>
        <w:pStyle w:val="a3"/>
      </w:pPr>
      <w:r>
        <w:rPr>
          <w:color w:val="221F1F"/>
        </w:rPr>
        <w:t>My</w:t>
      </w:r>
      <w:r>
        <w:rPr>
          <w:color w:val="221F1F"/>
        </w:rPr>
        <w:t>story</w:t>
      </w:r>
      <w:r>
        <w:rPr>
          <w:color w:val="221F1F"/>
        </w:rPr>
        <w:t>was</w:t>
      </w:r>
      <w:r>
        <w:rPr>
          <w:color w:val="221F1F"/>
        </w:rPr>
        <w:t>similar</w:t>
      </w:r>
      <w:r>
        <w:rPr>
          <w:color w:val="221F1F"/>
        </w:rPr>
        <w:t>to</w:t>
      </w:r>
      <w:r>
        <w:rPr>
          <w:color w:val="221F1F"/>
        </w:rPr>
        <w:t>Justin</w:t>
      </w:r>
      <w:r>
        <w:rPr>
          <w:color w:val="221F1F"/>
        </w:rPr>
        <w:t>Welsh’s</w:t>
      </w:r>
      <w:r>
        <w:rPr>
          <w:color w:val="221F1F"/>
        </w:rPr>
        <w:t>up</w:t>
      </w:r>
      <w:r>
        <w:rPr>
          <w:color w:val="221F1F"/>
        </w:rPr>
        <w:t>until</w:t>
      </w:r>
      <w:r>
        <w:rPr>
          <w:color w:val="221F1F"/>
        </w:rPr>
        <w:t>last</w:t>
      </w:r>
      <w:r>
        <w:rPr>
          <w:color w:val="221F1F"/>
        </w:rPr>
        <w:t>year</w:t>
      </w:r>
      <w:r>
        <w:rPr>
          <w:color w:val="221F1F"/>
        </w:rPr>
        <w:t xml:space="preserve">. </w:t>
      </w:r>
      <w:r>
        <w:rPr>
          <w:color w:val="221F1F"/>
        </w:rPr>
        <w:t>I</w:t>
      </w:r>
      <w:r>
        <w:rPr>
          <w:color w:val="221F1F"/>
        </w:rPr>
        <w:t xml:space="preserve">made </w:t>
      </w:r>
      <w:r>
        <w:rPr>
          <w:color w:val="221F1F"/>
        </w:rPr>
        <w:t>enough</w:t>
      </w:r>
      <w:r>
        <w:rPr>
          <w:color w:val="221F1F"/>
        </w:rPr>
        <w:t>to</w:t>
      </w:r>
      <w:r>
        <w:rPr>
          <w:color w:val="221F1F"/>
        </w:rPr>
        <w:t>live</w:t>
      </w:r>
      <w:r>
        <w:rPr>
          <w:color w:val="221F1F"/>
        </w:rPr>
        <w:t>a</w:t>
      </w:r>
      <w:r>
        <w:rPr>
          <w:color w:val="221F1F"/>
        </w:rPr>
        <w:t>peaceful</w:t>
      </w:r>
      <w:r>
        <w:rPr>
          <w:color w:val="221F1F"/>
        </w:rPr>
        <w:t>life</w:t>
      </w:r>
      <w:r>
        <w:rPr>
          <w:color w:val="221F1F"/>
        </w:rPr>
        <w:t xml:space="preserve">, </w:t>
      </w:r>
      <w:r>
        <w:rPr>
          <w:color w:val="221F1F"/>
        </w:rPr>
        <w:t>but</w:t>
      </w:r>
      <w:r>
        <w:rPr>
          <w:color w:val="221F1F"/>
        </w:rPr>
        <w:t>something</w:t>
      </w:r>
      <w:r>
        <w:rPr>
          <w:color w:val="221F1F"/>
        </w:rPr>
        <w:t>was</w:t>
      </w:r>
      <w:r>
        <w:rPr>
          <w:color w:val="221F1F"/>
        </w:rPr>
        <w:t>still</w:t>
      </w:r>
      <w:r>
        <w:rPr>
          <w:color w:val="221F1F"/>
        </w:rPr>
        <w:t xml:space="preserve">missing. </w:t>
      </w:r>
      <w:r>
        <w:rPr>
          <w:rFonts w:ascii="宋体" w:hAnsi="宋体"/>
          <w:color w:val="221F1F"/>
        </w:rPr>
        <w:t>，</w:t>
      </w:r>
      <w:r>
        <w:rPr>
          <w:color w:val="221F1F"/>
        </w:rPr>
        <w:t>·</w:t>
      </w:r>
      <w:r>
        <w:rPr>
          <w:rFonts w:ascii="宋体" w:hAnsi="宋体"/>
          <w:color w:val="221F1F"/>
        </w:rPr>
        <w:t>。</w:t>
      </w:r>
      <w:r>
        <w:rPr>
          <w:rFonts w:ascii="宋体" w:hAnsi="宋体"/>
          <w:color w:val="221F1F"/>
        </w:rPr>
        <w:t>，。</w:t>
      </w:r>
    </w:p>
    <w:p>
      <w:pPr>
        <w:pStyle w:val="a3"/>
        <w:jc w:val="both"/>
      </w:pPr>
      <w:r>
        <w:rPr>
          <w:color w:val="221F1F"/>
        </w:rPr>
        <w:t>Even when I thought I had solved all my problems, yet another emerged. Problems are infinite, problems are soluble, and my realization that I loved personal development led to a new path revealing itself. The next level</w:t>
      </w:r>
      <w:r>
        <w:rPr>
          <w:color w:val="221F1F"/>
        </w:rPr>
        <w:t>of challenge—and</w:t>
      </w:r>
      <w:r>
        <w:rPr>
          <w:color w:val="221F1F"/>
        </w:rPr>
        <w:t>therefore fulfillment</w:t>
      </w:r>
      <w:r>
        <w:rPr>
          <w:color w:val="221F1F"/>
        </w:rPr>
        <w:t>and</w:t>
      </w:r>
      <w:r>
        <w:rPr>
          <w:color w:val="221F1F"/>
        </w:rPr>
        <w:t xml:space="preserve">growth— was using the resources I had acquired to start my own company. A writing software that fit my needs to perfection. I disliked having to split my focus between various apps that added friction to my workflow, but I didn’t register starting a full company as within the realm of possibility until now. I hadn’t solved the problem that made the next, more purposeful problem available to </w:t>
      </w:r>
      <w:r>
        <w:rPr>
          <w:color w:val="221F1F"/>
        </w:rPr>
        <w:t>discover.</w:t>
      </w:r>
    </w:p>
    <w:p>
      <w:pPr>
        <w:pStyle w:val="a3"/>
        <w:jc w:val="both"/>
      </w:pPr>
      <w:r>
        <w:rPr>
          <w:color w:val="221F1F"/>
        </w:rPr>
        <w:t>Business became my vessel for personal growth, not some shallow and isolated pursuit of money that small-minded people</w:t>
      </w:r>
      <w:r>
        <w:rPr>
          <w:color w:val="221F1F"/>
        </w:rPr>
        <w:t>believe it</w:t>
      </w:r>
      <w:r>
        <w:rPr>
          <w:color w:val="221F1F"/>
        </w:rPr>
        <w:t>to be.</w:t>
      </w:r>
      <w:r>
        <w:rPr>
          <w:color w:val="221F1F"/>
        </w:rPr>
        <w:t>By</w:t>
      </w:r>
      <w:r>
        <w:rPr>
          <w:color w:val="221F1F"/>
        </w:rPr>
        <w:t>building products</w:t>
      </w:r>
      <w:r>
        <w:rPr>
          <w:color w:val="221F1F"/>
        </w:rPr>
        <w:t>I</w:t>
      </w:r>
      <w:r>
        <w:rPr>
          <w:color w:val="221F1F"/>
        </w:rPr>
        <w:t>cared</w:t>
      </w:r>
      <w:r>
        <w:rPr>
          <w:color w:val="221F1F"/>
        </w:rPr>
        <w:t>about,</w:t>
      </w:r>
    </w:p>
    <w:p>
      <w:pPr>
        <w:pStyle w:val="a3"/>
        <w:jc w:val="both"/>
      </w:pPr>
      <w:r>
        <w:rPr>
          <w:color w:val="221F1F"/>
        </w:rPr>
        <w:t>others like myself started to care about them too. From manning my own operation</w:t>
      </w:r>
      <w:r>
        <w:rPr>
          <w:color w:val="221F1F"/>
        </w:rPr>
        <w:t>to managing a team</w:t>
      </w:r>
      <w:r>
        <w:rPr>
          <w:color w:val="221F1F"/>
        </w:rPr>
        <w:t>of people, I had transformed into an entirely new person. A person I believe my younger self would be proud of.</w:t>
      </w:r>
    </w:p>
    <w:p>
      <w:pPr>
        <w:pStyle w:val="a3"/>
        <w:jc w:val="both"/>
      </w:pPr>
      <w:r>
        <w:rPr>
          <w:color w:val="221F1F"/>
        </w:rPr>
        <w:t>Now here’s the thing: this path is not limited to</w:t>
      </w:r>
      <w:r>
        <w:rPr>
          <w:color w:val="221F1F"/>
        </w:rPr>
        <w:t>information alone. You don’t have to write media-based products like a book or teach what you know, but I still believe that is one of the best starting points for most people.</w:t>
      </w:r>
      <w:r>
        <w:rPr>
          <w:color w:val="221F1F"/>
        </w:rPr>
        <w:t>When</w:t>
      </w:r>
      <w:r>
        <w:rPr>
          <w:color w:val="221F1F"/>
        </w:rPr>
        <w:t>you</w:t>
      </w:r>
      <w:r>
        <w:rPr>
          <w:color w:val="221F1F"/>
        </w:rPr>
        <w:t>log</w:t>
      </w:r>
      <w:r>
        <w:rPr>
          <w:color w:val="221F1F"/>
        </w:rPr>
        <w:t>onto the</w:t>
      </w:r>
      <w:r>
        <w:rPr>
          <w:color w:val="221F1F"/>
        </w:rPr>
        <w:t>internet,</w:t>
      </w:r>
      <w:r>
        <w:rPr>
          <w:color w:val="221F1F"/>
        </w:rPr>
        <w:t>you can</w:t>
      </w:r>
      <w:r>
        <w:rPr>
          <w:color w:val="221F1F"/>
        </w:rPr>
        <w:t>easily</w:t>
      </w:r>
      <w:r>
        <w:rPr>
          <w:color w:val="221F1F"/>
        </w:rPr>
        <w:t xml:space="preserve">find individuals solving their own problems and selling the solution. </w:t>
      </w:r>
      <w:r>
        <w:rPr>
          <w:color w:val="221F1F"/>
        </w:rPr>
        <w:t>Some people suffer</w:t>
      </w:r>
    </w:p>
    <w:p>
      <w:pPr>
        <w:pStyle w:val="a3"/>
        <w:jc w:val="both"/>
      </w:pPr>
      <w:r>
        <w:rPr>
          <w:color w:val="221F1F"/>
        </w:rPr>
        <w:t>from migraines and create blue light glasses that fit their style and ease their pain. Others researched the harms of polyester clothing and created 100% cotton clothing lines that finally fit them well. In rare personal situations, someone</w:t>
      </w:r>
      <w:r>
        <w:rPr>
          <w:color w:val="221F1F"/>
        </w:rPr>
        <w:t>who</w:t>
      </w:r>
      <w:r>
        <w:rPr>
          <w:color w:val="221F1F"/>
        </w:rPr>
        <w:t>suffers</w:t>
      </w:r>
      <w:r>
        <w:rPr>
          <w:color w:val="221F1F"/>
        </w:rPr>
        <w:t>from</w:t>
      </w:r>
      <w:r>
        <w:rPr>
          <w:color w:val="221F1F"/>
        </w:rPr>
        <w:t>eczema—who</w:t>
      </w:r>
      <w:r>
        <w:rPr>
          <w:color w:val="221F1F"/>
        </w:rPr>
        <w:t>hated</w:t>
      </w:r>
      <w:r>
        <w:rPr>
          <w:color w:val="221F1F"/>
        </w:rPr>
        <w:t>the</w:t>
      </w:r>
      <w:r>
        <w:rPr>
          <w:color w:val="221F1F"/>
        </w:rPr>
        <w:t>soulless white bars of soap for sensitive skin—can pursue an interest-based education in horticulture and botanicals to create a line of soap that brought life and relaxation back into their routine. All these examples illustrate that an old product paired with your story paired with the internet can overcome the overwhelming sense of competition in the business space.</w:t>
      </w:r>
    </w:p>
    <w:p>
      <w:pPr>
        <w:pStyle w:val="a3"/>
      </w:pPr>
      <w:r>
        <w:rPr>
          <w:rFonts w:ascii="宋体" w:hAnsi="宋体"/>
          <w:color w:val="221F1F"/>
        </w:rPr>
        <w:t>，，。， 100%。，</w:t>
      </w:r>
      <w:r>
        <w:rPr>
          <w:color w:val="221F1F"/>
        </w:rPr>
        <w:t>——</w:t>
      </w:r>
      <w:r>
        <w:rPr>
          <w:color w:val="221F1F"/>
        </w:rPr>
        <w:t>——</w:t>
      </w:r>
      <w:r>
        <w:rPr>
          <w:rFonts w:ascii="宋体" w:hAnsi="宋体"/>
          <w:color w:val="221F1F"/>
        </w:rPr>
        <w:t>，，。，，，</w:t>
      </w:r>
      <w:r>
        <w:rPr>
          <w:rFonts w:ascii="宋体" w:hAnsi="宋体"/>
          <w:color w:val="221F1F"/>
        </w:rPr>
        <w:t>。</w:t>
      </w:r>
    </w:p>
    <w:p>
      <w:pPr>
        <w:pStyle w:val="a3"/>
        <w:jc w:val="both"/>
      </w:pPr>
      <w:r>
        <w:rPr>
          <w:color w:val="221F1F"/>
        </w:rPr>
        <w:t>Jordan Peterson is yet another example that helps drive the overarching point home. He is not your typical influencer, although</w:t>
      </w:r>
      <w:r>
        <w:rPr>
          <w:color w:val="221F1F"/>
        </w:rPr>
        <w:t>many people</w:t>
      </w:r>
      <w:r>
        <w:rPr>
          <w:color w:val="221F1F"/>
        </w:rPr>
        <w:t>believe</w:t>
      </w:r>
      <w:r>
        <w:rPr>
          <w:color w:val="221F1F"/>
        </w:rPr>
        <w:t>him</w:t>
      </w:r>
      <w:r>
        <w:rPr>
          <w:color w:val="221F1F"/>
        </w:rPr>
        <w:t>to</w:t>
      </w:r>
      <w:r>
        <w:rPr>
          <w:color w:val="221F1F"/>
        </w:rPr>
        <w:t>be.</w:t>
      </w:r>
      <w:r>
        <w:rPr>
          <w:color w:val="221F1F"/>
        </w:rPr>
        <w:t>Once an</w:t>
      </w:r>
      <w:r>
        <w:rPr>
          <w:color w:val="221F1F"/>
        </w:rPr>
        <w:t>everyday professor, Peterson has written best-selling books, started</w:t>
      </w:r>
    </w:p>
    <w:p>
      <w:pPr>
        <w:pStyle w:val="a3"/>
        <w:jc w:val="both"/>
      </w:pPr>
      <w:r>
        <w:rPr>
          <w:color w:val="221F1F"/>
        </w:rPr>
        <w:t>his new Peterson Academy for a better education experience, and has spoken at public events around the world. The important point is this: Peterson uses the best tools at his disposal to pursue his life’s work and impact</w:t>
      </w:r>
      <w:r>
        <w:rPr>
          <w:color w:val="221F1F"/>
        </w:rPr>
        <w:t>the most people. Social media has been a useful tool to do that, but knowing Peterson, he will utilize whatever emergence in technology that will allow him to continue this path. His story, his knowledge, and</w:t>
      </w:r>
      <w:r>
        <w:rPr>
          <w:color w:val="221F1F"/>
        </w:rPr>
        <w:t>his depth outweigh any flavor-of-the-day marketing hack. People can’t help</w:t>
      </w:r>
      <w:r>
        <w:rPr>
          <w:color w:val="221F1F"/>
        </w:rPr>
        <w:t xml:space="preserve">but be attracted to his mind. And his mind, unlike his time or labor, can be distributed to anyone with an internet </w:t>
      </w:r>
      <w:r>
        <w:rPr>
          <w:color w:val="221F1F"/>
        </w:rPr>
        <w:t>connection.</w:t>
      </w:r>
    </w:p>
    <w:p>
      <w:pPr>
        <w:pStyle w:val="a3"/>
      </w:pPr>
      <w:r>
        <w:rPr>
          <w:rFonts w:ascii="宋体" w:hAnsi="宋体"/>
          <w:color w:val="221F1F"/>
        </w:rPr>
        <w:t>Jordan</w:t>
      </w:r>
      <w:r>
        <w:rPr>
          <w:rFonts w:ascii="宋体" w:hAnsi="宋体"/>
          <w:color w:val="221F1F"/>
        </w:rPr>
        <w:t>Peterso</w:t>
      </w:r>
      <w:r>
        <w:rPr>
          <w:rFonts w:ascii="宋体" w:hAnsi="宋体"/>
          <w:color w:val="221F1F"/>
        </w:rPr>
        <w:t>n</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Peterso</w:t>
      </w:r>
      <w:r>
        <w:rPr>
          <w:rFonts w:ascii="宋体" w:hAnsi="宋体"/>
          <w:color w:val="221F1F"/>
        </w:rPr>
        <w:t>n</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w:t>
      </w:r>
      <w:r>
        <w:rPr>
          <w:rFonts w:ascii="宋体" w:hAnsi="宋体"/>
          <w:color w:val="221F1F"/>
        </w:rPr>
        <w:t>。。， 。</w:t>
      </w:r>
    </w:p>
    <w:p>
      <w:pPr>
        <w:pStyle w:val="a3"/>
        <w:jc w:val="both"/>
      </w:pPr>
      <w:r>
        <w:rPr>
          <w:color w:val="221F1F"/>
        </w:rPr>
        <w:t>I</w:t>
      </w:r>
      <w:r>
        <w:rPr>
          <w:color w:val="221F1F"/>
        </w:rPr>
        <w:t>often</w:t>
      </w:r>
      <w:r>
        <w:rPr>
          <w:color w:val="221F1F"/>
        </w:rPr>
        <w:t>wonder</w:t>
      </w:r>
      <w:r>
        <w:rPr>
          <w:color w:val="221F1F"/>
        </w:rPr>
        <w:t>what</w:t>
      </w:r>
      <w:r>
        <w:rPr>
          <w:color w:val="221F1F"/>
        </w:rPr>
        <w:t>the</w:t>
      </w:r>
      <w:r>
        <w:rPr>
          <w:color w:val="221F1F"/>
        </w:rPr>
        <w:t>great</w:t>
      </w:r>
      <w:r>
        <w:rPr>
          <w:color w:val="221F1F"/>
        </w:rPr>
        <w:t>teachers</w:t>
      </w:r>
      <w:r>
        <w:rPr>
          <w:color w:val="221F1F"/>
        </w:rPr>
        <w:t>of</w:t>
      </w:r>
      <w:r>
        <w:rPr>
          <w:color w:val="221F1F"/>
        </w:rPr>
        <w:t>the</w:t>
      </w:r>
      <w:r>
        <w:rPr>
          <w:color w:val="221F1F"/>
        </w:rPr>
        <w:t>past—like</w:t>
      </w:r>
      <w:r>
        <w:rPr>
          <w:color w:val="221F1F"/>
        </w:rPr>
        <w:t>Watts or</w:t>
      </w:r>
      <w:r>
        <w:rPr>
          <w:color w:val="221F1F"/>
        </w:rPr>
        <w:t>Socrates—would</w:t>
      </w:r>
      <w:r>
        <w:rPr>
          <w:color w:val="221F1F"/>
        </w:rPr>
        <w:t>do</w:t>
      </w:r>
      <w:r>
        <w:rPr>
          <w:color w:val="221F1F"/>
        </w:rPr>
        <w:t>in</w:t>
      </w:r>
      <w:r>
        <w:rPr>
          <w:color w:val="221F1F"/>
        </w:rPr>
        <w:t>today’s</w:t>
      </w:r>
      <w:r>
        <w:rPr>
          <w:color w:val="221F1F"/>
        </w:rPr>
        <w:t>world.</w:t>
      </w:r>
      <w:r>
        <w:rPr>
          <w:color w:val="221F1F"/>
        </w:rPr>
        <w:t>I</w:t>
      </w:r>
      <w:r>
        <w:rPr>
          <w:color w:val="221F1F"/>
        </w:rPr>
        <w:t>have</w:t>
      </w:r>
      <w:r>
        <w:rPr>
          <w:color w:val="221F1F"/>
        </w:rPr>
        <w:t>no</w:t>
      </w:r>
      <w:r>
        <w:rPr>
          <w:color w:val="221F1F"/>
        </w:rPr>
        <w:t>doubt</w:t>
      </w:r>
      <w:r>
        <w:rPr>
          <w:color w:val="221F1F"/>
        </w:rPr>
        <w:t xml:space="preserve">that </w:t>
      </w:r>
      <w:r>
        <w:rPr>
          <w:color w:val="221F1F"/>
        </w:rPr>
        <w:t>they</w:t>
      </w:r>
      <w:r>
        <w:rPr>
          <w:color w:val="221F1F"/>
        </w:rPr>
        <w:t>would</w:t>
      </w:r>
      <w:r>
        <w:rPr>
          <w:color w:val="221F1F"/>
        </w:rPr>
        <w:t>take</w:t>
      </w:r>
      <w:r>
        <w:rPr>
          <w:color w:val="221F1F"/>
        </w:rPr>
        <w:t>advantage</w:t>
      </w:r>
      <w:r>
        <w:rPr>
          <w:color w:val="221F1F"/>
        </w:rPr>
        <w:t>of</w:t>
      </w:r>
      <w:r>
        <w:rPr>
          <w:color w:val="221F1F"/>
        </w:rPr>
        <w:t>how</w:t>
      </w:r>
      <w:r>
        <w:rPr>
          <w:color w:val="221F1F"/>
        </w:rPr>
        <w:t>media</w:t>
      </w:r>
      <w:r>
        <w:rPr>
          <w:color w:val="221F1F"/>
        </w:rPr>
        <w:t>has</w:t>
      </w:r>
      <w:r>
        <w:rPr>
          <w:color w:val="221F1F"/>
        </w:rPr>
        <w:t>evolved.</w:t>
      </w:r>
      <w:r>
        <w:rPr>
          <w:color w:val="221F1F"/>
        </w:rPr>
        <w:t>They would</w:t>
      </w:r>
      <w:r>
        <w:rPr>
          <w:color w:val="221F1F"/>
        </w:rPr>
        <w:t>realize</w:t>
      </w:r>
      <w:r>
        <w:rPr>
          <w:color w:val="221F1F"/>
        </w:rPr>
        <w:t>how</w:t>
      </w:r>
      <w:r>
        <w:rPr>
          <w:color w:val="221F1F"/>
        </w:rPr>
        <w:t>limited</w:t>
      </w:r>
      <w:r>
        <w:rPr>
          <w:color w:val="221F1F"/>
        </w:rPr>
        <w:t>they</w:t>
      </w:r>
      <w:r>
        <w:rPr>
          <w:color w:val="221F1F"/>
        </w:rPr>
        <w:t>were</w:t>
      </w:r>
      <w:r>
        <w:rPr>
          <w:color w:val="221F1F"/>
        </w:rPr>
        <w:t>in</w:t>
      </w:r>
      <w:r>
        <w:rPr>
          <w:color w:val="221F1F"/>
        </w:rPr>
        <w:t>only</w:t>
      </w:r>
      <w:r>
        <w:rPr>
          <w:color w:val="221F1F"/>
        </w:rPr>
        <w:t>writing</w:t>
      </w:r>
      <w:r>
        <w:rPr>
          <w:color w:val="221F1F"/>
        </w:rPr>
        <w:t>physical books hoping that their word would spread. Thanks to the internet, great minds have</w:t>
      </w:r>
      <w:r>
        <w:rPr>
          <w:color w:val="221F1F"/>
        </w:rPr>
        <w:t>a</w:t>
      </w:r>
      <w:r>
        <w:rPr>
          <w:color w:val="221F1F"/>
        </w:rPr>
        <w:t>semblance</w:t>
      </w:r>
      <w:r>
        <w:rPr>
          <w:color w:val="221F1F"/>
        </w:rPr>
        <w:t>of</w:t>
      </w:r>
      <w:r>
        <w:rPr>
          <w:color w:val="221F1F"/>
        </w:rPr>
        <w:t>control</w:t>
      </w:r>
      <w:r>
        <w:rPr>
          <w:color w:val="221F1F"/>
        </w:rPr>
        <w:t>over how far their value can reach.</w:t>
      </w:r>
    </w:p>
    <w:p>
      <w:pPr>
        <w:pStyle w:val="a3"/>
        <w:jc w:val="both"/>
      </w:pPr>
      <w:r>
        <w:rPr>
          <w:color w:val="221F1F"/>
        </w:rPr>
        <w:t>As we push further into the future, we can already see people doing more as one person than teams of a dozen more could in the recent past. Media is the most accessible and high margin starting point for now, and when paired with the</w:t>
      </w:r>
      <w:r>
        <w:rPr>
          <w:color w:val="221F1F"/>
        </w:rPr>
        <w:t>essence</w:t>
      </w:r>
      <w:r>
        <w:rPr>
          <w:color w:val="221F1F"/>
        </w:rPr>
        <w:t>of your being, it is difficult to replace, but there</w:t>
      </w:r>
      <w:r>
        <w:rPr>
          <w:color w:val="221F1F"/>
        </w:rPr>
        <w:t>are incredible options</w:t>
      </w:r>
      <w:r>
        <w:rPr>
          <w:color w:val="221F1F"/>
        </w:rPr>
        <w:t>becoming more</w:t>
      </w:r>
      <w:r>
        <w:rPr>
          <w:color w:val="221F1F"/>
        </w:rPr>
        <w:t>available</w:t>
      </w:r>
      <w:r>
        <w:rPr>
          <w:color w:val="221F1F"/>
        </w:rPr>
        <w:t>to</w:t>
      </w:r>
      <w:r>
        <w:rPr>
          <w:color w:val="221F1F"/>
        </w:rPr>
        <w:t>the average person. In my own start-up and start-ups I admire, members of the team are taking on the entrepreneurial mindset even more.</w:t>
      </w:r>
    </w:p>
    <w:p>
      <w:pPr>
        <w:pStyle w:val="a3"/>
        <w:jc w:val="both"/>
      </w:pPr>
      <w:r>
        <w:rPr>
          <w:color w:val="221F1F"/>
        </w:rPr>
        <w:t>Single skills have always been replaced by machines. This won’t stop. During each round of evolution, humans abstract out</w:t>
      </w:r>
      <w:r>
        <w:rPr>
          <w:color w:val="221F1F"/>
        </w:rPr>
        <w:t>a</w:t>
      </w:r>
      <w:r>
        <w:rPr>
          <w:color w:val="221F1F"/>
        </w:rPr>
        <w:t>layer</w:t>
      </w:r>
      <w:r>
        <w:rPr>
          <w:color w:val="221F1F"/>
        </w:rPr>
        <w:t>to a</w:t>
      </w:r>
      <w:r>
        <w:rPr>
          <w:color w:val="221F1F"/>
        </w:rPr>
        <w:t>broader</w:t>
      </w:r>
      <w:r>
        <w:rPr>
          <w:color w:val="221F1F"/>
        </w:rPr>
        <w:t>set of</w:t>
      </w:r>
      <w:r>
        <w:rPr>
          <w:color w:val="221F1F"/>
        </w:rPr>
        <w:t>meta</w:t>
      </w:r>
      <w:r>
        <w:rPr>
          <w:color w:val="221F1F"/>
        </w:rPr>
        <w:t>skills.</w:t>
      </w:r>
      <w:r>
        <w:rPr>
          <w:color w:val="221F1F"/>
        </w:rPr>
        <w:t>Now</w:t>
      </w:r>
      <w:r>
        <w:rPr>
          <w:color w:val="221F1F"/>
        </w:rPr>
        <w:t>that artificial intelligence can spit out production-level code at the click of a button, individuals can put on multiple hats and tie them together with taste and coherence. What used to be a software engineer is turning into a design engineer or product engineer. What used to be an author is now a full-fledged media department. The engineer can spend</w:t>
      </w:r>
      <w:r>
        <w:rPr>
          <w:color w:val="221F1F"/>
        </w:rPr>
        <w:t>less brain power</w:t>
      </w:r>
    </w:p>
    <w:p>
      <w:pPr>
        <w:pStyle w:val="a3"/>
        <w:jc w:val="both"/>
      </w:pPr>
      <w:r>
        <w:rPr>
          <w:color w:val="221F1F"/>
        </w:rPr>
        <w:t>on</w:t>
      </w:r>
      <w:r>
        <w:rPr>
          <w:color w:val="221F1F"/>
        </w:rPr>
        <w:t>design,</w:t>
      </w:r>
      <w:r>
        <w:rPr>
          <w:color w:val="221F1F"/>
        </w:rPr>
        <w:t>coding,</w:t>
      </w:r>
      <w:r>
        <w:rPr>
          <w:color w:val="221F1F"/>
        </w:rPr>
        <w:t>and</w:t>
      </w:r>
      <w:r>
        <w:rPr>
          <w:color w:val="221F1F"/>
        </w:rPr>
        <w:t>product.</w:t>
      </w:r>
      <w:r>
        <w:rPr>
          <w:color w:val="221F1F"/>
        </w:rPr>
        <w:t>The</w:t>
      </w:r>
      <w:r>
        <w:rPr>
          <w:color w:val="221F1F"/>
        </w:rPr>
        <w:t>author</w:t>
      </w:r>
      <w:r>
        <w:rPr>
          <w:color w:val="221F1F"/>
        </w:rPr>
        <w:t>can</w:t>
      </w:r>
      <w:r>
        <w:rPr>
          <w:color w:val="221F1F"/>
        </w:rPr>
        <w:t>do</w:t>
      </w:r>
      <w:r>
        <w:rPr>
          <w:color w:val="221F1F"/>
        </w:rPr>
        <w:t>the</w:t>
      </w:r>
      <w:r>
        <w:rPr>
          <w:color w:val="221F1F"/>
        </w:rPr>
        <w:t>same for writing, marketing, and sales. But the fact remains that</w:t>
      </w:r>
      <w:r>
        <w:rPr>
          <w:color w:val="221F1F"/>
        </w:rPr>
        <w:t>a human must orchestrate the tools at their disposal toward an evolving vision for the future.</w:t>
      </w:r>
    </w:p>
    <w:p>
      <w:pPr>
        <w:pStyle w:val="1"/>
      </w:pPr>
      <w:r>
        <w:rPr/>
        <w:t>Become</w:t>
      </w:r>
      <w:r>
        <w:rPr/>
        <w:t>a</w:t>
      </w:r>
      <w:r>
        <w:rPr/>
        <w:t xml:space="preserve"> Creator</w:t>
      </w:r>
    </w:p>
    <w:p>
      <w:pPr>
        <w:pStyle w:val="a3"/>
        <w:jc w:val="both"/>
      </w:pPr>
      <w:r>
        <w:rPr>
          <w:color w:val="221F1F"/>
        </w:rPr>
        <w:t>For most of human history—millions of years—creativity was</w:t>
      </w:r>
      <w:r>
        <w:rPr>
          <w:color w:val="221F1F"/>
        </w:rPr>
        <w:t>reserved</w:t>
      </w:r>
      <w:r>
        <w:rPr>
          <w:color w:val="221F1F"/>
        </w:rPr>
        <w:t>for the</w:t>
      </w:r>
      <w:r>
        <w:rPr>
          <w:color w:val="221F1F"/>
        </w:rPr>
        <w:t>gods.</w:t>
      </w:r>
      <w:r>
        <w:rPr>
          <w:color w:val="221F1F"/>
        </w:rPr>
        <w:t>Somewhere</w:t>
      </w:r>
      <w:r>
        <w:rPr>
          <w:color w:val="221F1F"/>
        </w:rPr>
        <w:t>along</w:t>
      </w:r>
      <w:r>
        <w:rPr>
          <w:color w:val="221F1F"/>
        </w:rPr>
        <w:t>the way,</w:t>
      </w:r>
      <w:r>
        <w:rPr>
          <w:color w:val="221F1F"/>
        </w:rPr>
        <w:t>they used this power to create humans. Or at least that’s what we believed. Humans were these helpless little beings subject to the wrath of hunger, cold, predators, and each other. They couldn’t explain the world around them, so they couldn’t use that knowledge to create better means of survival.</w:t>
      </w:r>
      <w:r>
        <w:rPr>
          <w:color w:val="221F1F"/>
        </w:rPr>
        <w:t>But</w:t>
      </w:r>
      <w:r>
        <w:rPr>
          <w:color w:val="221F1F"/>
        </w:rPr>
        <w:t>slowly, then</w:t>
      </w:r>
      <w:r>
        <w:rPr>
          <w:color w:val="221F1F"/>
        </w:rPr>
        <w:t>all at</w:t>
      </w:r>
      <w:r>
        <w:rPr>
          <w:color w:val="221F1F"/>
        </w:rPr>
        <w:t>once, the</w:t>
      </w:r>
      <w:r>
        <w:rPr>
          <w:color w:val="221F1F"/>
        </w:rPr>
        <w:t>tides have turned in the last thousand years or so.</w:t>
      </w:r>
    </w:p>
    <w:p>
      <w:pPr>
        <w:pStyle w:val="a3"/>
      </w:pPr>
      <w:r>
        <w:rPr>
          <w:color w:val="221F1F"/>
        </w:rPr>
        <w:t>W</w:t>
      </w:r>
      <w:r>
        <w:rPr>
          <w:color w:val="221F1F"/>
        </w:rPr>
        <w:t>e</w:t>
      </w:r>
      <w:r>
        <w:rPr>
          <w:color w:val="221F1F"/>
        </w:rPr>
        <w:t>b</w:t>
      </w:r>
      <w:r>
        <w:rPr>
          <w:color w:val="221F1F"/>
        </w:rPr>
        <w:t>e</w:t>
      </w:r>
      <w:r>
        <w:rPr>
          <w:color w:val="221F1F"/>
        </w:rPr>
        <w:t>g</w:t>
      </w:r>
      <w:r>
        <w:rPr>
          <w:color w:val="221F1F"/>
        </w:rPr>
        <w:t>a</w:t>
      </w:r>
      <w:r>
        <w:rPr>
          <w:color w:val="221F1F"/>
        </w:rPr>
        <w:t>n</w:t>
      </w:r>
      <w:r>
        <w:rPr>
          <w:color w:val="221F1F"/>
        </w:rPr>
        <w:t>to</w:t>
      </w:r>
      <w:r>
        <w:rPr>
          <w:color w:val="221F1F"/>
        </w:rPr>
        <w:t>und</w:t>
      </w:r>
      <w:r>
        <w:rPr>
          <w:color w:val="221F1F"/>
        </w:rPr>
        <w:t>e</w:t>
      </w:r>
      <w:r>
        <w:rPr>
          <w:color w:val="221F1F"/>
        </w:rPr>
        <w:t>r</w:t>
      </w:r>
      <w:r>
        <w:rPr>
          <w:color w:val="221F1F"/>
        </w:rPr>
        <w:t>s</w:t>
      </w:r>
      <w:r>
        <w:rPr>
          <w:color w:val="221F1F"/>
        </w:rPr>
        <w:t>t</w:t>
      </w:r>
      <w:r>
        <w:rPr>
          <w:color w:val="221F1F"/>
        </w:rPr>
        <w:t>a</w:t>
      </w:r>
      <w:r>
        <w:rPr>
          <w:color w:val="221F1F"/>
        </w:rPr>
        <w:t>nd</w:t>
      </w:r>
      <w:r>
        <w:rPr>
          <w:color w:val="221F1F"/>
        </w:rPr>
        <w:t>how</w:t>
      </w:r>
      <w:r>
        <w:rPr>
          <w:color w:val="221F1F"/>
        </w:rPr>
        <w:t>things</w:t>
      </w:r>
      <w:r>
        <w:rPr>
          <w:color w:val="221F1F"/>
        </w:rPr>
        <w:t>w</w:t>
      </w:r>
      <w:r>
        <w:rPr>
          <w:color w:val="221F1F"/>
        </w:rPr>
        <w:t>o</w:t>
      </w:r>
      <w:r>
        <w:rPr>
          <w:color w:val="221F1F"/>
        </w:rPr>
        <w:t>r</w:t>
      </w:r>
      <w:r>
        <w:rPr>
          <w:color w:val="221F1F"/>
        </w:rPr>
        <w:t>k.</w:t>
      </w:r>
      <w:r>
        <w:rPr>
          <w:color w:val="221F1F"/>
        </w:rPr>
        <w:t>W</w:t>
      </w:r>
      <w:r>
        <w:rPr>
          <w:color w:val="221F1F"/>
        </w:rPr>
        <w:t>e</w:t>
      </w:r>
      <w:r>
        <w:rPr>
          <w:color w:val="221F1F"/>
        </w:rPr>
        <w:t>bu</w:t>
      </w:r>
      <w:r>
        <w:rPr>
          <w:color w:val="221F1F"/>
        </w:rPr>
        <w:t>i</w:t>
      </w:r>
      <w:r>
        <w:rPr>
          <w:color w:val="221F1F"/>
        </w:rPr>
        <w:t>lt</w:t>
      </w:r>
      <w:r>
        <w:rPr>
          <w:color w:val="221F1F"/>
        </w:rPr>
        <w:t xml:space="preserve">tools </w:t>
      </w:r>
      <w:r>
        <w:rPr>
          <w:color w:val="221F1F"/>
        </w:rPr>
        <w:t>t</w:t>
      </w:r>
      <w:r>
        <w:rPr>
          <w:color w:val="221F1F"/>
        </w:rPr>
        <w:t>h</w:t>
      </w:r>
      <w:r>
        <w:rPr>
          <w:color w:val="221F1F"/>
        </w:rPr>
        <w:t>a</w:t>
      </w:r>
      <w:r>
        <w:rPr>
          <w:color w:val="221F1F"/>
        </w:rPr>
        <w:t>t</w:t>
      </w:r>
      <w:r>
        <w:rPr>
          <w:color w:val="221F1F"/>
        </w:rPr>
        <w:t>a</w:t>
      </w:r>
      <w:r>
        <w:rPr>
          <w:color w:val="221F1F"/>
        </w:rPr>
        <w:t>l</w:t>
      </w:r>
      <w:r>
        <w:rPr>
          <w:color w:val="221F1F"/>
        </w:rPr>
        <w:t>l</w:t>
      </w:r>
      <w:r>
        <w:rPr>
          <w:color w:val="221F1F"/>
        </w:rPr>
        <w:t>o</w:t>
      </w:r>
      <w:r>
        <w:rPr>
          <w:color w:val="221F1F"/>
        </w:rPr>
        <w:t>w</w:t>
      </w:r>
      <w:r>
        <w:rPr>
          <w:color w:val="221F1F"/>
        </w:rPr>
        <w:t>e</w:t>
      </w:r>
      <w:r>
        <w:rPr>
          <w:color w:val="221F1F"/>
        </w:rPr>
        <w:t>d</w:t>
      </w:r>
      <w:r>
        <w:rPr>
          <w:color w:val="221F1F"/>
        </w:rPr>
        <w:t>us</w:t>
      </w:r>
      <w:r>
        <w:rPr>
          <w:color w:val="221F1F"/>
        </w:rPr>
        <w:t>to</w:t>
      </w:r>
      <w:r>
        <w:rPr>
          <w:color w:val="221F1F"/>
        </w:rPr>
        <w:t>s</w:t>
      </w:r>
      <w:r>
        <w:rPr>
          <w:color w:val="221F1F"/>
        </w:rPr>
        <w:t>u</w:t>
      </w:r>
      <w:r>
        <w:rPr>
          <w:color w:val="221F1F"/>
        </w:rPr>
        <w:t>r</w:t>
      </w:r>
      <w:r>
        <w:rPr>
          <w:color w:val="221F1F"/>
        </w:rPr>
        <w:t>vive</w:t>
      </w:r>
      <w:r>
        <w:rPr>
          <w:color w:val="221F1F"/>
        </w:rPr>
        <w:t>in</w:t>
      </w:r>
      <w:r>
        <w:rPr>
          <w:color w:val="221F1F"/>
        </w:rPr>
        <w:t>a</w:t>
      </w:r>
      <w:r>
        <w:rPr>
          <w:color w:val="221F1F"/>
        </w:rPr>
        <w:t>ny</w:t>
      </w:r>
      <w:r>
        <w:rPr>
          <w:color w:val="221F1F"/>
        </w:rPr>
        <w:t>e</w:t>
      </w:r>
      <w:r>
        <w:rPr>
          <w:color w:val="221F1F"/>
        </w:rPr>
        <w:t>nvi</w:t>
      </w:r>
      <w:r>
        <w:rPr>
          <w:color w:val="221F1F"/>
        </w:rPr>
        <w:t>r</w:t>
      </w:r>
      <w:r>
        <w:rPr>
          <w:color w:val="221F1F"/>
        </w:rPr>
        <w:t>onm</w:t>
      </w:r>
      <w:r>
        <w:rPr>
          <w:color w:val="221F1F"/>
        </w:rPr>
        <w:t>e</w:t>
      </w:r>
      <w:r>
        <w:rPr>
          <w:color w:val="221F1F"/>
        </w:rPr>
        <w:t>nt,</w:t>
      </w:r>
      <w:r>
        <w:rPr>
          <w:color w:val="221F1F"/>
        </w:rPr>
        <w:t xml:space="preserve">unlike </w:t>
      </w:r>
      <w:r>
        <w:rPr>
          <w:color w:val="221F1F"/>
        </w:rPr>
        <w:t>a</w:t>
      </w:r>
      <w:r>
        <w:rPr>
          <w:color w:val="221F1F"/>
        </w:rPr>
        <w:t>ni</w:t>
      </w:r>
      <w:r>
        <w:rPr>
          <w:color w:val="221F1F"/>
        </w:rPr>
        <w:t>m</w:t>
      </w:r>
      <w:r>
        <w:rPr>
          <w:color w:val="221F1F"/>
        </w:rPr>
        <w:t>a</w:t>
      </w:r>
      <w:r>
        <w:rPr>
          <w:color w:val="221F1F"/>
        </w:rPr>
        <w:t>l</w:t>
      </w:r>
      <w:r>
        <w:rPr>
          <w:color w:val="221F1F"/>
        </w:rPr>
        <w:t>s</w:t>
      </w:r>
      <w:r>
        <w:rPr>
          <w:color w:val="221F1F"/>
        </w:rPr>
        <w:t xml:space="preserve">, </w:t>
      </w:r>
      <w:r>
        <w:rPr>
          <w:color w:val="221F1F"/>
        </w:rPr>
        <w:t>f</w:t>
      </w:r>
      <w:r>
        <w:rPr>
          <w:color w:val="221F1F"/>
        </w:rPr>
        <w:t>r</w:t>
      </w:r>
      <w:r>
        <w:rPr>
          <w:color w:val="221F1F"/>
        </w:rPr>
        <w:t>om</w:t>
      </w:r>
      <w:r>
        <w:rPr>
          <w:color w:val="221F1F"/>
        </w:rPr>
        <w:t>f</w:t>
      </w:r>
      <w:r>
        <w:rPr>
          <w:color w:val="221F1F"/>
        </w:rPr>
        <w:t>r</w:t>
      </w:r>
      <w:r>
        <w:rPr>
          <w:color w:val="221F1F"/>
        </w:rPr>
        <w:t>ee</w:t>
      </w:r>
      <w:r>
        <w:rPr>
          <w:color w:val="221F1F"/>
        </w:rPr>
        <w:t>z</w:t>
      </w:r>
      <w:r>
        <w:rPr>
          <w:color w:val="221F1F"/>
        </w:rPr>
        <w:t>ing</w:t>
      </w:r>
      <w:r>
        <w:rPr>
          <w:color w:val="221F1F"/>
        </w:rPr>
        <w:t>c</w:t>
      </w:r>
      <w:r>
        <w:rPr>
          <w:color w:val="221F1F"/>
        </w:rPr>
        <w:t>old</w:t>
      </w:r>
      <w:r>
        <w:rPr>
          <w:color w:val="221F1F"/>
        </w:rPr>
        <w:t>to</w:t>
      </w:r>
      <w:r>
        <w:rPr>
          <w:color w:val="221F1F"/>
        </w:rPr>
        <w:t>e</w:t>
      </w:r>
      <w:r>
        <w:rPr>
          <w:color w:val="221F1F"/>
        </w:rPr>
        <w:t>xt</w:t>
      </w:r>
      <w:r>
        <w:rPr>
          <w:color w:val="221F1F"/>
        </w:rPr>
        <w:t>r</w:t>
      </w:r>
      <w:r>
        <w:rPr>
          <w:color w:val="221F1F"/>
        </w:rPr>
        <w:t>e</w:t>
      </w:r>
      <w:r>
        <w:rPr>
          <w:color w:val="221F1F"/>
        </w:rPr>
        <w:t>me</w:t>
      </w:r>
      <w:r>
        <w:rPr>
          <w:color w:val="221F1F"/>
        </w:rPr>
        <w:t>h</w:t>
      </w:r>
      <w:r>
        <w:rPr>
          <w:color w:val="221F1F"/>
        </w:rPr>
        <w:t>ea</w:t>
      </w:r>
      <w:r>
        <w:rPr>
          <w:color w:val="221F1F"/>
        </w:rPr>
        <w:t>t</w:t>
      </w:r>
      <w:r>
        <w:rPr>
          <w:color w:val="221F1F"/>
        </w:rPr>
        <w:t>to</w:t>
      </w:r>
      <w:r>
        <w:rPr>
          <w:color w:val="221F1F"/>
        </w:rPr>
        <w:t>out</w:t>
      </w:r>
      <w:r>
        <w:rPr>
          <w:color w:val="221F1F"/>
        </w:rPr>
        <w:t>e</w:t>
      </w:r>
      <w:r>
        <w:rPr>
          <w:color w:val="221F1F"/>
        </w:rPr>
        <w:t>r</w:t>
      </w:r>
      <w:r>
        <w:rPr>
          <w:color w:val="221F1F"/>
        </w:rPr>
        <w:t>s</w:t>
      </w:r>
      <w:r>
        <w:rPr>
          <w:color w:val="221F1F"/>
        </w:rPr>
        <w:t>p</w:t>
      </w:r>
      <w:r>
        <w:rPr>
          <w:color w:val="221F1F"/>
        </w:rPr>
        <w:t>a</w:t>
      </w:r>
      <w:r>
        <w:rPr>
          <w:color w:val="221F1F"/>
        </w:rPr>
        <w:t>c</w:t>
      </w:r>
      <w:r>
        <w:rPr>
          <w:color w:val="221F1F"/>
        </w:rPr>
        <w:t>e</w:t>
      </w:r>
      <w:r>
        <w:rPr>
          <w:color w:val="221F1F"/>
        </w:rPr>
        <w:t xml:space="preserve">. </w:t>
      </w:r>
      <w:r>
        <w:rPr>
          <w:color w:val="221F1F"/>
        </w:rPr>
        <w:t>T</w:t>
      </w:r>
      <w:r>
        <w:rPr>
          <w:color w:val="221F1F"/>
        </w:rPr>
        <w:t>he</w:t>
      </w:r>
      <w:r>
        <w:rPr>
          <w:color w:val="221F1F"/>
        </w:rPr>
        <w:t>e</w:t>
      </w:r>
      <w:r>
        <w:rPr>
          <w:color w:val="221F1F"/>
        </w:rPr>
        <w:t>nti</w:t>
      </w:r>
      <w:r>
        <w:rPr>
          <w:color w:val="221F1F"/>
        </w:rPr>
        <w:t>r</w:t>
      </w:r>
      <w:r>
        <w:rPr>
          <w:color w:val="221F1F"/>
        </w:rPr>
        <w:t>e</w:t>
      </w:r>
      <w:r>
        <w:rPr>
          <w:color w:val="221F1F"/>
        </w:rPr>
        <w:t xml:space="preserve"> f</w:t>
      </w:r>
      <w:r>
        <w:rPr>
          <w:color w:val="221F1F"/>
        </w:rPr>
        <w:t>ac</w:t>
      </w:r>
      <w:r>
        <w:rPr>
          <w:color w:val="221F1F"/>
        </w:rPr>
        <w:t>e</w:t>
      </w:r>
      <w:r>
        <w:rPr>
          <w:color w:val="221F1F"/>
        </w:rPr>
        <w:t>of</w:t>
      </w:r>
      <w:r>
        <w:rPr>
          <w:color w:val="221F1F"/>
        </w:rPr>
        <w:t>the</w:t>
      </w:r>
      <w:r>
        <w:rPr>
          <w:color w:val="221F1F"/>
        </w:rPr>
        <w:t>ea</w:t>
      </w:r>
      <w:r>
        <w:rPr>
          <w:color w:val="221F1F"/>
        </w:rPr>
        <w:t>r</w:t>
      </w:r>
      <w:r>
        <w:rPr>
          <w:color w:val="221F1F"/>
        </w:rPr>
        <w:t>t</w:t>
      </w:r>
      <w:r>
        <w:rPr>
          <w:color w:val="221F1F"/>
        </w:rPr>
        <w:t>h</w:t>
      </w:r>
      <w:r>
        <w:rPr>
          <w:color w:val="221F1F"/>
        </w:rPr>
        <w:t>h</w:t>
      </w:r>
      <w:r>
        <w:rPr>
          <w:color w:val="221F1F"/>
        </w:rPr>
        <w:t>a</w:t>
      </w:r>
      <w:r>
        <w:rPr>
          <w:color w:val="221F1F"/>
        </w:rPr>
        <w:t>s t</w:t>
      </w:r>
      <w:r>
        <w:rPr>
          <w:color w:val="221F1F"/>
        </w:rPr>
        <w:t>r</w:t>
      </w:r>
      <w:r>
        <w:rPr>
          <w:color w:val="221F1F"/>
        </w:rPr>
        <w:t>a</w:t>
      </w:r>
      <w:r>
        <w:rPr>
          <w:color w:val="221F1F"/>
        </w:rPr>
        <w:t>n</w:t>
      </w:r>
      <w:r>
        <w:rPr>
          <w:color w:val="221F1F"/>
        </w:rPr>
        <w:t>s</w:t>
      </w:r>
      <w:r>
        <w:rPr>
          <w:color w:val="221F1F"/>
        </w:rPr>
        <w:t>f</w:t>
      </w:r>
      <w:r>
        <w:rPr>
          <w:color w:val="221F1F"/>
        </w:rPr>
        <w:t>o</w:t>
      </w:r>
      <w:r>
        <w:rPr>
          <w:color w:val="221F1F"/>
        </w:rPr>
        <w:t>r</w:t>
      </w:r>
      <w:r>
        <w:rPr>
          <w:color w:val="221F1F"/>
        </w:rPr>
        <w:t>m</w:t>
      </w:r>
      <w:r>
        <w:rPr>
          <w:color w:val="221F1F"/>
        </w:rPr>
        <w:t>e</w:t>
      </w:r>
      <w:r>
        <w:rPr>
          <w:color w:val="221F1F"/>
        </w:rPr>
        <w:t>d</w:t>
      </w:r>
      <w:r>
        <w:rPr>
          <w:color w:val="221F1F"/>
        </w:rPr>
        <w:t>to</w:t>
      </w:r>
      <w:r>
        <w:rPr>
          <w:color w:val="221F1F"/>
        </w:rPr>
        <w:t>be</w:t>
      </w:r>
      <w:r>
        <w:rPr>
          <w:color w:val="221F1F"/>
        </w:rPr>
        <w:t>a</w:t>
      </w:r>
      <w:r>
        <w:rPr>
          <w:color w:val="221F1F"/>
        </w:rPr>
        <w:t>mo</w:t>
      </w:r>
      <w:r>
        <w:rPr>
          <w:color w:val="221F1F"/>
        </w:rPr>
        <w:t>r</w:t>
      </w:r>
      <w:r>
        <w:rPr>
          <w:color w:val="221F1F"/>
        </w:rPr>
        <w:t xml:space="preserve">e      </w:t>
      </w:r>
      <w:r>
        <w:rPr>
          <w:rFonts w:ascii="宋体" w:hAnsi="宋体"/>
          <w:color w:val="221F1F"/>
        </w:rPr>
        <w:t>。，，，。</w:t>
      </w:r>
    </w:p>
    <w:p>
      <w:pPr>
        <w:pStyle w:val="a3"/>
        <w:jc w:val="both"/>
      </w:pPr>
      <w:r>
        <w:rPr>
          <w:color w:val="221F1F"/>
        </w:rPr>
        <w:t>hospitable place (with obvious consequences), thanks to</w:t>
      </w:r>
      <w:r>
        <w:rPr>
          <w:color w:val="221F1F"/>
        </w:rPr>
        <w:t>the invention of machines, harnessing of energy, and our desire for discovery. Humans have taken over the role of creator, but so many have lost, or have never found, their path. They are not entrepreneurs, the great high-agency generalists. They are employees, the subservient task- completing machines. Remember, entrepreneurship and employment are a state of mind and are not limited to a specific type of work.</w:t>
      </w:r>
    </w:p>
    <w:p>
      <w:pPr>
        <w:pStyle w:val="a3"/>
        <w:jc w:val="both"/>
      </w:pPr>
      <w:r>
        <w:rPr>
          <w:color w:val="221F1F"/>
        </w:rPr>
        <w:t>Unfortunately, we don’t know what the future holds. We don’t</w:t>
      </w:r>
      <w:r>
        <w:rPr>
          <w:color w:val="221F1F"/>
        </w:rPr>
        <w:t>know how many</w:t>
      </w:r>
      <w:r>
        <w:rPr>
          <w:color w:val="221F1F"/>
        </w:rPr>
        <w:t>jobs</w:t>
      </w:r>
      <w:r>
        <w:rPr>
          <w:color w:val="221F1F"/>
        </w:rPr>
        <w:t>and</w:t>
      </w:r>
      <w:r>
        <w:rPr>
          <w:color w:val="221F1F"/>
        </w:rPr>
        <w:t>livelihoods</w:t>
      </w:r>
      <w:r>
        <w:rPr>
          <w:color w:val="221F1F"/>
        </w:rPr>
        <w:t>technology like artificial</w:t>
      </w:r>
      <w:r>
        <w:rPr>
          <w:color w:val="221F1F"/>
        </w:rPr>
        <w:t>intelligence</w:t>
      </w:r>
      <w:r>
        <w:rPr>
          <w:color w:val="221F1F"/>
        </w:rPr>
        <w:t>will</w:t>
      </w:r>
      <w:r>
        <w:rPr>
          <w:color w:val="221F1F"/>
        </w:rPr>
        <w:t>displace.</w:t>
      </w:r>
      <w:r>
        <w:rPr>
          <w:color w:val="221F1F"/>
        </w:rPr>
        <w:t>We</w:t>
      </w:r>
      <w:r>
        <w:rPr>
          <w:color w:val="221F1F"/>
        </w:rPr>
        <w:t>don’t</w:t>
      </w:r>
      <w:r>
        <w:rPr>
          <w:color w:val="221F1F"/>
        </w:rPr>
        <w:t>know</w:t>
      </w:r>
      <w:r>
        <w:rPr>
          <w:color w:val="221F1F"/>
        </w:rPr>
        <w:t>whether Earth</w:t>
      </w:r>
      <w:r>
        <w:rPr>
          <w:color w:val="221F1F"/>
        </w:rPr>
        <w:t>will</w:t>
      </w:r>
      <w:r>
        <w:rPr>
          <w:color w:val="221F1F"/>
        </w:rPr>
        <w:t>end</w:t>
      </w:r>
      <w:r>
        <w:rPr>
          <w:color w:val="221F1F"/>
        </w:rPr>
        <w:t>up</w:t>
      </w:r>
      <w:r>
        <w:rPr>
          <w:color w:val="221F1F"/>
        </w:rPr>
        <w:t>a</w:t>
      </w:r>
      <w:r>
        <w:rPr>
          <w:color w:val="221F1F"/>
        </w:rPr>
        <w:t>garden</w:t>
      </w:r>
      <w:r>
        <w:rPr>
          <w:color w:val="221F1F"/>
        </w:rPr>
        <w:t>or</w:t>
      </w:r>
      <w:r>
        <w:rPr>
          <w:color w:val="221F1F"/>
        </w:rPr>
        <w:t>a</w:t>
      </w:r>
      <w:r>
        <w:rPr>
          <w:color w:val="221F1F"/>
        </w:rPr>
        <w:t>wasteland.</w:t>
      </w:r>
      <w:r>
        <w:rPr>
          <w:color w:val="221F1F"/>
        </w:rPr>
        <w:t>And</w:t>
      </w:r>
      <w:r>
        <w:rPr>
          <w:color w:val="221F1F"/>
        </w:rPr>
        <w:t>on</w:t>
      </w:r>
      <w:r>
        <w:rPr>
          <w:color w:val="221F1F"/>
        </w:rPr>
        <w:t>a</w:t>
      </w:r>
      <w:r>
        <w:rPr>
          <w:color w:val="221F1F"/>
        </w:rPr>
        <w:t xml:space="preserve">personal </w:t>
      </w:r>
      <w:r>
        <w:rPr>
          <w:color w:val="221F1F"/>
        </w:rPr>
        <w:t>level,</w:t>
      </w:r>
      <w:r>
        <w:rPr>
          <w:color w:val="221F1F"/>
        </w:rPr>
        <w:t>we</w:t>
      </w:r>
      <w:r>
        <w:rPr>
          <w:color w:val="221F1F"/>
        </w:rPr>
        <w:t>don’t</w:t>
      </w:r>
      <w:r>
        <w:rPr>
          <w:color w:val="221F1F"/>
        </w:rPr>
        <w:t>know</w:t>
      </w:r>
      <w:r>
        <w:rPr>
          <w:color w:val="221F1F"/>
        </w:rPr>
        <w:t>if</w:t>
      </w:r>
      <w:r>
        <w:rPr>
          <w:color w:val="221F1F"/>
        </w:rPr>
        <w:t>any</w:t>
      </w:r>
      <w:r>
        <w:rPr>
          <w:color w:val="221F1F"/>
        </w:rPr>
        <w:t>of</w:t>
      </w:r>
      <w:r>
        <w:rPr>
          <w:color w:val="221F1F"/>
        </w:rPr>
        <w:t>the</w:t>
      </w:r>
      <w:r>
        <w:rPr>
          <w:color w:val="221F1F"/>
        </w:rPr>
        <w:t>actions</w:t>
      </w:r>
      <w:r>
        <w:rPr>
          <w:color w:val="221F1F"/>
        </w:rPr>
        <w:t>we</w:t>
      </w:r>
      <w:r>
        <w:rPr>
          <w:color w:val="221F1F"/>
        </w:rPr>
        <w:t>take</w:t>
      </w:r>
      <w:r>
        <w:rPr>
          <w:color w:val="221F1F"/>
        </w:rPr>
        <w:t>will</w:t>
      </w:r>
      <w:r>
        <w:rPr>
          <w:color w:val="221F1F"/>
        </w:rPr>
        <w:t>lead</w:t>
      </w:r>
      <w:r>
        <w:rPr>
          <w:color w:val="221F1F"/>
        </w:rPr>
        <w:t xml:space="preserve">to </w:t>
      </w:r>
      <w:r>
        <w:rPr>
          <w:color w:val="221F1F"/>
        </w:rPr>
        <w:t>the life we want. But we know two things for certain: Problems are</w:t>
      </w:r>
      <w:r>
        <w:rPr>
          <w:color w:val="221F1F"/>
        </w:rPr>
        <w:t>infinite.</w:t>
      </w:r>
      <w:r>
        <w:rPr>
          <w:color w:val="221F1F"/>
        </w:rPr>
        <w:t>Problems</w:t>
      </w:r>
      <w:r>
        <w:rPr>
          <w:color w:val="221F1F"/>
        </w:rPr>
        <w:t>are soluble. No</w:t>
      </w:r>
      <w:r>
        <w:rPr>
          <w:color w:val="221F1F"/>
        </w:rPr>
        <w:t>matter</w:t>
      </w:r>
      <w:r>
        <w:rPr>
          <w:color w:val="221F1F"/>
        </w:rPr>
        <w:t xml:space="preserve">how developed we as a species or the technology we develop </w:t>
      </w:r>
      <w:r>
        <w:rPr>
          <w:color w:val="221F1F"/>
        </w:rPr>
        <w:t>becomes,</w:t>
      </w:r>
      <w:r>
        <w:rPr>
          <w:color w:val="221F1F"/>
        </w:rPr>
        <w:t>you</w:t>
      </w:r>
      <w:r>
        <w:rPr>
          <w:color w:val="221F1F"/>
        </w:rPr>
        <w:t>can</w:t>
      </w:r>
      <w:r>
        <w:rPr>
          <w:color w:val="221F1F"/>
        </w:rPr>
        <w:t>find</w:t>
      </w:r>
      <w:r>
        <w:rPr>
          <w:color w:val="221F1F"/>
        </w:rPr>
        <w:t>solace</w:t>
      </w:r>
      <w:r>
        <w:rPr>
          <w:color w:val="221F1F"/>
        </w:rPr>
        <w:t>in</w:t>
      </w:r>
      <w:r>
        <w:rPr>
          <w:color w:val="221F1F"/>
        </w:rPr>
        <w:t>the</w:t>
      </w:r>
      <w:r>
        <w:rPr>
          <w:color w:val="221F1F"/>
        </w:rPr>
        <w:t>fact</w:t>
      </w:r>
      <w:r>
        <w:rPr>
          <w:color w:val="221F1F"/>
        </w:rPr>
        <w:t>that</w:t>
      </w:r>
      <w:r>
        <w:rPr>
          <w:color w:val="221F1F"/>
        </w:rPr>
        <w:t>there</w:t>
      </w:r>
      <w:r>
        <w:rPr>
          <w:color w:val="221F1F"/>
        </w:rPr>
        <w:t>will</w:t>
      </w:r>
      <w:r>
        <w:rPr>
          <w:color w:val="221F1F"/>
        </w:rPr>
        <w:t xml:space="preserve">always </w:t>
      </w:r>
      <w:r>
        <w:rPr>
          <w:color w:val="221F1F"/>
        </w:rPr>
        <w:t>be</w:t>
      </w:r>
      <w:r>
        <w:rPr>
          <w:color w:val="221F1F"/>
        </w:rPr>
        <w:t>a</w:t>
      </w:r>
      <w:r>
        <w:rPr>
          <w:color w:val="221F1F"/>
        </w:rPr>
        <w:t>next</w:t>
      </w:r>
      <w:r>
        <w:rPr>
          <w:color w:val="221F1F"/>
        </w:rPr>
        <w:t>problem</w:t>
      </w:r>
      <w:r>
        <w:rPr>
          <w:color w:val="221F1F"/>
        </w:rPr>
        <w:t>to</w:t>
      </w:r>
      <w:r>
        <w:rPr>
          <w:color w:val="221F1F"/>
        </w:rPr>
        <w:t>solve.</w:t>
      </w:r>
      <w:r>
        <w:rPr>
          <w:color w:val="221F1F"/>
        </w:rPr>
        <w:t>Thankfully,</w:t>
      </w:r>
      <w:r>
        <w:rPr>
          <w:color w:val="221F1F"/>
        </w:rPr>
        <w:t>that’s</w:t>
      </w:r>
      <w:r>
        <w:rPr>
          <w:color w:val="221F1F"/>
        </w:rPr>
        <w:t>all</w:t>
      </w:r>
      <w:r>
        <w:rPr>
          <w:color w:val="221F1F"/>
        </w:rPr>
        <w:t>you</w:t>
      </w:r>
      <w:r>
        <w:rPr>
          <w:color w:val="221F1F"/>
        </w:rPr>
        <w:t>need</w:t>
      </w:r>
      <w:r>
        <w:rPr>
          <w:color w:val="221F1F"/>
        </w:rPr>
        <w:t>to</w:t>
      </w:r>
    </w:p>
    <w:p>
      <w:pPr>
        <w:pStyle w:val="a3"/>
        <w:jc w:val="both"/>
      </w:pPr>
      <w:r>
        <w:rPr>
          <w:color w:val="221F1F"/>
        </w:rPr>
        <w:t xml:space="preserve">know if you want to live a life of meaning, money, and </w:t>
      </w:r>
      <w:r>
        <w:rPr>
          <w:color w:val="221F1F"/>
        </w:rPr>
        <w:t>mastery.</w:t>
      </w:r>
    </w:p>
    <w:p>
      <w:pPr>
        <w:pStyle w:val="a3"/>
        <w:jc w:val="both"/>
      </w:pPr>
      <w:r>
        <w:rPr>
          <w:color w:val="221F1F"/>
        </w:rPr>
        <w:t>If</w:t>
      </w:r>
      <w:r>
        <w:rPr>
          <w:color w:val="221F1F"/>
        </w:rPr>
        <w:t>happiness—or</w:t>
      </w:r>
      <w:r>
        <w:rPr>
          <w:color w:val="221F1F"/>
        </w:rPr>
        <w:t>enjoyment—is</w:t>
      </w:r>
      <w:r>
        <w:rPr>
          <w:color w:val="221F1F"/>
        </w:rPr>
        <w:t>the</w:t>
      </w:r>
      <w:r>
        <w:rPr>
          <w:color w:val="221F1F"/>
        </w:rPr>
        <w:t>combination</w:t>
      </w:r>
      <w:r>
        <w:rPr>
          <w:color w:val="221F1F"/>
        </w:rPr>
        <w:t>of</w:t>
      </w:r>
      <w:r>
        <w:rPr>
          <w:color w:val="221F1F"/>
        </w:rPr>
        <w:t xml:space="preserve">progress </w:t>
      </w:r>
      <w:r>
        <w:rPr>
          <w:color w:val="221F1F"/>
        </w:rPr>
        <w:t xml:space="preserve">being made and contribution to something greater than yourself, and both are accomplished by solving problems, for yourself and others, and problems are solved through creativity, then the only logical and fundamental aim for </w:t>
      </w:r>
      <w:r>
        <w:rPr>
          <w:color w:val="221F1F"/>
        </w:rPr>
        <w:t>your</w:t>
      </w:r>
    </w:p>
    <w:p>
      <w:pPr>
        <w:pStyle w:val="a3"/>
        <w:jc w:val="both"/>
      </w:pPr>
      <w:r>
        <w:rPr>
          <w:color w:val="221F1F"/>
        </w:rPr>
        <w:t>future is to embody creativity by becoming a creator. In other words, you find the</w:t>
      </w:r>
      <w:r>
        <w:rPr>
          <w:color w:val="221F1F"/>
        </w:rPr>
        <w:t>intersection of purpose and profit by creating solutions to problems you deem interesting, passing on those solutions to contribute to the progress of humanity, and repeating the process when the next set of more complex problems arise. Although problems become more</w:t>
      </w:r>
      <w:r>
        <w:rPr>
          <w:color w:val="221F1F"/>
        </w:rPr>
        <w:t>complex,</w:t>
      </w:r>
      <w:r>
        <w:rPr>
          <w:color w:val="221F1F"/>
        </w:rPr>
        <w:t>you</w:t>
      </w:r>
      <w:r>
        <w:rPr>
          <w:color w:val="221F1F"/>
        </w:rPr>
        <w:t>become</w:t>
      </w:r>
      <w:r>
        <w:rPr>
          <w:color w:val="221F1F"/>
        </w:rPr>
        <w:t>more</w:t>
      </w:r>
      <w:r>
        <w:rPr>
          <w:color w:val="221F1F"/>
        </w:rPr>
        <w:t>equipped</w:t>
      </w:r>
      <w:r>
        <w:rPr>
          <w:color w:val="221F1F"/>
        </w:rPr>
        <w:t>with</w:t>
      </w:r>
      <w:r>
        <w:rPr>
          <w:color w:val="221F1F"/>
        </w:rPr>
        <w:t>knowledge, skill, and experience to solve them. Life gets better as problems get harder, if you learn to keep chaos at bay, which</w:t>
      </w:r>
      <w:r>
        <w:rPr>
          <w:color w:val="221F1F"/>
        </w:rPr>
        <w:t>is</w:t>
      </w:r>
      <w:r>
        <w:rPr>
          <w:color w:val="221F1F"/>
        </w:rPr>
        <w:t>a</w:t>
      </w:r>
      <w:r>
        <w:rPr>
          <w:color w:val="221F1F"/>
        </w:rPr>
        <w:t>problem</w:t>
      </w:r>
      <w:r>
        <w:rPr>
          <w:color w:val="221F1F"/>
        </w:rPr>
        <w:t>within</w:t>
      </w:r>
      <w:r>
        <w:rPr>
          <w:color w:val="221F1F"/>
        </w:rPr>
        <w:t>itself.</w:t>
      </w:r>
      <w:r>
        <w:rPr>
          <w:color w:val="221F1F"/>
        </w:rPr>
        <w:t>With</w:t>
      </w:r>
      <w:r>
        <w:rPr>
          <w:color w:val="221F1F"/>
        </w:rPr>
        <w:t>every</w:t>
      </w:r>
      <w:r>
        <w:rPr>
          <w:color w:val="221F1F"/>
        </w:rPr>
        <w:t>problem</w:t>
      </w:r>
      <w:r>
        <w:rPr>
          <w:color w:val="221F1F"/>
        </w:rPr>
        <w:t>comes the opportunity to reach a new level of purpose.</w:t>
      </w:r>
    </w:p>
    <w:p>
      <w:pPr>
        <w:pStyle w:val="a3"/>
        <w:jc w:val="both"/>
      </w:pPr>
      <w:r>
        <w:rPr>
          <w:color w:val="221F1F"/>
        </w:rPr>
        <w:t>Becoming</w:t>
      </w:r>
      <w:r>
        <w:rPr>
          <w:color w:val="221F1F"/>
        </w:rPr>
        <w:t>a</w:t>
      </w:r>
      <w:r>
        <w:rPr>
          <w:color w:val="221F1F"/>
        </w:rPr>
        <w:t>creator</w:t>
      </w:r>
      <w:r>
        <w:rPr>
          <w:color w:val="221F1F"/>
        </w:rPr>
        <w:t>has</w:t>
      </w:r>
      <w:r>
        <w:rPr>
          <w:color w:val="221F1F"/>
        </w:rPr>
        <w:t>always</w:t>
      </w:r>
      <w:r>
        <w:rPr>
          <w:color w:val="221F1F"/>
        </w:rPr>
        <w:t>been</w:t>
      </w:r>
      <w:r>
        <w:rPr>
          <w:color w:val="221F1F"/>
        </w:rPr>
        <w:t>possible,</w:t>
      </w:r>
      <w:r>
        <w:rPr>
          <w:color w:val="221F1F"/>
        </w:rPr>
        <w:t>but</w:t>
      </w:r>
      <w:r>
        <w:rPr>
          <w:color w:val="221F1F"/>
        </w:rPr>
        <w:t>never</w:t>
      </w:r>
      <w:r>
        <w:rPr>
          <w:color w:val="221F1F"/>
        </w:rPr>
        <w:t>has it been so accessible. What used to be reserved for those with access to the right resources—time, money, and information— is now available to anyone with an internet connection.</w:t>
      </w:r>
      <w:r>
        <w:rPr>
          <w:color w:val="221F1F"/>
        </w:rPr>
        <w:t>With</w:t>
      </w:r>
      <w:r>
        <w:rPr>
          <w:color w:val="221F1F"/>
        </w:rPr>
        <w:t>AI</w:t>
      </w:r>
      <w:r>
        <w:rPr>
          <w:color w:val="221F1F"/>
        </w:rPr>
        <w:t>and</w:t>
      </w:r>
      <w:r>
        <w:rPr>
          <w:color w:val="221F1F"/>
        </w:rPr>
        <w:t>subsequent</w:t>
      </w:r>
      <w:r>
        <w:rPr>
          <w:color w:val="221F1F"/>
        </w:rPr>
        <w:t>revolutionary</w:t>
      </w:r>
      <w:r>
        <w:rPr>
          <w:color w:val="221F1F"/>
        </w:rPr>
        <w:t>forms</w:t>
      </w:r>
      <w:r>
        <w:rPr>
          <w:color w:val="221F1F"/>
        </w:rPr>
        <w:t>of technology,</w:t>
      </w:r>
      <w:r>
        <w:rPr>
          <w:color w:val="221F1F"/>
        </w:rPr>
        <w:t>your</w:t>
      </w:r>
      <w:r>
        <w:rPr>
          <w:color w:val="221F1F"/>
        </w:rPr>
        <w:t>ability</w:t>
      </w:r>
      <w:r>
        <w:rPr>
          <w:color w:val="221F1F"/>
        </w:rPr>
        <w:t>to</w:t>
      </w:r>
      <w:r>
        <w:rPr>
          <w:color w:val="221F1F"/>
        </w:rPr>
        <w:t>embrace</w:t>
      </w:r>
      <w:r>
        <w:rPr>
          <w:color w:val="221F1F"/>
        </w:rPr>
        <w:t>your</w:t>
      </w:r>
      <w:r>
        <w:rPr>
          <w:color w:val="221F1F"/>
        </w:rPr>
        <w:t>agency</w:t>
      </w:r>
      <w:r>
        <w:rPr>
          <w:color w:val="221F1F"/>
        </w:rPr>
        <w:t>will</w:t>
      </w:r>
      <w:r>
        <w:rPr>
          <w:color w:val="221F1F"/>
        </w:rPr>
        <w:t>only</w:t>
      </w:r>
    </w:p>
    <w:p>
      <w:pPr>
        <w:pStyle w:val="a3"/>
      </w:pPr>
      <w:r>
        <w:rPr>
          <w:color w:val="221F1F"/>
        </w:rPr>
        <w:t>continue to increase. The amount of people who seize that opportunity, however, may decrease.</w:t>
      </w:r>
    </w:p>
    <w:p>
      <w:pPr>
        <w:pStyle w:val="a3"/>
      </w:pPr>
      <w:r>
        <w:rPr>
          <w:color w:val="221F1F"/>
        </w:rPr>
        <w:t>We’ve</w:t>
      </w:r>
      <w:r>
        <w:rPr>
          <w:color w:val="221F1F"/>
        </w:rPr>
        <w:t>all</w:t>
      </w:r>
      <w:r>
        <w:rPr>
          <w:color w:val="221F1F"/>
        </w:rPr>
        <w:t>heard</w:t>
      </w:r>
      <w:r>
        <w:rPr>
          <w:color w:val="221F1F"/>
        </w:rPr>
        <w:t>of</w:t>
      </w:r>
      <w:r>
        <w:rPr>
          <w:color w:val="221F1F"/>
        </w:rPr>
        <w:t>the</w:t>
      </w:r>
      <w:r>
        <w:rPr>
          <w:color w:val="221F1F"/>
        </w:rPr>
        <w:t>Renaissance</w:t>
      </w:r>
      <w:r>
        <w:rPr>
          <w:color w:val="221F1F"/>
        </w:rPr>
        <w:t xml:space="preserve">. </w:t>
      </w:r>
      <w:r>
        <w:rPr>
          <w:color w:val="221F1F"/>
        </w:rPr>
        <w:t>The</w:t>
      </w:r>
      <w:r>
        <w:rPr>
          <w:color w:val="221F1F"/>
        </w:rPr>
        <w:t>transformative</w:t>
      </w:r>
      <w:r>
        <w:rPr>
          <w:color w:val="221F1F"/>
        </w:rPr>
        <w:t xml:space="preserve">period </w:t>
      </w:r>
      <w:r>
        <w:rPr>
          <w:color w:val="221F1F"/>
        </w:rPr>
        <w:t>in European history that</w:t>
      </w:r>
      <w:r>
        <w:rPr>
          <w:color w:val="221F1F"/>
        </w:rPr>
        <w:t xml:space="preserve">marked the transition from the Middle </w:t>
      </w:r>
      <w:r>
        <w:rPr>
          <w:color w:val="221F1F"/>
        </w:rPr>
        <w:t>Ages</w:t>
      </w:r>
      <w:r>
        <w:rPr>
          <w:color w:val="221F1F"/>
        </w:rPr>
        <w:t>to</w:t>
      </w:r>
      <w:r>
        <w:rPr>
          <w:color w:val="221F1F"/>
        </w:rPr>
        <w:t>modernity</w:t>
      </w:r>
      <w:r>
        <w:rPr>
          <w:color w:val="221F1F"/>
        </w:rPr>
        <w:t xml:space="preserve">. </w:t>
      </w:r>
      <w:r>
        <w:rPr>
          <w:color w:val="221F1F"/>
        </w:rPr>
        <w:t>Spanning</w:t>
      </w:r>
      <w:r>
        <w:rPr>
          <w:color w:val="221F1F"/>
        </w:rPr>
        <w:t>roughly</w:t>
      </w:r>
      <w:r>
        <w:rPr>
          <w:color w:val="221F1F"/>
        </w:rPr>
        <w:t>from</w:t>
      </w:r>
      <w:r>
        <w:rPr>
          <w:color w:val="221F1F"/>
        </w:rPr>
        <w:t>the</w:t>
      </w:r>
      <w:r>
        <w:rPr>
          <w:color w:val="221F1F"/>
        </w:rPr>
        <w:t>fourteenth</w:t>
      </w:r>
      <w:r>
        <w:rPr>
          <w:color w:val="221F1F"/>
        </w:rPr>
        <w:t>to the</w:t>
      </w:r>
      <w:r>
        <w:rPr>
          <w:color w:val="221F1F"/>
        </w:rPr>
        <w:t>seventeenth</w:t>
      </w:r>
      <w:r>
        <w:rPr>
          <w:color w:val="221F1F"/>
        </w:rPr>
        <w:t>century</w:t>
      </w:r>
      <w:r>
        <w:rPr>
          <w:color w:val="221F1F"/>
        </w:rPr>
        <w:t xml:space="preserve">, </w:t>
      </w:r>
      <w:r>
        <w:rPr>
          <w:color w:val="221F1F"/>
        </w:rPr>
        <w:t>this</w:t>
      </w:r>
      <w:r>
        <w:rPr>
          <w:color w:val="221F1F"/>
        </w:rPr>
        <w:t>era</w:t>
      </w:r>
      <w:r>
        <w:rPr>
          <w:color w:val="221F1F"/>
        </w:rPr>
        <w:t>was</w:t>
      </w:r>
      <w:r>
        <w:rPr>
          <w:color w:val="221F1F"/>
        </w:rPr>
        <w:t>characterized</w:t>
      </w:r>
      <w:r>
        <w:rPr>
          <w:color w:val="221F1F"/>
        </w:rPr>
        <w:t>by</w:t>
      </w:r>
      <w:r>
        <w:rPr>
          <w:color w:val="221F1F"/>
        </w:rPr>
        <w:t xml:space="preserve">a </w:t>
      </w:r>
      <w:r>
        <w:rPr>
          <w:color w:val="221F1F"/>
        </w:rPr>
        <w:t>cultural</w:t>
      </w:r>
      <w:r>
        <w:rPr>
          <w:color w:val="221F1F"/>
        </w:rPr>
        <w:t xml:space="preserve">, </w:t>
      </w:r>
      <w:r>
        <w:rPr>
          <w:color w:val="221F1F"/>
        </w:rPr>
        <w:t>artistic</w:t>
      </w:r>
      <w:r>
        <w:rPr>
          <w:color w:val="221F1F"/>
        </w:rPr>
        <w:t xml:space="preserve">, </w:t>
      </w:r>
      <w:r>
        <w:rPr>
          <w:color w:val="221F1F"/>
        </w:rPr>
        <w:t>political</w:t>
      </w:r>
      <w:r>
        <w:rPr>
          <w:color w:val="221F1F"/>
        </w:rPr>
        <w:t xml:space="preserve">, </w:t>
      </w:r>
      <w:r>
        <w:rPr>
          <w:color w:val="221F1F"/>
        </w:rPr>
        <w:t>and</w:t>
      </w:r>
      <w:r>
        <w:rPr>
          <w:color w:val="221F1F"/>
        </w:rPr>
        <w:t>economic</w:t>
      </w:r>
      <w:r>
        <w:rPr>
          <w:color w:val="221F1F"/>
        </w:rPr>
        <w:t>rebirth</w:t>
      </w:r>
      <w:r>
        <w:rPr>
          <w:color w:val="221F1F"/>
        </w:rPr>
        <w:t xml:space="preserve">. </w:t>
      </w:r>
      <w:r>
        <w:rPr>
          <w:color w:val="221F1F"/>
        </w:rPr>
        <w:t>It</w:t>
      </w:r>
      <w:r>
        <w:rPr>
          <w:color w:val="221F1F"/>
        </w:rPr>
        <w:t>is</w:t>
      </w:r>
      <w:r>
        <w:rPr>
          <w:color w:val="221F1F"/>
        </w:rPr>
        <w:t>my</w:t>
      </w:r>
      <w:r>
        <w:rPr>
          <w:color w:val="221F1F"/>
        </w:rPr>
        <w:t>belief</w:t>
      </w:r>
      <w:r>
        <w:rPr>
          <w:rFonts w:ascii="宋体" w:hAnsi="宋体"/>
          <w:color w:val="221F1F"/>
        </w:rPr>
        <w:t>。。，、、。</w:t>
      </w:r>
    </w:p>
    <w:p>
      <w:pPr>
        <w:pStyle w:val="a3"/>
        <w:jc w:val="both"/>
      </w:pPr>
      <w:r>
        <w:rPr>
          <w:color w:val="221F1F"/>
        </w:rPr>
        <w:t>that</w:t>
      </w:r>
      <w:r>
        <w:rPr>
          <w:color w:val="221F1F"/>
        </w:rPr>
        <w:t>we</w:t>
      </w:r>
      <w:r>
        <w:rPr>
          <w:color w:val="221F1F"/>
        </w:rPr>
        <w:t>are</w:t>
      </w:r>
      <w:r>
        <w:rPr>
          <w:color w:val="221F1F"/>
        </w:rPr>
        <w:t>in</w:t>
      </w:r>
      <w:r>
        <w:rPr>
          <w:color w:val="221F1F"/>
        </w:rPr>
        <w:t>the</w:t>
      </w:r>
      <w:r>
        <w:rPr>
          <w:color w:val="221F1F"/>
        </w:rPr>
        <w:t>middle</w:t>
      </w:r>
      <w:r>
        <w:rPr>
          <w:color w:val="221F1F"/>
        </w:rPr>
        <w:t>of</w:t>
      </w:r>
      <w:r>
        <w:rPr>
          <w:color w:val="221F1F"/>
        </w:rPr>
        <w:t>a</w:t>
      </w:r>
      <w:r>
        <w:rPr>
          <w:color w:val="221F1F"/>
        </w:rPr>
        <w:t>Second</w:t>
      </w:r>
      <w:r>
        <w:rPr>
          <w:color w:val="221F1F"/>
        </w:rPr>
        <w:t>Renaissance, but</w:t>
      </w:r>
      <w:r>
        <w:rPr>
          <w:color w:val="221F1F"/>
        </w:rPr>
        <w:t>this time,</w:t>
      </w:r>
      <w:r>
        <w:rPr>
          <w:color w:val="221F1F"/>
        </w:rPr>
        <w:t>it’s</w:t>
      </w:r>
      <w:r>
        <w:rPr>
          <w:color w:val="221F1F"/>
        </w:rPr>
        <w:t>happening</w:t>
      </w:r>
      <w:r>
        <w:rPr>
          <w:color w:val="221F1F"/>
        </w:rPr>
        <w:t>on</w:t>
      </w:r>
      <w:r>
        <w:rPr>
          <w:color w:val="221F1F"/>
        </w:rPr>
        <w:t>the</w:t>
      </w:r>
      <w:r>
        <w:rPr>
          <w:color w:val="221F1F"/>
        </w:rPr>
        <w:t>internet,</w:t>
      </w:r>
      <w:r>
        <w:rPr>
          <w:color w:val="221F1F"/>
        </w:rPr>
        <w:t>everywhere,</w:t>
      </w:r>
      <w:r>
        <w:rPr>
          <w:color w:val="221F1F"/>
        </w:rPr>
        <w:t>and</w:t>
      </w:r>
      <w:r>
        <w:rPr>
          <w:color w:val="221F1F"/>
        </w:rPr>
        <w:t xml:space="preserve">much faster than before. </w:t>
      </w:r>
      <w:r>
        <w:rPr>
          <w:color w:val="221F1F"/>
        </w:rPr>
        <w:t>A new society is emerging. A digital society where anyone can be an Einstein or Shakespeare (or at least have one in their pocket).</w:t>
      </w:r>
    </w:p>
    <w:p>
      <w:pPr>
        <w:pStyle w:val="a3"/>
      </w:pPr>
      <w:r>
        <w:rPr>
          <w:color w:val="221F1F"/>
        </w:rPr>
        <w:t>In this society, there are three types of people: consumers, creators,</w:t>
      </w:r>
      <w:r>
        <w:rPr>
          <w:color w:val="221F1F"/>
        </w:rPr>
        <w:t>and</w:t>
      </w:r>
      <w:r>
        <w:rPr>
          <w:color w:val="221F1F"/>
        </w:rPr>
        <w:t>companies.</w:t>
      </w:r>
      <w:r>
        <w:rPr>
          <w:color w:val="221F1F"/>
        </w:rPr>
        <w:t>Creators</w:t>
      </w:r>
      <w:r>
        <w:rPr>
          <w:color w:val="221F1F"/>
        </w:rPr>
        <w:t>are</w:t>
      </w:r>
      <w:r>
        <w:rPr>
          <w:color w:val="221F1F"/>
        </w:rPr>
        <w:t>a</w:t>
      </w:r>
      <w:r>
        <w:rPr>
          <w:color w:val="221F1F"/>
        </w:rPr>
        <w:t>special</w:t>
      </w:r>
      <w:r>
        <w:rPr>
          <w:color w:val="221F1F"/>
        </w:rPr>
        <w:t>type</w:t>
      </w:r>
      <w:r>
        <w:rPr>
          <w:color w:val="221F1F"/>
        </w:rPr>
        <w:t>of person, and</w:t>
      </w:r>
      <w:r>
        <w:rPr>
          <w:color w:val="221F1F"/>
        </w:rPr>
        <w:t>no, I’m</w:t>
      </w:r>
      <w:r>
        <w:rPr>
          <w:color w:val="221F1F"/>
        </w:rPr>
        <w:t>not talking about</w:t>
      </w:r>
      <w:r>
        <w:rPr>
          <w:color w:val="221F1F"/>
        </w:rPr>
        <w:t>a</w:t>
      </w:r>
      <w:r>
        <w:rPr>
          <w:color w:val="221F1F"/>
        </w:rPr>
        <w:t>“content</w:t>
      </w:r>
      <w:r>
        <w:rPr>
          <w:color w:val="221F1F"/>
        </w:rPr>
        <w:t>creator”</w:t>
      </w:r>
      <w:r>
        <w:rPr>
          <w:color w:val="221F1F"/>
        </w:rPr>
        <w:t>or other type of narrow new age job. While there is nothing wrong with that, and that is technically what creators do at this point in evolution, adopting</w:t>
      </w:r>
      <w:r>
        <w:rPr>
          <w:color w:val="221F1F"/>
        </w:rPr>
        <w:t>that label is a surefire way to</w:t>
      </w:r>
      <w:r>
        <w:rPr>
          <w:color w:val="221F1F"/>
        </w:rPr>
        <w:t>get</w:t>
      </w:r>
      <w:r>
        <w:rPr>
          <w:color w:val="221F1F"/>
        </w:rPr>
        <w:t>lumped</w:t>
      </w:r>
      <w:r>
        <w:rPr>
          <w:color w:val="221F1F"/>
        </w:rPr>
        <w:t>into</w:t>
      </w:r>
      <w:r>
        <w:rPr>
          <w:color w:val="221F1F"/>
        </w:rPr>
        <w:t>the</w:t>
      </w:r>
      <w:r>
        <w:rPr>
          <w:color w:val="221F1F"/>
        </w:rPr>
        <w:t>trash</w:t>
      </w:r>
      <w:r>
        <w:rPr>
          <w:color w:val="221F1F"/>
        </w:rPr>
        <w:t>heap</w:t>
      </w:r>
      <w:r>
        <w:rPr>
          <w:color w:val="221F1F"/>
        </w:rPr>
        <w:t>along</w:t>
      </w:r>
      <w:r>
        <w:rPr>
          <w:color w:val="221F1F"/>
        </w:rPr>
        <w:t>with</w:t>
      </w:r>
      <w:r>
        <w:rPr>
          <w:color w:val="221F1F"/>
        </w:rPr>
        <w:t>those distracted</w:t>
      </w:r>
      <w:r>
        <w:rPr>
          <w:color w:val="221F1F"/>
        </w:rPr>
        <w:t>by metrics of engagement. When</w:t>
      </w:r>
      <w:r>
        <w:rPr>
          <w:color w:val="221F1F"/>
        </w:rPr>
        <w:t>I say</w:t>
      </w:r>
      <w:r>
        <w:rPr>
          <w:color w:val="221F1F"/>
        </w:rPr>
        <w:t>“creator,” I’m</w:t>
      </w:r>
      <w:r>
        <w:rPr>
          <w:color w:val="221F1F"/>
        </w:rPr>
        <w:t>talking</w:t>
      </w:r>
      <w:r>
        <w:rPr>
          <w:color w:val="221F1F"/>
        </w:rPr>
        <w:t>about</w:t>
      </w:r>
      <w:r>
        <w:rPr>
          <w:color w:val="221F1F"/>
        </w:rPr>
        <w:t>the</w:t>
      </w:r>
      <w:r>
        <w:rPr>
          <w:color w:val="221F1F"/>
        </w:rPr>
        <w:t>essence</w:t>
      </w:r>
      <w:r>
        <w:rPr>
          <w:color w:val="221F1F"/>
        </w:rPr>
        <w:t>of</w:t>
      </w:r>
      <w:r>
        <w:rPr>
          <w:color w:val="221F1F"/>
        </w:rPr>
        <w:t>your</w:t>
      </w:r>
      <w:r>
        <w:rPr>
          <w:color w:val="221F1F"/>
        </w:rPr>
        <w:t>being.</w:t>
      </w:r>
      <w:r>
        <w:rPr>
          <w:color w:val="221F1F"/>
        </w:rPr>
        <w:t>Like</w:t>
      </w:r>
      <w:r>
        <w:rPr>
          <w:color w:val="221F1F"/>
        </w:rPr>
        <w:t>an</w:t>
      </w:r>
      <w:r>
        <w:rPr>
          <w:color w:val="221F1F"/>
        </w:rPr>
        <w:t>entrepreneur with the definition we set earlier of someone who</w:t>
      </w:r>
      <w:r>
        <w:rPr>
          <w:color w:val="221F1F"/>
        </w:rPr>
        <w:t>is</w:t>
      </w:r>
      <w:r>
        <w:rPr>
          <w:color w:val="221F1F"/>
        </w:rPr>
        <w:t>doing</w:t>
      </w:r>
      <w:r>
        <w:rPr>
          <w:color w:val="221F1F"/>
        </w:rPr>
        <w:t>something,</w:t>
      </w:r>
      <w:r>
        <w:rPr>
          <w:color w:val="221F1F"/>
        </w:rPr>
        <w:t>a</w:t>
      </w:r>
      <w:r>
        <w:rPr>
          <w:color w:val="221F1F"/>
        </w:rPr>
        <w:t>creator</w:t>
      </w:r>
      <w:r>
        <w:rPr>
          <w:color w:val="221F1F"/>
        </w:rPr>
        <w:t>is</w:t>
      </w:r>
      <w:r>
        <w:rPr>
          <w:color w:val="221F1F"/>
        </w:rPr>
        <w:t>someone</w:t>
      </w:r>
      <w:r>
        <w:rPr>
          <w:color w:val="221F1F"/>
        </w:rPr>
        <w:t>who</w:t>
      </w:r>
      <w:r>
        <w:rPr>
          <w:color w:val="221F1F"/>
        </w:rPr>
        <w:t>is creating something. To create is to self-reflect, identify a problem,</w:t>
      </w:r>
      <w:r>
        <w:rPr>
          <w:color w:val="221F1F"/>
        </w:rPr>
        <w:t>explore</w:t>
      </w:r>
      <w:r>
        <w:rPr>
          <w:color w:val="221F1F"/>
        </w:rPr>
        <w:t>the</w:t>
      </w:r>
      <w:r>
        <w:rPr>
          <w:color w:val="221F1F"/>
        </w:rPr>
        <w:t>unknown,</w:t>
      </w:r>
      <w:r>
        <w:rPr>
          <w:color w:val="221F1F"/>
        </w:rPr>
        <w:t>hunt</w:t>
      </w:r>
      <w:r>
        <w:rPr>
          <w:color w:val="221F1F"/>
        </w:rPr>
        <w:t>for</w:t>
      </w:r>
      <w:r>
        <w:rPr>
          <w:color w:val="221F1F"/>
        </w:rPr>
        <w:t>ideas,</w:t>
      </w:r>
      <w:r>
        <w:rPr>
          <w:color w:val="221F1F"/>
        </w:rPr>
        <w:t>test</w:t>
      </w:r>
      <w:r>
        <w:rPr>
          <w:color w:val="221F1F"/>
        </w:rPr>
        <w:t>solutions,</w:t>
      </w:r>
      <w:r>
        <w:rPr>
          <w:color w:val="221F1F"/>
        </w:rPr>
        <w:t>and</w:t>
      </w:r>
      <w:r>
        <w:rPr>
          <w:color w:val="221F1F"/>
        </w:rPr>
        <w:t>create</w:t>
      </w:r>
      <w:r>
        <w:rPr>
          <w:color w:val="221F1F"/>
        </w:rPr>
        <w:t>something</w:t>
      </w:r>
      <w:r>
        <w:rPr>
          <w:color w:val="221F1F"/>
        </w:rPr>
        <w:t>worth</w:t>
      </w:r>
      <w:r>
        <w:rPr>
          <w:color w:val="221F1F"/>
        </w:rPr>
        <w:t>passing</w:t>
      </w:r>
      <w:r>
        <w:rPr>
          <w:color w:val="221F1F"/>
        </w:rPr>
        <w:t>down, potentially in</w:t>
      </w:r>
      <w:r>
        <w:rPr>
          <w:color w:val="221F1F"/>
        </w:rPr>
        <w:t>exchange for their desired form</w:t>
      </w:r>
      <w:r>
        <w:rPr>
          <w:color w:val="221F1F"/>
        </w:rPr>
        <w:t>of value be</w:t>
      </w:r>
      <w:r>
        <w:rPr>
          <w:color w:val="221F1F"/>
        </w:rPr>
        <w:t>it money,</w:t>
      </w:r>
      <w:r>
        <w:rPr>
          <w:color w:val="221F1F"/>
        </w:rPr>
        <w:t>attention,</w:t>
      </w:r>
      <w:r>
        <w:rPr>
          <w:color w:val="221F1F"/>
        </w:rPr>
        <w:t>status,</w:t>
      </w:r>
      <w:r>
        <w:rPr>
          <w:color w:val="221F1F"/>
        </w:rPr>
        <w:t>or</w:t>
      </w:r>
      <w:r>
        <w:rPr>
          <w:color w:val="221F1F"/>
        </w:rPr>
        <w:t>the</w:t>
      </w:r>
      <w:r>
        <w:rPr>
          <w:color w:val="221F1F"/>
        </w:rPr>
        <w:t>inexplicable</w:t>
      </w:r>
      <w:r>
        <w:rPr>
          <w:color w:val="221F1F"/>
        </w:rPr>
        <w:t>feeling</w:t>
      </w:r>
      <w:r>
        <w:rPr>
          <w:color w:val="221F1F"/>
        </w:rPr>
        <w:t>of</w:t>
      </w:r>
    </w:p>
    <w:p>
      <w:pPr>
        <w:pStyle w:val="a3"/>
      </w:pPr>
      <w:r>
        <w:rPr>
          <w:color w:val="221F1F"/>
        </w:rPr>
        <w:t>helping</w:t>
      </w:r>
      <w:r>
        <w:rPr>
          <w:color w:val="221F1F"/>
        </w:rPr>
        <w:t>someone.</w:t>
      </w:r>
      <w:r>
        <w:rPr>
          <w:color w:val="221F1F"/>
        </w:rPr>
        <w:t>A</w:t>
      </w:r>
      <w:r>
        <w:rPr>
          <w:color w:val="221F1F"/>
        </w:rPr>
        <w:t>creator is</w:t>
      </w:r>
      <w:r>
        <w:rPr>
          <w:color w:val="221F1F"/>
        </w:rPr>
        <w:t>the</w:t>
      </w:r>
      <w:r>
        <w:rPr>
          <w:color w:val="221F1F"/>
        </w:rPr>
        <w:t>definition of</w:t>
      </w:r>
      <w:r>
        <w:rPr>
          <w:color w:val="221F1F"/>
        </w:rPr>
        <w:t>someone living at the intersection of purpose and profit. Said profit</w:t>
      </w:r>
      <w:r>
        <w:rPr>
          <w:color w:val="221F1F"/>
        </w:rPr>
        <w:t>is a measure for</w:t>
      </w:r>
      <w:r>
        <w:rPr>
          <w:color w:val="221F1F"/>
        </w:rPr>
        <w:t>how you</w:t>
      </w:r>
      <w:r>
        <w:rPr>
          <w:color w:val="221F1F"/>
        </w:rPr>
        <w:t>improve</w:t>
      </w:r>
      <w:r>
        <w:rPr>
          <w:color w:val="221F1F"/>
        </w:rPr>
        <w:t>yourself,</w:t>
      </w:r>
      <w:r>
        <w:rPr>
          <w:color w:val="221F1F"/>
        </w:rPr>
        <w:t>improve others, and improve the world at large. To create is to pursue your life’s work.</w:t>
      </w:r>
    </w:p>
    <w:p>
      <w:pPr>
        <w:pStyle w:val="a3"/>
        <w:jc w:val="both"/>
      </w:pPr>
      <w:r>
        <w:rPr>
          <w:color w:val="221F1F"/>
        </w:rPr>
        <w:t>What’s unique about a creator is the role they play in this new society. They can act as one-person companies who have</w:t>
      </w:r>
      <w:r>
        <w:rPr>
          <w:color w:val="221F1F"/>
        </w:rPr>
        <w:t>the</w:t>
      </w:r>
      <w:r>
        <w:rPr>
          <w:color w:val="221F1F"/>
        </w:rPr>
        <w:t>generalist</w:t>
      </w:r>
      <w:r>
        <w:rPr>
          <w:color w:val="221F1F"/>
        </w:rPr>
        <w:t>stack</w:t>
      </w:r>
      <w:r>
        <w:rPr>
          <w:color w:val="221F1F"/>
        </w:rPr>
        <w:t>of</w:t>
      </w:r>
      <w:r>
        <w:rPr>
          <w:color w:val="221F1F"/>
        </w:rPr>
        <w:t>skills</w:t>
      </w:r>
      <w:r>
        <w:rPr>
          <w:color w:val="221F1F"/>
        </w:rPr>
        <w:t>to</w:t>
      </w:r>
      <w:r>
        <w:rPr>
          <w:color w:val="221F1F"/>
        </w:rPr>
        <w:t>be</w:t>
      </w:r>
      <w:r>
        <w:rPr>
          <w:color w:val="221F1F"/>
        </w:rPr>
        <w:t>self-sufficient.</w:t>
      </w:r>
      <w:r>
        <w:rPr>
          <w:color w:val="221F1F"/>
        </w:rPr>
        <w:t>They build their own distribution and create their own products. On the other hand, they can work for companies or start their own from the leverage they have. A creator, like an entrepreneur,</w:t>
      </w:r>
      <w:r>
        <w:rPr>
          <w:color w:val="221F1F"/>
        </w:rPr>
        <w:t>can</w:t>
      </w:r>
      <w:r>
        <w:rPr>
          <w:color w:val="221F1F"/>
        </w:rPr>
        <w:t>go</w:t>
      </w:r>
      <w:r>
        <w:rPr>
          <w:color w:val="221F1F"/>
        </w:rPr>
        <w:t>from</w:t>
      </w:r>
      <w:r>
        <w:rPr>
          <w:color w:val="221F1F"/>
        </w:rPr>
        <w:t>job</w:t>
      </w:r>
      <w:r>
        <w:rPr>
          <w:color w:val="221F1F"/>
        </w:rPr>
        <w:t>to</w:t>
      </w:r>
      <w:r>
        <w:rPr>
          <w:color w:val="221F1F"/>
        </w:rPr>
        <w:t>career</w:t>
      </w:r>
      <w:r>
        <w:rPr>
          <w:color w:val="221F1F"/>
        </w:rPr>
        <w:t>to</w:t>
      </w:r>
      <w:r>
        <w:rPr>
          <w:color w:val="221F1F"/>
        </w:rPr>
        <w:t>calling</w:t>
      </w:r>
      <w:r>
        <w:rPr>
          <w:color w:val="221F1F"/>
        </w:rPr>
        <w:t>to</w:t>
      </w:r>
      <w:r>
        <w:rPr>
          <w:color w:val="221F1F"/>
        </w:rPr>
        <w:t>sustain the novelty and challenge of solving problems that makes life worth living.</w:t>
      </w:r>
    </w:p>
    <w:p>
      <w:pPr>
        <w:pStyle w:val="a3"/>
        <w:jc w:val="both"/>
      </w:pPr>
      <w:r>
        <w:rPr>
          <w:color w:val="221F1F"/>
        </w:rPr>
        <w:t>Creators</w:t>
      </w:r>
      <w:r>
        <w:rPr>
          <w:color w:val="221F1F"/>
        </w:rPr>
        <w:t>and</w:t>
      </w:r>
      <w:r>
        <w:rPr>
          <w:color w:val="221F1F"/>
        </w:rPr>
        <w:t>companies</w:t>
      </w:r>
      <w:r>
        <w:rPr>
          <w:color w:val="221F1F"/>
        </w:rPr>
        <w:t>are</w:t>
      </w:r>
      <w:r>
        <w:rPr>
          <w:color w:val="221F1F"/>
        </w:rPr>
        <w:t>beginning</w:t>
      </w:r>
      <w:r>
        <w:rPr>
          <w:color w:val="221F1F"/>
        </w:rPr>
        <w:t>to</w:t>
      </w:r>
      <w:r>
        <w:rPr>
          <w:color w:val="221F1F"/>
        </w:rPr>
        <w:t>lay</w:t>
      </w:r>
      <w:r>
        <w:rPr>
          <w:color w:val="221F1F"/>
        </w:rPr>
        <w:t>the</w:t>
      </w:r>
      <w:r>
        <w:rPr>
          <w:color w:val="221F1F"/>
        </w:rPr>
        <w:t xml:space="preserve">foundation of the future going forward. The education, economic, </w:t>
      </w:r>
      <w:r>
        <w:rPr>
          <w:color w:val="221F1F"/>
        </w:rPr>
        <w:t>meaning, artistic, and</w:t>
      </w:r>
      <w:r>
        <w:rPr>
          <w:color w:val="221F1F"/>
        </w:rPr>
        <w:t>political domains of</w:t>
      </w:r>
      <w:r>
        <w:rPr>
          <w:color w:val="221F1F"/>
        </w:rPr>
        <w:t>the past</w:t>
      </w:r>
      <w:r>
        <w:rPr>
          <w:color w:val="221F1F"/>
        </w:rPr>
        <w:t>are</w:t>
      </w:r>
      <w:r>
        <w:rPr>
          <w:color w:val="221F1F"/>
        </w:rPr>
        <w:t xml:space="preserve">slowly </w:t>
      </w:r>
      <w:r>
        <w:rPr>
          <w:color w:val="221F1F"/>
        </w:rPr>
        <w:t>being phased out in favor of something more personal, profitable, and efficient. Trust isn’t decreasing in today’s school system because the masses are waking up, it’s decreasing</w:t>
      </w:r>
      <w:r>
        <w:rPr>
          <w:color w:val="221F1F"/>
        </w:rPr>
        <w:t>because</w:t>
      </w:r>
      <w:r>
        <w:rPr>
          <w:color w:val="221F1F"/>
        </w:rPr>
        <w:t>there</w:t>
      </w:r>
      <w:r>
        <w:rPr>
          <w:color w:val="221F1F"/>
        </w:rPr>
        <w:t>are</w:t>
      </w:r>
      <w:r>
        <w:rPr>
          <w:color w:val="221F1F"/>
        </w:rPr>
        <w:t>more</w:t>
      </w:r>
      <w:r>
        <w:rPr>
          <w:color w:val="221F1F"/>
        </w:rPr>
        <w:t>options.</w:t>
      </w:r>
      <w:r>
        <w:rPr>
          <w:color w:val="221F1F"/>
        </w:rPr>
        <w:t>People</w:t>
      </w:r>
      <w:r>
        <w:rPr>
          <w:color w:val="221F1F"/>
        </w:rPr>
        <w:t>can</w:t>
      </w:r>
      <w:r>
        <w:rPr>
          <w:color w:val="221F1F"/>
        </w:rPr>
        <w:t xml:space="preserve">jump on the internet, pursue their curiosity, find a creator who </w:t>
      </w:r>
      <w:r>
        <w:rPr>
          <w:color w:val="221F1F"/>
        </w:rPr>
        <w:t>shares</w:t>
      </w:r>
      <w:r>
        <w:rPr>
          <w:color w:val="221F1F"/>
        </w:rPr>
        <w:t>their</w:t>
      </w:r>
      <w:r>
        <w:rPr>
          <w:color w:val="221F1F"/>
        </w:rPr>
        <w:t>unique</w:t>
      </w:r>
      <w:r>
        <w:rPr>
          <w:color w:val="221F1F"/>
        </w:rPr>
        <w:t>knowledge, learn</w:t>
      </w:r>
      <w:r>
        <w:rPr>
          <w:color w:val="221F1F"/>
        </w:rPr>
        <w:t>skills that</w:t>
      </w:r>
      <w:r>
        <w:rPr>
          <w:color w:val="221F1F"/>
        </w:rPr>
        <w:t>conventional</w:t>
      </w:r>
    </w:p>
    <w:p>
      <w:pPr>
        <w:pStyle w:val="a3"/>
        <w:jc w:val="both"/>
      </w:pPr>
      <w:r>
        <w:rPr>
          <w:color w:val="221F1F"/>
        </w:rPr>
        <w:t>schools</w:t>
      </w:r>
      <w:r>
        <w:rPr>
          <w:color w:val="221F1F"/>
        </w:rPr>
        <w:t>are</w:t>
      </w:r>
      <w:r>
        <w:rPr>
          <w:color w:val="221F1F"/>
        </w:rPr>
        <w:t>too</w:t>
      </w:r>
      <w:r>
        <w:rPr>
          <w:color w:val="221F1F"/>
        </w:rPr>
        <w:t>slow</w:t>
      </w:r>
      <w:r>
        <w:rPr>
          <w:color w:val="221F1F"/>
        </w:rPr>
        <w:t>and</w:t>
      </w:r>
      <w:r>
        <w:rPr>
          <w:color w:val="221F1F"/>
        </w:rPr>
        <w:t>dogmatic</w:t>
      </w:r>
      <w:r>
        <w:rPr>
          <w:color w:val="221F1F"/>
        </w:rPr>
        <w:t>to</w:t>
      </w:r>
      <w:r>
        <w:rPr>
          <w:color w:val="221F1F"/>
        </w:rPr>
        <w:t>teach,</w:t>
      </w:r>
      <w:r>
        <w:rPr>
          <w:color w:val="221F1F"/>
        </w:rPr>
        <w:t>and</w:t>
      </w:r>
      <w:r>
        <w:rPr>
          <w:color w:val="221F1F"/>
        </w:rPr>
        <w:t>evolve</w:t>
      </w:r>
      <w:r>
        <w:rPr>
          <w:color w:val="221F1F"/>
        </w:rPr>
        <w:t>who they follow as their interests, beliefs, and values take new shape.</w:t>
      </w:r>
      <w:r>
        <w:rPr>
          <w:color w:val="221F1F"/>
        </w:rPr>
        <w:t>It’s</w:t>
      </w:r>
      <w:r>
        <w:rPr>
          <w:color w:val="221F1F"/>
        </w:rPr>
        <w:t>no longer</w:t>
      </w:r>
      <w:r>
        <w:rPr>
          <w:color w:val="221F1F"/>
        </w:rPr>
        <w:t>about</w:t>
      </w:r>
      <w:r>
        <w:rPr>
          <w:color w:val="221F1F"/>
        </w:rPr>
        <w:t>sitting in</w:t>
      </w:r>
      <w:r>
        <w:rPr>
          <w:color w:val="221F1F"/>
        </w:rPr>
        <w:t>front of</w:t>
      </w:r>
      <w:r>
        <w:rPr>
          <w:color w:val="221F1F"/>
        </w:rPr>
        <w:t>a</w:t>
      </w:r>
      <w:r>
        <w:rPr>
          <w:color w:val="221F1F"/>
        </w:rPr>
        <w:t xml:space="preserve">government- </w:t>
      </w:r>
      <w:r>
        <w:rPr>
          <w:color w:val="221F1F"/>
        </w:rPr>
        <w:t>trained</w:t>
      </w:r>
      <w:r>
        <w:rPr>
          <w:color w:val="221F1F"/>
        </w:rPr>
        <w:t>expert</w:t>
      </w:r>
      <w:r>
        <w:rPr>
          <w:color w:val="221F1F"/>
        </w:rPr>
        <w:t>and</w:t>
      </w:r>
      <w:r>
        <w:rPr>
          <w:color w:val="221F1F"/>
        </w:rPr>
        <w:t>“learning”</w:t>
      </w:r>
      <w:r>
        <w:rPr>
          <w:color w:val="221F1F"/>
        </w:rPr>
        <w:t>the</w:t>
      </w:r>
      <w:r>
        <w:rPr>
          <w:color w:val="221F1F"/>
        </w:rPr>
        <w:t>same</w:t>
      </w:r>
      <w:r>
        <w:rPr>
          <w:color w:val="221F1F"/>
        </w:rPr>
        <w:t>thing</w:t>
      </w:r>
      <w:r>
        <w:rPr>
          <w:color w:val="221F1F"/>
        </w:rPr>
        <w:t>as</w:t>
      </w:r>
      <w:r>
        <w:rPr>
          <w:color w:val="221F1F"/>
        </w:rPr>
        <w:t>everyone</w:t>
      </w:r>
      <w:r>
        <w:rPr>
          <w:color w:val="221F1F"/>
        </w:rPr>
        <w:t xml:space="preserve">else </w:t>
      </w:r>
      <w:r>
        <w:rPr>
          <w:color w:val="221F1F"/>
        </w:rPr>
        <w:t xml:space="preserve">to end up with a soon-to-be irrelevant skill stack that keeps </w:t>
      </w:r>
      <w:r>
        <w:rPr>
          <w:color w:val="221F1F"/>
        </w:rPr>
        <w:t>the</w:t>
      </w:r>
      <w:r>
        <w:rPr>
          <w:color w:val="221F1F"/>
        </w:rPr>
        <w:t>brightest</w:t>
      </w:r>
      <w:r>
        <w:rPr>
          <w:color w:val="221F1F"/>
        </w:rPr>
        <w:t>minds</w:t>
      </w:r>
      <w:r>
        <w:rPr>
          <w:color w:val="221F1F"/>
        </w:rPr>
        <w:t>subservient</w:t>
      </w:r>
      <w:r>
        <w:rPr>
          <w:color w:val="221F1F"/>
        </w:rPr>
        <w:t>to</w:t>
      </w:r>
      <w:r>
        <w:rPr>
          <w:color w:val="221F1F"/>
        </w:rPr>
        <w:t>the</w:t>
      </w:r>
      <w:r>
        <w:rPr>
          <w:color w:val="221F1F"/>
        </w:rPr>
        <w:t>dominant</w:t>
      </w:r>
      <w:r>
        <w:rPr>
          <w:color w:val="221F1F"/>
        </w:rPr>
        <w:t>paradigm.</w:t>
      </w:r>
      <w:r>
        <w:rPr>
          <w:color w:val="221F1F"/>
        </w:rPr>
        <w:t xml:space="preserve">It’s </w:t>
      </w:r>
      <w:r>
        <w:rPr>
          <w:color w:val="221F1F"/>
        </w:rPr>
        <w:t>about finding someone you relate with. Someone with a shared vision for the future. Someone who is a few steps ahead of you and can</w:t>
      </w:r>
    </w:p>
    <w:p>
      <w:pPr>
        <w:pStyle w:val="a3"/>
        <w:jc w:val="both"/>
      </w:pPr>
      <w:r>
        <w:rPr>
          <w:color w:val="221F1F"/>
        </w:rPr>
        <w:t>provide</w:t>
      </w:r>
      <w:r>
        <w:rPr>
          <w:color w:val="221F1F"/>
        </w:rPr>
        <w:t>relevant</w:t>
      </w:r>
      <w:r>
        <w:rPr>
          <w:color w:val="221F1F"/>
        </w:rPr>
        <w:t>ideas</w:t>
      </w:r>
      <w:r>
        <w:rPr>
          <w:color w:val="221F1F"/>
        </w:rPr>
        <w:t>that</w:t>
      </w:r>
      <w:r>
        <w:rPr>
          <w:color w:val="221F1F"/>
        </w:rPr>
        <w:t>breed</w:t>
      </w:r>
      <w:r>
        <w:rPr>
          <w:color w:val="221F1F"/>
        </w:rPr>
        <w:t>specific</w:t>
      </w:r>
      <w:r>
        <w:rPr>
          <w:color w:val="221F1F"/>
        </w:rPr>
        <w:t>knowledge.</w:t>
      </w:r>
      <w:r>
        <w:rPr>
          <w:color w:val="221F1F"/>
        </w:rPr>
        <w:t>In</w:t>
      </w:r>
      <w:r>
        <w:rPr>
          <w:color w:val="221F1F"/>
        </w:rPr>
        <w:t xml:space="preserve">the past, heirs like Marcus Aurelius would receive the best personal education to prepare them for the throne. </w:t>
      </w:r>
      <w:r>
        <w:rPr>
          <w:color w:val="221F1F"/>
        </w:rPr>
        <w:t>An individual today can pursue an effective interest-based education with their creator of choice as guidance and artificial intelligence as a synthesis tool. Of course, this places responsibility on the individual to vet creators wisely. Filtering signal from noise will be the high-value skill of the future.</w:t>
      </w:r>
    </w:p>
    <w:p>
      <w:pPr>
        <w:pStyle w:val="a3"/>
        <w:jc w:val="both"/>
      </w:pPr>
      <w:r>
        <w:rPr>
          <w:color w:val="221F1F"/>
        </w:rPr>
        <w:t>But this isn’t only about education. Creators are the sense- making pillars of the new society. With the rapid spread of information, increasing complexity, and growing chaos, people are left wondering what to believe in. They can no longer trust a static and singular belief system to make sense of their place in the world or show them how to live. Political talking heads and polarizing institutions aren’t dissolving, but they’re losing attention to creators who present deeper knowledge without the poor incentives.</w:t>
      </w:r>
    </w:p>
    <w:p>
      <w:pPr>
        <w:pStyle w:val="a3"/>
        <w:jc w:val="both"/>
      </w:pPr>
      <w:r>
        <w:rPr>
          <w:color w:val="221F1F"/>
        </w:rPr>
        <w:t>Creators</w:t>
      </w:r>
      <w:r>
        <w:rPr>
          <w:color w:val="221F1F"/>
        </w:rPr>
        <w:t>can</w:t>
      </w:r>
      <w:r>
        <w:rPr>
          <w:color w:val="221F1F"/>
        </w:rPr>
        <w:t>be</w:t>
      </w:r>
      <w:r>
        <w:rPr>
          <w:color w:val="221F1F"/>
        </w:rPr>
        <w:t>companies</w:t>
      </w:r>
      <w:r>
        <w:rPr>
          <w:color w:val="221F1F"/>
        </w:rPr>
        <w:t>in</w:t>
      </w:r>
      <w:r>
        <w:rPr>
          <w:color w:val="221F1F"/>
        </w:rPr>
        <w:t>and</w:t>
      </w:r>
      <w:r>
        <w:rPr>
          <w:color w:val="221F1F"/>
        </w:rPr>
        <w:t>of</w:t>
      </w:r>
      <w:r>
        <w:rPr>
          <w:color w:val="221F1F"/>
        </w:rPr>
        <w:t>themselves,</w:t>
      </w:r>
      <w:r>
        <w:rPr>
          <w:color w:val="221F1F"/>
        </w:rPr>
        <w:t>but</w:t>
      </w:r>
      <w:r>
        <w:rPr>
          <w:color w:val="221F1F"/>
        </w:rPr>
        <w:t xml:space="preserve">companies </w:t>
      </w:r>
      <w:r>
        <w:rPr>
          <w:color w:val="221F1F"/>
        </w:rPr>
        <w:t>are</w:t>
      </w:r>
      <w:r>
        <w:rPr>
          <w:color w:val="221F1F"/>
        </w:rPr>
        <w:t>also</w:t>
      </w:r>
      <w:r>
        <w:rPr>
          <w:color w:val="221F1F"/>
        </w:rPr>
        <w:t>seeing</w:t>
      </w:r>
      <w:r>
        <w:rPr>
          <w:color w:val="221F1F"/>
        </w:rPr>
        <w:t>a</w:t>
      </w:r>
      <w:r>
        <w:rPr>
          <w:color w:val="221F1F"/>
        </w:rPr>
        <w:t>radical</w:t>
      </w:r>
      <w:r>
        <w:rPr>
          <w:color w:val="221F1F"/>
        </w:rPr>
        <w:t>shift</w:t>
      </w:r>
      <w:r>
        <w:rPr>
          <w:color w:val="221F1F"/>
        </w:rPr>
        <w:t>in</w:t>
      </w:r>
      <w:r>
        <w:rPr>
          <w:color w:val="221F1F"/>
        </w:rPr>
        <w:t>their</w:t>
      </w:r>
      <w:r>
        <w:rPr>
          <w:color w:val="221F1F"/>
        </w:rPr>
        <w:t>structure.</w:t>
      </w:r>
      <w:r>
        <w:rPr>
          <w:color w:val="221F1F"/>
        </w:rPr>
        <w:t>Companies</w:t>
      </w:r>
      <w:r>
        <w:rPr>
          <w:color w:val="221F1F"/>
        </w:rPr>
        <w:t xml:space="preserve">are </w:t>
      </w:r>
      <w:r>
        <w:rPr>
          <w:color w:val="221F1F"/>
        </w:rPr>
        <w:t>hiring</w:t>
      </w:r>
      <w:r>
        <w:rPr>
          <w:color w:val="221F1F"/>
        </w:rPr>
        <w:t>external</w:t>
      </w:r>
      <w:r>
        <w:rPr>
          <w:color w:val="221F1F"/>
        </w:rPr>
        <w:t>creators</w:t>
      </w:r>
      <w:r>
        <w:rPr>
          <w:color w:val="221F1F"/>
        </w:rPr>
        <w:t>as</w:t>
      </w:r>
      <w:r>
        <w:rPr>
          <w:color w:val="221F1F"/>
        </w:rPr>
        <w:t>a</w:t>
      </w:r>
      <w:r>
        <w:rPr>
          <w:color w:val="221F1F"/>
        </w:rPr>
        <w:t>way</w:t>
      </w:r>
      <w:r>
        <w:rPr>
          <w:color w:val="221F1F"/>
        </w:rPr>
        <w:t>to</w:t>
      </w:r>
      <w:r>
        <w:rPr>
          <w:color w:val="221F1F"/>
        </w:rPr>
        <w:t>connect</w:t>
      </w:r>
      <w:r>
        <w:rPr>
          <w:color w:val="221F1F"/>
        </w:rPr>
        <w:t>with</w:t>
      </w:r>
      <w:r>
        <w:rPr>
          <w:color w:val="221F1F"/>
        </w:rPr>
        <w:t>new</w:t>
      </w:r>
      <w:r>
        <w:rPr>
          <w:color w:val="221F1F"/>
        </w:rPr>
        <w:t xml:space="preserve">audiences </w:t>
      </w:r>
      <w:r>
        <w:rPr>
          <w:color w:val="221F1F"/>
        </w:rPr>
        <w:t>and</w:t>
      </w:r>
      <w:r>
        <w:rPr>
          <w:color w:val="221F1F"/>
        </w:rPr>
        <w:t>bring</w:t>
      </w:r>
      <w:r>
        <w:rPr>
          <w:color w:val="221F1F"/>
        </w:rPr>
        <w:t>in</w:t>
      </w:r>
      <w:r>
        <w:rPr>
          <w:color w:val="221F1F"/>
        </w:rPr>
        <w:t>new</w:t>
      </w:r>
      <w:r>
        <w:rPr>
          <w:color w:val="221F1F"/>
        </w:rPr>
        <w:t>business.</w:t>
      </w:r>
      <w:r>
        <w:rPr>
          <w:color w:val="221F1F"/>
        </w:rPr>
        <w:t>Companies</w:t>
      </w:r>
      <w:r>
        <w:rPr>
          <w:color w:val="221F1F"/>
        </w:rPr>
        <w:t>are</w:t>
      </w:r>
      <w:r>
        <w:rPr>
          <w:color w:val="221F1F"/>
        </w:rPr>
        <w:t>training</w:t>
      </w:r>
      <w:r>
        <w:rPr>
          <w:color w:val="221F1F"/>
        </w:rPr>
        <w:t xml:space="preserve">in-house </w:t>
      </w:r>
      <w:r>
        <w:rPr>
          <w:color w:val="221F1F"/>
        </w:rPr>
        <w:t>creators</w:t>
      </w:r>
      <w:r>
        <w:rPr>
          <w:color w:val="221F1F"/>
        </w:rPr>
        <w:t>to</w:t>
      </w:r>
      <w:r>
        <w:rPr>
          <w:color w:val="221F1F"/>
        </w:rPr>
        <w:t>survive</w:t>
      </w:r>
      <w:r>
        <w:rPr>
          <w:color w:val="221F1F"/>
        </w:rPr>
        <w:t>in</w:t>
      </w:r>
      <w:r>
        <w:rPr>
          <w:color w:val="221F1F"/>
        </w:rPr>
        <w:t>an</w:t>
      </w:r>
      <w:r>
        <w:rPr>
          <w:color w:val="221F1F"/>
        </w:rPr>
        <w:t>economy</w:t>
      </w:r>
      <w:r>
        <w:rPr>
          <w:color w:val="221F1F"/>
        </w:rPr>
        <w:t>where</w:t>
      </w:r>
      <w:r>
        <w:rPr>
          <w:color w:val="221F1F"/>
        </w:rPr>
        <w:t>most</w:t>
      </w:r>
      <w:r>
        <w:rPr>
          <w:color w:val="221F1F"/>
        </w:rPr>
        <w:t>of</w:t>
      </w:r>
      <w:r>
        <w:rPr>
          <w:color w:val="221F1F"/>
        </w:rPr>
        <w:t>the</w:t>
      </w:r>
      <w:r>
        <w:rPr>
          <w:color w:val="221F1F"/>
        </w:rPr>
        <w:t>attention</w:t>
      </w:r>
      <w:r>
        <w:rPr>
          <w:color w:val="221F1F"/>
        </w:rPr>
        <w:t xml:space="preserve">is </w:t>
      </w:r>
      <w:r>
        <w:rPr>
          <w:color w:val="221F1F"/>
        </w:rPr>
        <w:t>on</w:t>
      </w:r>
      <w:r>
        <w:rPr>
          <w:color w:val="221F1F"/>
        </w:rPr>
        <w:t>the</w:t>
      </w:r>
      <w:r>
        <w:rPr>
          <w:color w:val="221F1F"/>
        </w:rPr>
        <w:t>internet.</w:t>
      </w:r>
      <w:r>
        <w:rPr>
          <w:color w:val="221F1F"/>
        </w:rPr>
        <w:t>To</w:t>
      </w:r>
      <w:r>
        <w:rPr>
          <w:color w:val="221F1F"/>
        </w:rPr>
        <w:t>that</w:t>
      </w:r>
      <w:r>
        <w:rPr>
          <w:color w:val="221F1F"/>
        </w:rPr>
        <w:t>end,</w:t>
      </w:r>
      <w:r>
        <w:rPr>
          <w:color w:val="221F1F"/>
        </w:rPr>
        <w:t>companies</w:t>
      </w:r>
      <w:r>
        <w:rPr>
          <w:color w:val="221F1F"/>
        </w:rPr>
        <w:t>solve</w:t>
      </w:r>
      <w:r>
        <w:rPr>
          <w:color w:val="221F1F"/>
        </w:rPr>
        <w:t>problems</w:t>
      </w:r>
      <w:r>
        <w:rPr>
          <w:color w:val="221F1F"/>
        </w:rPr>
        <w:t xml:space="preserve">that </w:t>
      </w:r>
      <w:r>
        <w:rPr>
          <w:color w:val="221F1F"/>
        </w:rPr>
        <w:t>demand</w:t>
      </w:r>
      <w:r>
        <w:rPr>
          <w:color w:val="221F1F"/>
        </w:rPr>
        <w:t>resources</w:t>
      </w:r>
      <w:r>
        <w:rPr>
          <w:color w:val="221F1F"/>
        </w:rPr>
        <w:t>inaccessible</w:t>
      </w:r>
      <w:r>
        <w:rPr>
          <w:color w:val="221F1F"/>
        </w:rPr>
        <w:t>to</w:t>
      </w:r>
      <w:r>
        <w:rPr>
          <w:color w:val="221F1F"/>
        </w:rPr>
        <w:t>the</w:t>
      </w:r>
      <w:r>
        <w:rPr>
          <w:color w:val="221F1F"/>
        </w:rPr>
        <w:t>individual,</w:t>
      </w:r>
    </w:p>
    <w:p>
      <w:pPr>
        <w:pStyle w:val="a3"/>
        <w:jc w:val="both"/>
      </w:pPr>
      <w:r>
        <w:rPr>
          <w:color w:val="221F1F"/>
        </w:rPr>
        <w:t>which</w:t>
      </w:r>
      <w:r>
        <w:rPr>
          <w:color w:val="221F1F"/>
        </w:rPr>
        <w:t>are</w:t>
      </w:r>
      <w:r>
        <w:rPr>
          <w:color w:val="221F1F"/>
        </w:rPr>
        <w:t>very few,</w:t>
      </w:r>
      <w:r>
        <w:rPr>
          <w:color w:val="221F1F"/>
        </w:rPr>
        <w:t>and</w:t>
      </w:r>
      <w:r>
        <w:rPr>
          <w:color w:val="221F1F"/>
        </w:rPr>
        <w:t>creators—like</w:t>
      </w:r>
      <w:r>
        <w:rPr>
          <w:color w:val="221F1F"/>
        </w:rPr>
        <w:t>boutique</w:t>
      </w:r>
      <w:r>
        <w:rPr>
          <w:color w:val="221F1F"/>
        </w:rPr>
        <w:t xml:space="preserve">stores—create </w:t>
      </w:r>
      <w:r>
        <w:rPr>
          <w:color w:val="221F1F"/>
        </w:rPr>
        <w:t>personalized</w:t>
      </w:r>
      <w:r>
        <w:rPr>
          <w:color w:val="221F1F"/>
        </w:rPr>
        <w:t>goods</w:t>
      </w:r>
      <w:r>
        <w:rPr>
          <w:color w:val="221F1F"/>
        </w:rPr>
        <w:t>and</w:t>
      </w:r>
      <w:r>
        <w:rPr>
          <w:color w:val="221F1F"/>
        </w:rPr>
        <w:t>services</w:t>
      </w:r>
      <w:r>
        <w:rPr>
          <w:color w:val="221F1F"/>
        </w:rPr>
        <w:t>for</w:t>
      </w:r>
      <w:r>
        <w:rPr>
          <w:color w:val="221F1F"/>
        </w:rPr>
        <w:t>the</w:t>
      </w:r>
      <w:r>
        <w:rPr>
          <w:color w:val="221F1F"/>
        </w:rPr>
        <w:t>like-minded</w:t>
      </w:r>
      <w:r>
        <w:rPr>
          <w:color w:val="221F1F"/>
        </w:rPr>
        <w:t>audience they</w:t>
      </w:r>
      <w:r>
        <w:rPr>
          <w:color w:val="221F1F"/>
        </w:rPr>
        <w:t>attract</w:t>
      </w:r>
      <w:r>
        <w:rPr>
          <w:color w:val="221F1F"/>
        </w:rPr>
        <w:t>with</w:t>
      </w:r>
      <w:r>
        <w:rPr>
          <w:color w:val="221F1F"/>
        </w:rPr>
        <w:t>the</w:t>
      </w:r>
      <w:r>
        <w:rPr>
          <w:color w:val="221F1F"/>
        </w:rPr>
        <w:t>value</w:t>
      </w:r>
      <w:r>
        <w:rPr>
          <w:color w:val="221F1F"/>
        </w:rPr>
        <w:t>they</w:t>
      </w:r>
      <w:r>
        <w:rPr>
          <w:color w:val="221F1F"/>
        </w:rPr>
        <w:t>distribute.</w:t>
      </w:r>
      <w:r>
        <w:rPr>
          <w:color w:val="221F1F"/>
        </w:rPr>
        <w:t>You</w:t>
      </w:r>
      <w:r>
        <w:rPr>
          <w:color w:val="221F1F"/>
        </w:rPr>
        <w:t>can</w:t>
      </w:r>
      <w:r>
        <w:rPr>
          <w:color w:val="221F1F"/>
        </w:rPr>
        <w:t>connect</w:t>
      </w:r>
      <w:r>
        <w:rPr>
          <w:color w:val="221F1F"/>
        </w:rPr>
        <w:t xml:space="preserve">to </w:t>
      </w:r>
      <w:r>
        <w:rPr>
          <w:color w:val="221F1F"/>
        </w:rPr>
        <w:t>the</w:t>
      </w:r>
      <w:r>
        <w:rPr>
          <w:color w:val="221F1F"/>
        </w:rPr>
        <w:t>internet right</w:t>
      </w:r>
      <w:r>
        <w:rPr>
          <w:color w:val="221F1F"/>
        </w:rPr>
        <w:t>now</w:t>
      </w:r>
      <w:r>
        <w:rPr>
          <w:color w:val="221F1F"/>
        </w:rPr>
        <w:t>and</w:t>
      </w:r>
      <w:r>
        <w:rPr>
          <w:color w:val="221F1F"/>
        </w:rPr>
        <w:t>find</w:t>
      </w:r>
      <w:r>
        <w:rPr>
          <w:color w:val="221F1F"/>
        </w:rPr>
        <w:t>people</w:t>
      </w:r>
      <w:r>
        <w:rPr>
          <w:color w:val="221F1F"/>
        </w:rPr>
        <w:t>from</w:t>
      </w:r>
      <w:r>
        <w:rPr>
          <w:color w:val="221F1F"/>
        </w:rPr>
        <w:t>all</w:t>
      </w:r>
      <w:r>
        <w:rPr>
          <w:color w:val="221F1F"/>
        </w:rPr>
        <w:t>walks</w:t>
      </w:r>
      <w:r>
        <w:rPr>
          <w:color w:val="221F1F"/>
        </w:rPr>
        <w:t>of</w:t>
      </w:r>
      <w:r>
        <w:rPr>
          <w:color w:val="221F1F"/>
        </w:rPr>
        <w:t xml:space="preserve">life </w:t>
      </w:r>
      <w:r>
        <w:rPr>
          <w:color w:val="221F1F"/>
        </w:rPr>
        <w:t>generating a</w:t>
      </w:r>
      <w:r>
        <w:rPr>
          <w:color w:val="221F1F"/>
        </w:rPr>
        <w:t>more</w:t>
      </w:r>
      <w:r>
        <w:rPr>
          <w:color w:val="221F1F"/>
        </w:rPr>
        <w:t>than sustainable</w:t>
      </w:r>
      <w:r>
        <w:rPr>
          <w:color w:val="221F1F"/>
        </w:rPr>
        <w:t>income</w:t>
      </w:r>
      <w:r>
        <w:rPr>
          <w:color w:val="221F1F"/>
        </w:rPr>
        <w:t>from the</w:t>
      </w:r>
      <w:r>
        <w:rPr>
          <w:color w:val="221F1F"/>
        </w:rPr>
        <w:t xml:space="preserve">problems </w:t>
      </w:r>
      <w:r>
        <w:rPr>
          <w:color w:val="221F1F"/>
        </w:rPr>
        <w:t>they’ve</w:t>
      </w:r>
      <w:r>
        <w:rPr>
          <w:color w:val="221F1F"/>
        </w:rPr>
        <w:t>solved</w:t>
      </w:r>
      <w:r>
        <w:rPr>
          <w:color w:val="221F1F"/>
        </w:rPr>
        <w:t>in</w:t>
      </w:r>
      <w:r>
        <w:rPr>
          <w:color w:val="221F1F"/>
        </w:rPr>
        <w:t>their</w:t>
      </w:r>
      <w:r>
        <w:rPr>
          <w:color w:val="221F1F"/>
        </w:rPr>
        <w:t>life.</w:t>
      </w:r>
      <w:r>
        <w:rPr>
          <w:color w:val="221F1F"/>
        </w:rPr>
        <w:t>While</w:t>
      </w:r>
      <w:r>
        <w:rPr>
          <w:color w:val="221F1F"/>
        </w:rPr>
        <w:t>some</w:t>
      </w:r>
      <w:r>
        <w:rPr>
          <w:color w:val="221F1F"/>
        </w:rPr>
        <w:t>mastic</w:t>
      </w:r>
      <w:r>
        <w:rPr>
          <w:color w:val="221F1F"/>
        </w:rPr>
        <w:t>chewing</w:t>
      </w:r>
      <w:r>
        <w:rPr>
          <w:color w:val="221F1F"/>
        </w:rPr>
        <w:t>gum</w:t>
      </w:r>
      <w:r>
        <w:rPr>
          <w:color w:val="221F1F"/>
        </w:rPr>
        <w:t xml:space="preserve">to </w:t>
      </w:r>
      <w:r>
        <w:rPr>
          <w:color w:val="221F1F"/>
        </w:rPr>
        <w:t>aid</w:t>
      </w:r>
      <w:r>
        <w:rPr>
          <w:color w:val="221F1F"/>
        </w:rPr>
        <w:t>in</w:t>
      </w:r>
      <w:r>
        <w:rPr>
          <w:color w:val="221F1F"/>
        </w:rPr>
        <w:t>gut</w:t>
      </w:r>
      <w:r>
        <w:rPr>
          <w:color w:val="221F1F"/>
        </w:rPr>
        <w:t>health,</w:t>
      </w:r>
      <w:r>
        <w:rPr>
          <w:color w:val="221F1F"/>
        </w:rPr>
        <w:t>others</w:t>
      </w:r>
      <w:r>
        <w:rPr>
          <w:color w:val="221F1F"/>
        </w:rPr>
        <w:t>sell</w:t>
      </w:r>
      <w:r>
        <w:rPr>
          <w:color w:val="221F1F"/>
        </w:rPr>
        <w:t>information,</w:t>
      </w:r>
      <w:r>
        <w:rPr>
          <w:color w:val="221F1F"/>
        </w:rPr>
        <w:t>software,</w:t>
      </w:r>
      <w:r>
        <w:rPr>
          <w:color w:val="221F1F"/>
        </w:rPr>
        <w:t>or</w:t>
      </w:r>
      <w:r>
        <w:rPr>
          <w:color w:val="221F1F"/>
        </w:rPr>
        <w:t xml:space="preserve">tasteful </w:t>
      </w:r>
      <w:r>
        <w:rPr>
          <w:color w:val="221F1F"/>
        </w:rPr>
        <w:t>crafts that can benefit those who are at a similar level of development as they</w:t>
      </w:r>
      <w:r>
        <w:rPr>
          <w:color w:val="221F1F"/>
        </w:rPr>
        <w:t>were</w:t>
      </w:r>
      <w:r>
        <w:rPr>
          <w:color w:val="221F1F"/>
        </w:rPr>
        <w:t>at the time</w:t>
      </w:r>
      <w:r>
        <w:rPr>
          <w:color w:val="221F1F"/>
        </w:rPr>
        <w:t>of</w:t>
      </w:r>
      <w:r>
        <w:rPr>
          <w:color w:val="221F1F"/>
        </w:rPr>
        <w:t>creation. All</w:t>
      </w:r>
      <w:r>
        <w:rPr>
          <w:color w:val="221F1F"/>
        </w:rPr>
        <w:t>in</w:t>
      </w:r>
      <w:r>
        <w:rPr>
          <w:color w:val="221F1F"/>
        </w:rPr>
        <w:t xml:space="preserve">all, </w:t>
      </w:r>
      <w:r>
        <w:rPr>
          <w:color w:val="221F1F"/>
        </w:rPr>
        <w:t>creators</w:t>
      </w:r>
      <w:r>
        <w:rPr>
          <w:color w:val="221F1F"/>
        </w:rPr>
        <w:t>are</w:t>
      </w:r>
      <w:r>
        <w:rPr>
          <w:color w:val="221F1F"/>
        </w:rPr>
        <w:t>the</w:t>
      </w:r>
      <w:r>
        <w:rPr>
          <w:color w:val="221F1F"/>
        </w:rPr>
        <w:t>decentralized</w:t>
      </w:r>
      <w:r>
        <w:rPr>
          <w:color w:val="221F1F"/>
        </w:rPr>
        <w:t>education</w:t>
      </w:r>
      <w:r>
        <w:rPr>
          <w:color w:val="221F1F"/>
        </w:rPr>
        <w:t>system,</w:t>
      </w:r>
      <w:r>
        <w:rPr>
          <w:color w:val="221F1F"/>
        </w:rPr>
        <w:t>economy,</w:t>
      </w:r>
      <w:r>
        <w:rPr>
          <w:color w:val="221F1F"/>
        </w:rPr>
        <w:t xml:space="preserve">and </w:t>
      </w:r>
      <w:r>
        <w:rPr>
          <w:color w:val="221F1F"/>
        </w:rPr>
        <w:t>cultural sense makers.</w:t>
      </w:r>
    </w:p>
    <w:p>
      <w:pPr>
        <w:pStyle w:val="a3"/>
        <w:jc w:val="both"/>
      </w:pPr>
      <w:r>
        <w:rPr>
          <w:color w:val="221F1F"/>
        </w:rPr>
        <w:t>The path to becoming future proof comes down to shifting from consumer to creator. When you solve your own problems, publish the solutions in the global town square, and help an audience of like-minded people, even if that audience</w:t>
      </w:r>
      <w:r>
        <w:rPr>
          <w:color w:val="221F1F"/>
        </w:rPr>
        <w:t>is</w:t>
      </w:r>
      <w:r>
        <w:rPr>
          <w:color w:val="221F1F"/>
        </w:rPr>
        <w:t>a</w:t>
      </w:r>
      <w:r>
        <w:rPr>
          <w:color w:val="221F1F"/>
        </w:rPr>
        <w:t>“tiny” 1,000</w:t>
      </w:r>
      <w:r>
        <w:rPr>
          <w:color w:val="221F1F"/>
        </w:rPr>
        <w:t>true</w:t>
      </w:r>
      <w:r>
        <w:rPr>
          <w:color w:val="221F1F"/>
        </w:rPr>
        <w:t>fans,</w:t>
      </w:r>
      <w:r>
        <w:rPr>
          <w:color w:val="221F1F"/>
        </w:rPr>
        <w:t>I find</w:t>
      </w:r>
      <w:r>
        <w:rPr>
          <w:color w:val="221F1F"/>
        </w:rPr>
        <w:t>it</w:t>
      </w:r>
      <w:r>
        <w:rPr>
          <w:color w:val="221F1F"/>
        </w:rPr>
        <w:t>hard</w:t>
      </w:r>
      <w:r>
        <w:rPr>
          <w:color w:val="221F1F"/>
        </w:rPr>
        <w:t>to</w:t>
      </w:r>
      <w:r>
        <w:rPr>
          <w:color w:val="221F1F"/>
        </w:rPr>
        <w:t>believe you won’t</w:t>
      </w:r>
      <w:r>
        <w:rPr>
          <w:color w:val="221F1F"/>
        </w:rPr>
        <w:t>find</w:t>
      </w:r>
      <w:r>
        <w:rPr>
          <w:color w:val="221F1F"/>
        </w:rPr>
        <w:t>the</w:t>
      </w:r>
      <w:r>
        <w:rPr>
          <w:color w:val="221F1F"/>
        </w:rPr>
        <w:t>power</w:t>
      </w:r>
      <w:r>
        <w:rPr>
          <w:color w:val="221F1F"/>
        </w:rPr>
        <w:t>in you</w:t>
      </w:r>
      <w:r>
        <w:rPr>
          <w:color w:val="221F1F"/>
        </w:rPr>
        <w:t>to create a</w:t>
      </w:r>
      <w:r>
        <w:rPr>
          <w:color w:val="221F1F"/>
        </w:rPr>
        <w:t>good</w:t>
      </w:r>
      <w:r>
        <w:rPr>
          <w:color w:val="221F1F"/>
        </w:rPr>
        <w:t>life.</w:t>
      </w:r>
      <w:r>
        <w:rPr>
          <w:color w:val="221F1F"/>
        </w:rPr>
        <w:t>At</w:t>
      </w:r>
    </w:p>
    <w:p>
      <w:pPr>
        <w:pStyle w:val="a3"/>
      </w:pPr>
      <w:r>
        <w:rPr>
          <w:color w:val="221F1F"/>
        </w:rPr>
        <w:t>that</w:t>
      </w:r>
      <w:r>
        <w:rPr>
          <w:color w:val="221F1F"/>
        </w:rPr>
        <w:t>point,</w:t>
      </w:r>
      <w:r>
        <w:rPr>
          <w:color w:val="221F1F"/>
        </w:rPr>
        <w:t>your</w:t>
      </w:r>
      <w:r>
        <w:rPr>
          <w:color w:val="221F1F"/>
        </w:rPr>
        <w:t>only</w:t>
      </w:r>
      <w:r>
        <w:rPr>
          <w:color w:val="221F1F"/>
        </w:rPr>
        <w:t>enemy</w:t>
      </w:r>
      <w:r>
        <w:rPr>
          <w:color w:val="221F1F"/>
        </w:rPr>
        <w:t>is</w:t>
      </w:r>
      <w:r>
        <w:rPr>
          <w:color w:val="221F1F"/>
        </w:rPr>
        <w:t>yourself,</w:t>
      </w:r>
      <w:r>
        <w:rPr>
          <w:color w:val="221F1F"/>
        </w:rPr>
        <w:t>and</w:t>
      </w:r>
      <w:r>
        <w:rPr>
          <w:color w:val="221F1F"/>
        </w:rPr>
        <w:t>that</w:t>
      </w:r>
      <w:r>
        <w:rPr>
          <w:color w:val="221F1F"/>
        </w:rPr>
        <w:t>is</w:t>
      </w:r>
      <w:r>
        <w:rPr>
          <w:color w:val="221F1F"/>
        </w:rPr>
        <w:t>but another problem to be solved.</w:t>
      </w:r>
    </w:p>
    <w:p>
      <w:pPr>
        <w:pStyle w:val="a3"/>
      </w:pPr>
      <w:r>
        <w:rPr>
          <w:rFonts w:ascii="宋体" w:hAnsi="宋体"/>
          <w:color w:val="221F1F"/>
        </w:rPr>
        <w:t>。</w:t>
      </w:r>
      <w:r>
        <w:rPr>
          <w:rFonts w:ascii="宋体" w:hAnsi="宋体"/>
          <w:color w:val="221F1F"/>
        </w:rPr>
        <w:t xml:space="preserve">， </w:t>
      </w:r>
      <w:r>
        <w:rPr>
          <w:rFonts w:ascii="宋体" w:hAnsi="宋体"/>
          <w:color w:val="221F1F"/>
        </w:rPr>
        <w:t>，，</w:t>
      </w:r>
      <w:r>
        <w:rPr>
          <w:rFonts w:ascii="宋体" w:hAnsi="宋体"/>
          <w:color w:val="221F1F"/>
        </w:rPr>
        <w:t xml:space="preserve">1000 </w:t>
      </w:r>
      <w:r>
        <w:rPr>
          <w:rFonts w:ascii="宋体" w:hAnsi="宋体"/>
          <w:color w:val="221F1F"/>
        </w:rPr>
        <w:t>，</w:t>
      </w:r>
      <w:r>
        <w:rPr>
          <w:rFonts w:ascii="宋体" w:hAnsi="宋体"/>
          <w:color w:val="221F1F"/>
        </w:rPr>
        <w:t>。，，。</w:t>
      </w:r>
    </w:p>
    <w:p>
      <w:pPr>
        <w:pStyle w:val="a3"/>
      </w:pPr>
      <w:r>
        <w:rPr>
          <w:color w:val="221F1F"/>
        </w:rPr>
        <w:t>Do it all. Write. Design. Market. Sell. Film. Code. Be the generalist you</w:t>
      </w:r>
      <w:r>
        <w:rPr>
          <w:color w:val="221F1F"/>
        </w:rPr>
        <w:t>were born</w:t>
      </w:r>
      <w:r>
        <w:rPr>
          <w:color w:val="221F1F"/>
        </w:rPr>
        <w:t>to be. Be the</w:t>
      </w:r>
      <w:r>
        <w:rPr>
          <w:color w:val="221F1F"/>
        </w:rPr>
        <w:t>orchestrator of ideas. The governor of thought. New technologies are but a tool, not a master, to help you learn and do these things faster, cheaper,</w:t>
      </w:r>
      <w:r>
        <w:rPr>
          <w:color w:val="221F1F"/>
        </w:rPr>
        <w:t>and</w:t>
      </w:r>
      <w:r>
        <w:rPr>
          <w:color w:val="221F1F"/>
        </w:rPr>
        <w:t>with</w:t>
      </w:r>
      <w:r>
        <w:rPr>
          <w:color w:val="221F1F"/>
        </w:rPr>
        <w:t>leverage</w:t>
      </w:r>
      <w:r>
        <w:rPr>
          <w:color w:val="221F1F"/>
        </w:rPr>
        <w:t>so</w:t>
      </w:r>
      <w:r>
        <w:rPr>
          <w:color w:val="221F1F"/>
        </w:rPr>
        <w:t>you</w:t>
      </w:r>
      <w:r>
        <w:rPr>
          <w:color w:val="221F1F"/>
        </w:rPr>
        <w:t>can</w:t>
      </w:r>
      <w:r>
        <w:rPr>
          <w:color w:val="221F1F"/>
        </w:rPr>
        <w:t>design</w:t>
      </w:r>
      <w:r>
        <w:rPr>
          <w:color w:val="221F1F"/>
        </w:rPr>
        <w:t>a</w:t>
      </w:r>
      <w:r>
        <w:rPr>
          <w:color w:val="221F1F"/>
        </w:rPr>
        <w:t>lifestyle that’s within your control.</w:t>
      </w:r>
    </w:p>
    <w:p>
      <w:pPr>
        <w:pStyle w:val="1"/>
      </w:pPr>
      <w:r>
        <w:rPr/>
        <w:t>About</w:t>
      </w:r>
      <w:r>
        <w:rPr/>
        <w:t>the</w:t>
      </w:r>
      <w:r>
        <w:rPr/>
        <w:t>Author</w:t>
      </w:r>
    </w:p>
    <w:p>
      <w:pPr>
        <w:pStyle w:val="a3"/>
        <w:jc w:val="both"/>
      </w:pPr>
      <w:r>
        <w:rPr>
          <w:color w:val="221F1F"/>
        </w:rPr>
        <w:t>Dan</w:t>
      </w:r>
      <w:r>
        <w:rPr>
          <w:color w:val="221F1F"/>
        </w:rPr>
        <w:t>Koe’s journey</w:t>
      </w:r>
      <w:r>
        <w:rPr>
          <w:color w:val="221F1F"/>
        </w:rPr>
        <w:t>began at</w:t>
      </w:r>
      <w:r>
        <w:rPr>
          <w:color w:val="221F1F"/>
        </w:rPr>
        <w:t>a young</w:t>
      </w:r>
      <w:r>
        <w:rPr>
          <w:color w:val="221F1F"/>
        </w:rPr>
        <w:t>age. He was raised in a religious household. As he was forced to attend church, many</w:t>
      </w:r>
      <w:r>
        <w:rPr>
          <w:color w:val="221F1F"/>
        </w:rPr>
        <w:t>teachings</w:t>
      </w:r>
      <w:r>
        <w:rPr>
          <w:color w:val="221F1F"/>
        </w:rPr>
        <w:t>didn’t</w:t>
      </w:r>
      <w:r>
        <w:rPr>
          <w:color w:val="221F1F"/>
        </w:rPr>
        <w:t>sit</w:t>
      </w:r>
      <w:r>
        <w:rPr>
          <w:color w:val="221F1F"/>
        </w:rPr>
        <w:t>right</w:t>
      </w:r>
      <w:r>
        <w:rPr>
          <w:color w:val="221F1F"/>
        </w:rPr>
        <w:t>with</w:t>
      </w:r>
      <w:r>
        <w:rPr>
          <w:color w:val="221F1F"/>
        </w:rPr>
        <w:t>him.</w:t>
      </w:r>
      <w:r>
        <w:rPr>
          <w:color w:val="221F1F"/>
        </w:rPr>
        <w:t>This</w:t>
      </w:r>
      <w:r>
        <w:rPr>
          <w:color w:val="221F1F"/>
        </w:rPr>
        <w:t>was</w:t>
      </w:r>
      <w:r>
        <w:rPr>
          <w:color w:val="221F1F"/>
        </w:rPr>
        <w:t>the</w:t>
      </w:r>
      <w:r>
        <w:rPr>
          <w:color w:val="221F1F"/>
        </w:rPr>
        <w:t xml:space="preserve">start of his questioning, but not limited to religion. The questioning extended into his family life, observations of society, and why peopleseemedsomiserable, </w:t>
      </w:r>
      <w:r>
        <w:rPr>
          <w:color w:val="221F1F"/>
        </w:rPr>
        <w:t>bothonthesurfaceandintheirsouls.</w:t>
      </w:r>
    </w:p>
    <w:p>
      <w:pPr>
        <w:pStyle w:val="a3"/>
        <w:jc w:val="both"/>
      </w:pPr>
      <w:r>
        <w:rPr>
          <w:rFonts w:ascii="宋体" w:hAnsi="宋体"/>
          <w:color w:val="221F1F"/>
        </w:rPr>
        <w:t>Dan Ko</w:t>
      </w:r>
      <w:r>
        <w:rPr>
          <w:rFonts w:ascii="宋体" w:hAnsi="宋体"/>
          <w:color w:val="221F1F"/>
        </w:rPr>
        <w:t>e</w:t>
      </w:r>
      <w:r>
        <w:rPr>
          <w:rFonts w:ascii="宋体" w:hAnsi="宋体"/>
          <w:color w:val="221F1F"/>
        </w:rPr>
        <w:t>。</w:t>
      </w:r>
      <w:r>
        <w:rPr>
          <w:rFonts w:ascii="宋体" w:hAnsi="宋体"/>
          <w:color w:val="221F1F"/>
        </w:rPr>
        <w:t>。，。，。、，。</w:t>
      </w:r>
    </w:p>
    <w:p>
      <w:pPr>
        <w:pStyle w:val="a3"/>
        <w:jc w:val="both"/>
      </w:pPr>
      <w:r>
        <w:rPr>
          <w:color w:val="221F1F"/>
        </w:rPr>
        <w:t xml:space="preserve">Why does everyone regurgitate the same dodgy answer when I ask a valid question about their beliefs? Why is </w:t>
      </w:r>
      <w:r>
        <w:rPr>
          <w:color w:val="221F1F"/>
        </w:rPr>
        <w:t>everyone</w:t>
      </w:r>
      <w:r>
        <w:rPr>
          <w:color w:val="221F1F"/>
        </w:rPr>
        <w:t>unhealthy,</w:t>
      </w:r>
      <w:r>
        <w:rPr>
          <w:color w:val="221F1F"/>
        </w:rPr>
        <w:t>overweight,</w:t>
      </w:r>
      <w:r>
        <w:rPr>
          <w:color w:val="221F1F"/>
        </w:rPr>
        <w:t>and</w:t>
      </w:r>
      <w:r>
        <w:rPr>
          <w:color w:val="221F1F"/>
        </w:rPr>
        <w:t>angry</w:t>
      </w:r>
      <w:r>
        <w:rPr>
          <w:color w:val="221F1F"/>
        </w:rPr>
        <w:t>when</w:t>
      </w:r>
      <w:r>
        <w:rPr>
          <w:color w:val="221F1F"/>
        </w:rPr>
        <w:t>the</w:t>
      </w:r>
      <w:r>
        <w:rPr>
          <w:color w:val="221F1F"/>
        </w:rPr>
        <w:t xml:space="preserve">actions </w:t>
      </w:r>
      <w:r>
        <w:rPr>
          <w:color w:val="221F1F"/>
        </w:rPr>
        <w:t>to prevent that are obvious? Why does everyone choose to work</w:t>
      </w:r>
      <w:r>
        <w:rPr>
          <w:color w:val="221F1F"/>
        </w:rPr>
        <w:t>a</w:t>
      </w:r>
      <w:r>
        <w:rPr>
          <w:color w:val="221F1F"/>
        </w:rPr>
        <w:t>dead-end</w:t>
      </w:r>
      <w:r>
        <w:rPr>
          <w:color w:val="221F1F"/>
        </w:rPr>
        <w:t>job,</w:t>
      </w:r>
      <w:r>
        <w:rPr>
          <w:color w:val="221F1F"/>
        </w:rPr>
        <w:t>then</w:t>
      </w:r>
      <w:r>
        <w:rPr>
          <w:color w:val="221F1F"/>
        </w:rPr>
        <w:t>go</w:t>
      </w:r>
      <w:r>
        <w:rPr>
          <w:color w:val="221F1F"/>
        </w:rPr>
        <w:t>on</w:t>
      </w:r>
      <w:r>
        <w:rPr>
          <w:color w:val="221F1F"/>
        </w:rPr>
        <w:t>to</w:t>
      </w:r>
      <w:r>
        <w:rPr>
          <w:color w:val="221F1F"/>
        </w:rPr>
        <w:t>complain</w:t>
      </w:r>
      <w:r>
        <w:rPr>
          <w:color w:val="221F1F"/>
        </w:rPr>
        <w:t>about</w:t>
      </w:r>
      <w:r>
        <w:rPr>
          <w:color w:val="221F1F"/>
        </w:rPr>
        <w:t>it</w:t>
      </w:r>
      <w:r>
        <w:rPr>
          <w:color w:val="221F1F"/>
        </w:rPr>
        <w:t>in</w:t>
      </w:r>
      <w:r>
        <w:rPr>
          <w:color w:val="221F1F"/>
        </w:rPr>
        <w:t>their free time? Just like anyone else, they have the ability to learn</w:t>
      </w:r>
      <w:r>
        <w:rPr>
          <w:color w:val="221F1F"/>
        </w:rPr>
        <w:t>about</w:t>
      </w:r>
      <w:r>
        <w:rPr>
          <w:color w:val="221F1F"/>
        </w:rPr>
        <w:t>new</w:t>
      </w:r>
      <w:r>
        <w:rPr>
          <w:color w:val="221F1F"/>
        </w:rPr>
        <w:t>skills</w:t>
      </w:r>
      <w:r>
        <w:rPr>
          <w:color w:val="221F1F"/>
        </w:rPr>
        <w:t>and</w:t>
      </w:r>
      <w:r>
        <w:rPr>
          <w:color w:val="221F1F"/>
        </w:rPr>
        <w:t>opportunities,</w:t>
      </w:r>
      <w:r>
        <w:rPr>
          <w:color w:val="221F1F"/>
        </w:rPr>
        <w:t>right?</w:t>
      </w:r>
      <w:r>
        <w:rPr>
          <w:color w:val="221F1F"/>
        </w:rPr>
        <w:t>Why</w:t>
      </w:r>
      <w:r>
        <w:rPr>
          <w:color w:val="221F1F"/>
        </w:rPr>
        <w:t>do</w:t>
      </w:r>
    </w:p>
    <w:p>
      <w:pPr>
        <w:pStyle w:val="a3"/>
        <w:jc w:val="both"/>
      </w:pPr>
      <w:r>
        <w:rPr>
          <w:color w:val="221F1F"/>
        </w:rPr>
        <w:t>couples</w:t>
      </w:r>
      <w:r>
        <w:rPr>
          <w:color w:val="221F1F"/>
        </w:rPr>
        <w:t>argue,</w:t>
      </w:r>
      <w:r>
        <w:rPr>
          <w:color w:val="221F1F"/>
        </w:rPr>
        <w:t>resent</w:t>
      </w:r>
      <w:r>
        <w:rPr>
          <w:color w:val="221F1F"/>
        </w:rPr>
        <w:t>each</w:t>
      </w:r>
      <w:r>
        <w:rPr>
          <w:color w:val="221F1F"/>
        </w:rPr>
        <w:t>other,</w:t>
      </w:r>
      <w:r>
        <w:rPr>
          <w:color w:val="221F1F"/>
        </w:rPr>
        <w:t>and</w:t>
      </w:r>
      <w:r>
        <w:rPr>
          <w:color w:val="221F1F"/>
        </w:rPr>
        <w:t>allow</w:t>
      </w:r>
      <w:r>
        <w:rPr>
          <w:color w:val="221F1F"/>
        </w:rPr>
        <w:t>that</w:t>
      </w:r>
      <w:r>
        <w:rPr>
          <w:color w:val="221F1F"/>
        </w:rPr>
        <w:t>to</w:t>
      </w:r>
      <w:r>
        <w:rPr>
          <w:color w:val="221F1F"/>
        </w:rPr>
        <w:t>infect</w:t>
      </w:r>
      <w:r>
        <w:rPr>
          <w:color w:val="221F1F"/>
        </w:rPr>
        <w:t>the minds of their children who go on to do the same? Why do so few people achieve greatness? What is the primary dysfunction</w:t>
      </w:r>
      <w:r>
        <w:rPr>
          <w:color w:val="221F1F"/>
        </w:rPr>
        <w:t>holding</w:t>
      </w:r>
      <w:r>
        <w:rPr>
          <w:color w:val="221F1F"/>
        </w:rPr>
        <w:t>them</w:t>
      </w:r>
      <w:r>
        <w:rPr>
          <w:color w:val="221F1F"/>
        </w:rPr>
        <w:t>back</w:t>
      </w:r>
      <w:r>
        <w:rPr>
          <w:color w:val="221F1F"/>
        </w:rPr>
        <w:t>from</w:t>
      </w:r>
      <w:r>
        <w:rPr>
          <w:color w:val="221F1F"/>
        </w:rPr>
        <w:t>changing</w:t>
      </w:r>
      <w:r>
        <w:rPr>
          <w:color w:val="221F1F"/>
        </w:rPr>
        <w:t>their</w:t>
      </w:r>
      <w:r>
        <w:rPr>
          <w:color w:val="221F1F"/>
        </w:rPr>
        <w:t>identity, beliefs, and actions? Why does everyone follow the same path</w:t>
      </w:r>
      <w:r>
        <w:rPr>
          <w:color w:val="221F1F"/>
        </w:rPr>
        <w:t>of</w:t>
      </w:r>
      <w:r>
        <w:rPr>
          <w:color w:val="221F1F"/>
        </w:rPr>
        <w:t>going</w:t>
      </w:r>
      <w:r>
        <w:rPr>
          <w:color w:val="221F1F"/>
        </w:rPr>
        <w:t>to</w:t>
      </w:r>
      <w:r>
        <w:rPr>
          <w:color w:val="221F1F"/>
        </w:rPr>
        <w:t>school,</w:t>
      </w:r>
      <w:r>
        <w:rPr>
          <w:color w:val="221F1F"/>
        </w:rPr>
        <w:t>get</w:t>
      </w:r>
      <w:r>
        <w:rPr>
          <w:color w:val="221F1F"/>
        </w:rPr>
        <w:t>a</w:t>
      </w:r>
      <w:r>
        <w:rPr>
          <w:color w:val="221F1F"/>
        </w:rPr>
        <w:t>job,</w:t>
      </w:r>
      <w:r>
        <w:rPr>
          <w:color w:val="221F1F"/>
        </w:rPr>
        <w:t>and</w:t>
      </w:r>
      <w:r>
        <w:rPr>
          <w:color w:val="221F1F"/>
        </w:rPr>
        <w:t>retire</w:t>
      </w:r>
      <w:r>
        <w:rPr>
          <w:color w:val="221F1F"/>
        </w:rPr>
        <w:t>with</w:t>
      </w:r>
      <w:r>
        <w:rPr>
          <w:color w:val="221F1F"/>
        </w:rPr>
        <w:t>just</w:t>
      </w:r>
      <w:r>
        <w:rPr>
          <w:color w:val="221F1F"/>
        </w:rPr>
        <w:t>enough money</w:t>
      </w:r>
      <w:r>
        <w:rPr>
          <w:color w:val="221F1F"/>
        </w:rPr>
        <w:t>to</w:t>
      </w:r>
      <w:r>
        <w:rPr>
          <w:color w:val="221F1F"/>
        </w:rPr>
        <w:t>survive?</w:t>
      </w:r>
      <w:r>
        <w:rPr>
          <w:color w:val="221F1F"/>
        </w:rPr>
        <w:t>Can’t</w:t>
      </w:r>
      <w:r>
        <w:rPr>
          <w:color w:val="221F1F"/>
        </w:rPr>
        <w:t>they</w:t>
      </w:r>
      <w:r>
        <w:rPr>
          <w:color w:val="221F1F"/>
        </w:rPr>
        <w:t>see</w:t>
      </w:r>
      <w:r>
        <w:rPr>
          <w:color w:val="221F1F"/>
        </w:rPr>
        <w:t>that</w:t>
      </w:r>
      <w:r>
        <w:rPr>
          <w:color w:val="221F1F"/>
        </w:rPr>
        <w:t>they</w:t>
      </w:r>
      <w:r>
        <w:rPr>
          <w:color w:val="221F1F"/>
        </w:rPr>
        <w:t>are</w:t>
      </w:r>
      <w:r>
        <w:rPr>
          <w:color w:val="221F1F"/>
        </w:rPr>
        <w:t>being</w:t>
      </w:r>
      <w:r>
        <w:rPr>
          <w:color w:val="221F1F"/>
        </w:rPr>
        <w:t>trained into the same life as everyone else?</w:t>
      </w:r>
    </w:p>
    <w:p>
      <w:pPr>
        <w:pStyle w:val="a3"/>
        <w:jc w:val="both"/>
      </w:pPr>
      <w:r>
        <w:rPr>
          <w:color w:val="221F1F"/>
        </w:rPr>
        <w:t>Dan’s</w:t>
      </w:r>
      <w:r>
        <w:rPr>
          <w:color w:val="221F1F"/>
        </w:rPr>
        <w:t>readers</w:t>
      </w:r>
      <w:r>
        <w:rPr>
          <w:color w:val="221F1F"/>
        </w:rPr>
        <w:t>call</w:t>
      </w:r>
      <w:r>
        <w:rPr>
          <w:color w:val="221F1F"/>
        </w:rPr>
        <w:t>him</w:t>
      </w:r>
      <w:r>
        <w:rPr>
          <w:color w:val="221F1F"/>
        </w:rPr>
        <w:t>a</w:t>
      </w:r>
      <w:r>
        <w:rPr>
          <w:color w:val="221F1F"/>
        </w:rPr>
        <w:t>modern</w:t>
      </w:r>
      <w:r>
        <w:rPr>
          <w:color w:val="221F1F"/>
        </w:rPr>
        <w:t>philosopher</w:t>
      </w:r>
      <w:r>
        <w:rPr>
          <w:color w:val="221F1F"/>
        </w:rPr>
        <w:t>who</w:t>
      </w:r>
      <w:r>
        <w:rPr>
          <w:color w:val="221F1F"/>
        </w:rPr>
        <w:t xml:space="preserve">seeks </w:t>
      </w:r>
      <w:r>
        <w:rPr>
          <w:color w:val="221F1F"/>
        </w:rPr>
        <w:t>to</w:t>
      </w:r>
    </w:p>
    <w:p>
      <w:pPr>
        <w:pStyle w:val="a3"/>
        <w:jc w:val="both"/>
      </w:pPr>
      <w:r>
        <w:rPr>
          <w:color w:val="221F1F"/>
        </w:rPr>
        <w:t>answer the question, “How does one live the best life?” He balances theory and practice by distilling novel insights as he pushes the boundaries of human potential, spiritual entrepreneurship, and mental mastery.</w:t>
      </w:r>
      <w:r>
        <w:rPr>
          <w:color w:val="221F1F"/>
        </w:rPr>
        <w:t>He</w:t>
      </w:r>
      <w:r>
        <w:rPr>
          <w:color w:val="221F1F"/>
        </w:rPr>
        <w:t xml:space="preserve">relates to those who know they are meant for more. He has had his fair share of business failures, getting stuck in emotional ruts, and getting angry at the world for being </w:t>
      </w:r>
      <w:r>
        <w:rPr>
          <w:color w:val="221F1F"/>
        </w:rPr>
        <w:t>unfair.</w:t>
      </w:r>
    </w:p>
    <w:p>
      <w:pPr>
        <w:pStyle w:val="a3"/>
        <w:jc w:val="both"/>
      </w:pPr>
      <w:r>
        <w:rPr>
          <w:color w:val="221F1F"/>
        </w:rPr>
        <w:t>With his</w:t>
      </w:r>
      <w:r>
        <w:rPr>
          <w:color w:val="221F1F"/>
        </w:rPr>
        <w:t>unique</w:t>
      </w:r>
      <w:r>
        <w:rPr>
          <w:color w:val="221F1F"/>
        </w:rPr>
        <w:t>approach to life</w:t>
      </w:r>
      <w:r>
        <w:rPr>
          <w:color w:val="221F1F"/>
        </w:rPr>
        <w:t>and business,</w:t>
      </w:r>
      <w:r>
        <w:rPr>
          <w:color w:val="221F1F"/>
        </w:rPr>
        <w:t>Dan presents</w:t>
      </w:r>
      <w:r>
        <w:rPr>
          <w:color w:val="221F1F"/>
        </w:rPr>
        <w:t xml:space="preserve">a </w:t>
      </w:r>
      <w:r>
        <w:rPr>
          <w:color w:val="221F1F"/>
        </w:rPr>
        <w:t>non-dogmatic</w:t>
      </w:r>
      <w:r>
        <w:rPr>
          <w:color w:val="221F1F"/>
        </w:rPr>
        <w:t>approach</w:t>
      </w:r>
      <w:r>
        <w:rPr>
          <w:color w:val="221F1F"/>
        </w:rPr>
        <w:t>to</w:t>
      </w:r>
      <w:r>
        <w:rPr>
          <w:color w:val="221F1F"/>
        </w:rPr>
        <w:t>creating</w:t>
      </w:r>
      <w:r>
        <w:rPr>
          <w:color w:val="221F1F"/>
        </w:rPr>
        <w:t>the</w:t>
      </w:r>
      <w:r>
        <w:rPr>
          <w:color w:val="221F1F"/>
        </w:rPr>
        <w:t>best</w:t>
      </w:r>
      <w:r>
        <w:rPr>
          <w:color w:val="221F1F"/>
        </w:rPr>
        <w:t>life</w:t>
      </w:r>
      <w:r>
        <w:rPr>
          <w:color w:val="221F1F"/>
        </w:rPr>
        <w:t>for</w:t>
      </w:r>
      <w:r>
        <w:rPr>
          <w:color w:val="221F1F"/>
        </w:rPr>
        <w:t>yourself by</w:t>
      </w:r>
      <w:r>
        <w:rPr>
          <w:color w:val="221F1F"/>
        </w:rPr>
        <w:t>leaning</w:t>
      </w:r>
      <w:r>
        <w:rPr>
          <w:color w:val="221F1F"/>
        </w:rPr>
        <w:t>into</w:t>
      </w:r>
      <w:r>
        <w:rPr>
          <w:color w:val="221F1F"/>
        </w:rPr>
        <w:t>your</w:t>
      </w:r>
      <w:r>
        <w:rPr>
          <w:color w:val="221F1F"/>
        </w:rPr>
        <w:t>entrepreneurial</w:t>
      </w:r>
      <w:r>
        <w:rPr>
          <w:color w:val="221F1F"/>
        </w:rPr>
        <w:t>nature.</w:t>
      </w:r>
      <w:r>
        <w:rPr>
          <w:color w:val="221F1F"/>
        </w:rPr>
        <w:t>Doing</w:t>
      </w:r>
      <w:r>
        <w:rPr>
          <w:color w:val="221F1F"/>
        </w:rPr>
        <w:t>what</w:t>
      </w:r>
      <w:r>
        <w:rPr>
          <w:color w:val="221F1F"/>
        </w:rPr>
        <w:t xml:space="preserve">you </w:t>
      </w:r>
      <w:r>
        <w:rPr>
          <w:color w:val="221F1F"/>
        </w:rPr>
        <w:t>love</w:t>
      </w:r>
      <w:r>
        <w:rPr>
          <w:color w:val="221F1F"/>
        </w:rPr>
        <w:t>is</w:t>
      </w:r>
      <w:r>
        <w:rPr>
          <w:color w:val="221F1F"/>
        </w:rPr>
        <w:t>no</w:t>
      </w:r>
      <w:r>
        <w:rPr>
          <w:color w:val="221F1F"/>
        </w:rPr>
        <w:t>longer</w:t>
      </w:r>
      <w:r>
        <w:rPr>
          <w:color w:val="221F1F"/>
        </w:rPr>
        <w:t>a</w:t>
      </w:r>
      <w:r>
        <w:rPr>
          <w:color w:val="221F1F"/>
        </w:rPr>
        <w:t>pipe</w:t>
      </w:r>
      <w:r>
        <w:rPr>
          <w:color w:val="221F1F"/>
        </w:rPr>
        <w:t>dream,</w:t>
      </w:r>
      <w:r>
        <w:rPr>
          <w:color w:val="221F1F"/>
        </w:rPr>
        <w:t>and</w:t>
      </w:r>
      <w:r>
        <w:rPr>
          <w:color w:val="221F1F"/>
        </w:rPr>
        <w:t>Dan</w:t>
      </w:r>
      <w:r>
        <w:rPr>
          <w:color w:val="221F1F"/>
        </w:rPr>
        <w:t>has</w:t>
      </w:r>
      <w:r>
        <w:rPr>
          <w:color w:val="221F1F"/>
        </w:rPr>
        <w:t>proven</w:t>
      </w:r>
      <w:r>
        <w:rPr>
          <w:color w:val="221F1F"/>
        </w:rPr>
        <w:t>that</w:t>
      </w:r>
      <w:r>
        <w:rPr>
          <w:color w:val="221F1F"/>
        </w:rPr>
        <w:t xml:space="preserve">with </w:t>
      </w:r>
      <w:r>
        <w:rPr>
          <w:color w:val="221F1F"/>
        </w:rPr>
        <w:t>his student’s results.</w:t>
      </w:r>
    </w:p>
    <w:p>
      <w:pPr>
        <w:pStyle w:val="a3"/>
        <w:jc w:val="both"/>
      </w:pPr>
      <w:r>
        <w:rPr>
          <w:rFonts w:ascii="宋体" w:hAnsi="宋体"/>
          <w:color w:val="221F1F"/>
        </w:rPr>
        <w:t>，Dan</w:t>
      </w:r>
      <w:r>
        <w:rPr>
          <w:rFonts w:ascii="宋体" w:hAnsi="宋体"/>
          <w:color w:val="221F1F"/>
        </w:rPr>
        <w:t>，。，。</w:t>
      </w:r>
    </w:p>
    <w:p>
      <w:pPr>
        <w:pStyle w:val="a3"/>
        <w:jc w:val="center"/>
      </w:pPr>
      <w:r>
        <w:rPr>
          <w:color w:val="221F1F"/>
        </w:rPr>
        <w:t>If</w:t>
      </w:r>
      <w:r>
        <w:rPr>
          <w:color w:val="221F1F"/>
        </w:rPr>
        <w:t>you</w:t>
      </w:r>
      <w:r>
        <w:rPr>
          <w:color w:val="221F1F"/>
        </w:rPr>
        <w:t>enjoyed</w:t>
      </w:r>
      <w:r>
        <w:rPr>
          <w:color w:val="221F1F"/>
        </w:rPr>
        <w:t>this</w:t>
      </w:r>
      <w:r>
        <w:rPr>
          <w:color w:val="221F1F"/>
        </w:rPr>
        <w:t>book,</w:t>
      </w:r>
      <w:r>
        <w:rPr>
          <w:color w:val="221F1F"/>
        </w:rPr>
        <w:t>consider</w:t>
      </w:r>
      <w:r>
        <w:rPr>
          <w:color w:val="221F1F"/>
        </w:rPr>
        <w:t>leaving</w:t>
      </w:r>
      <w:r>
        <w:rPr>
          <w:color w:val="221F1F"/>
        </w:rPr>
        <w:t>a</w:t>
      </w:r>
      <w:r>
        <w:rPr>
          <w:color w:val="221F1F"/>
        </w:rPr>
        <w:t>review</w:t>
      </w:r>
      <w:r>
        <w:rPr>
          <w:color w:val="221F1F"/>
        </w:rPr>
        <w:t>by scanning</w:t>
      </w:r>
      <w:r>
        <w:rPr>
          <w:color w:val="221F1F"/>
        </w:rPr>
        <w:t>the</w:t>
      </w:r>
      <w:r>
        <w:rPr>
          <w:color w:val="221F1F"/>
        </w:rPr>
        <w:t>code</w:t>
      </w:r>
      <w:r>
        <w:rPr>
          <w:color w:val="221F1F"/>
        </w:rPr>
        <w:t>below.</w:t>
      </w:r>
      <w:r>
        <w:rPr>
          <w:color w:val="221F1F"/>
        </w:rPr>
        <w:t>Or,</w:t>
      </w:r>
      <w:r>
        <w:rPr>
          <w:color w:val="221F1F"/>
        </w:rPr>
        <w:t>head</w:t>
      </w:r>
      <w:r>
        <w:rPr>
          <w:color w:val="221F1F"/>
        </w:rPr>
        <w:t>straight</w:t>
      </w:r>
      <w:r>
        <w:rPr>
          <w:color w:val="221F1F"/>
        </w:rPr>
        <w:t>to</w:t>
      </w:r>
      <w:r>
        <w:rPr>
          <w:color w:val="221F1F"/>
        </w:rPr>
        <w:t>Amazon or Goodreads to do so.</w:t>
      </w:r>
    </w:p>
    <w:p>
      <w:pPr>
        <w:pStyle w:val="a3"/>
      </w:pPr>
      <w:r>
        <w:rPr>
          <w:rFonts w:ascii="宋体" w:hAnsi="宋体"/>
          <w:color w:val="221F1F"/>
        </w:rPr>
        <w:t>， 。，Goodreads。</w:t>
      </w:r>
    </w:p>
    <w:p>
      <w:pPr>
        <w:pStyle w:val="a3"/>
        <w:jc w:val="both"/>
      </w:pPr>
      <w:r>
        <w:rPr>
          <w:color w:val="221F1F"/>
        </w:rPr>
        <w:t xml:space="preserve">If you’d like to receive my weekly newsletter (where many of these ideas irst spring up) head </w:t>
      </w:r>
      <w:r>
        <w:rPr>
          <w:color w:val="221F1F"/>
          <w:u w:val="single"/>
        </w:rPr>
        <w:t>to thedankoe.com.</w:t>
      </w:r>
      <w:r>
        <w:rPr>
          <w:color w:val="221F1F"/>
        </w:rPr>
        <w:t xml:space="preserve"> That</w:t>
      </w:r>
      <w:r>
        <w:rPr>
          <w:color w:val="221F1F"/>
        </w:rPr>
        <w:t>is</w:t>
      </w:r>
      <w:r>
        <w:rPr>
          <w:color w:val="221F1F"/>
        </w:rPr>
        <w:t>where you</w:t>
      </w:r>
      <w:r>
        <w:rPr>
          <w:color w:val="221F1F"/>
        </w:rPr>
        <w:t>will</w:t>
      </w:r>
      <w:r>
        <w:rPr>
          <w:color w:val="221F1F"/>
        </w:rPr>
        <w:t>also</w:t>
      </w:r>
      <w:r>
        <w:rPr>
          <w:color w:val="221F1F"/>
        </w:rPr>
        <w:t>ind</w:t>
      </w:r>
      <w:r>
        <w:rPr>
          <w:color w:val="221F1F"/>
        </w:rPr>
        <w:t>my</w:t>
      </w:r>
      <w:r>
        <w:rPr>
          <w:color w:val="221F1F"/>
        </w:rPr>
        <w:t>products,</w:t>
      </w:r>
      <w:r>
        <w:rPr>
          <w:color w:val="221F1F"/>
        </w:rPr>
        <w:t>courses,</w:t>
      </w:r>
      <w:r>
        <w:rPr>
          <w:color w:val="221F1F"/>
        </w:rPr>
        <w:t>and</w:t>
      </w:r>
      <w:r>
        <w:rPr>
          <w:color w:val="221F1F"/>
        </w:rPr>
        <w:t>guides.</w:t>
      </w:r>
    </w:p>
    <w:p>
      <w:pPr>
        <w:pStyle w:val="a3"/>
        <w:jc w:val="both"/>
      </w:pPr>
      <w:r>
        <w:rPr>
          <w:rFonts w:ascii="宋体" w:hAnsi="宋体"/>
          <w:color w:val="221F1F"/>
        </w:rPr>
        <w:t>（</w:t>
      </w:r>
      <w:r>
        <w:rPr>
          <w:rFonts w:ascii="宋体" w:hAnsi="宋体"/>
          <w:color w:val="221F1F"/>
        </w:rPr>
        <w:t>），</w:t>
      </w:r>
      <w:r>
        <w:rPr>
          <w:rFonts w:ascii="宋体" w:hAnsi="宋体"/>
          <w:color w:val="221F1F"/>
          <w:u w:val="single"/>
        </w:rPr>
        <w:t>thedankoe.co</w:t>
      </w:r>
      <w:r>
        <w:rPr>
          <w:rFonts w:ascii="宋体" w:hAnsi="宋体"/>
          <w:color w:val="221F1F"/>
          <w:u w:val="single"/>
        </w:rPr>
        <w:t>m。</w:t>
      </w:r>
      <w:r>
        <w:rPr>
          <w:rFonts w:ascii="宋体" w:hAnsi="宋体"/>
          <w:color w:val="221F1F"/>
        </w:rPr>
        <w:t>，、。</w:t>
      </w:r>
    </w:p>
    <w:p>
      <w:pPr>
        <w:pStyle w:val="a3"/>
        <w:jc w:val="both"/>
      </w:pPr>
      <w:r>
        <w:rPr>
          <w:color w:val="221F1F"/>
        </w:rPr>
        <w:t>Lastly, consider picking up my previous book, The Art of Focus</w:t>
      </w:r>
      <w:r>
        <w:rPr>
          <w:color w:val="221F1F"/>
        </w:rPr>
        <w:t xml:space="preserve">, </w:t>
      </w:r>
      <w:r>
        <w:rPr>
          <w:color w:val="221F1F"/>
        </w:rPr>
        <w:t>for an</w:t>
      </w:r>
      <w:r>
        <w:rPr>
          <w:color w:val="221F1F"/>
        </w:rPr>
        <w:t>overarching</w:t>
      </w:r>
      <w:r>
        <w:rPr>
          <w:color w:val="221F1F"/>
        </w:rPr>
        <w:t>view</w:t>
      </w:r>
      <w:r>
        <w:rPr>
          <w:color w:val="221F1F"/>
        </w:rPr>
        <w:t>of</w:t>
      </w:r>
      <w:r>
        <w:rPr>
          <w:color w:val="221F1F"/>
        </w:rPr>
        <w:t>my</w:t>
      </w:r>
      <w:r>
        <w:rPr>
          <w:color w:val="221F1F"/>
        </w:rPr>
        <w:t>personal</w:t>
      </w:r>
      <w:r>
        <w:rPr>
          <w:color w:val="221F1F"/>
        </w:rPr>
        <w:t>philosophy.</w:t>
      </w:r>
      <w:r>
        <w:rPr>
          <w:rFonts w:ascii="宋体" w:hAnsi="宋体"/>
          <w:color w:val="221F1F"/>
        </w:rPr>
        <w:t>，《》，。</w:t>
      </w:r>
    </w:p>
    <w:p>
      <w:pPr>
        <w:pStyle w:val="a3"/>
        <w:jc w:val="both"/>
      </w:pPr>
      <w:r>
        <w:rPr>
          <w:color w:val="221F1F"/>
        </w:rPr>
        <w:t>Thank you for reading this far. I can only hope that the ideas presented in this book shape your decision making for the better.</w:t>
      </w:r>
    </w:p>
    <w:p>
      <w:pPr>
        <w:pStyle w:val="a3"/>
        <w:jc w:val="both"/>
      </w:pPr>
      <w:r>
        <w:rPr>
          <w:color w:val="221F1F"/>
        </w:rPr>
        <w:t>–</w:t>
      </w:r>
      <w:r>
        <w:rPr>
          <w:color w:val="221F1F"/>
        </w:rPr>
        <w:t>Dan</w:t>
      </w:r>
      <w:r>
        <w:rPr>
          <w:color w:val="221F1F"/>
        </w:rPr>
        <w:t>Koe</w:t>
      </w:r>
    </w:p>
    <w:p>
      <w:pPr>
        <w:pStyle w:val="a3"/>
      </w:pPr>
      <w:r>
        <w:rPr>
          <w:color w:val="221F1F"/>
        </w:rPr>
        <w:t>–</w:t>
      </w:r>
      <w:r>
        <w:rPr>
          <w:rFonts w:ascii="宋体" w:hAnsi="宋体"/>
          <w:color w:val="221F1F"/>
        </w:rPr>
        <w:t xml:space="preserve">Dan </w:t>
      </w:r>
      <w:r>
        <w:rPr>
          <w:rFonts w:ascii="宋体" w:hAnsi="宋体"/>
          <w:color w:val="221F1F"/>
        </w:rPr>
        <w:t>Koe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